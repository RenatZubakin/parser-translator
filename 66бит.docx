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2596" w14:textId="7F3C4A11" w:rsidR="0026069D" w:rsidRPr="0026069D" w:rsidRDefault="00000000" w:rsidP="0026069D">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portfolio</w:t>
      </w:r>
      <w:r w:rsidRPr="0026069D">
        <w:rPr>
          <w:lang w:val="ru-RU"/>
        </w:rPr>
        <w:t>/</w:t>
      </w:r>
      <w:r>
        <w:t>detail</w:t>
      </w:r>
      <w:r w:rsidRPr="0026069D">
        <w:rPr>
          <w:lang w:val="ru-RU"/>
        </w:rPr>
        <w:t>/</w:t>
      </w:r>
      <w:proofErr w:type="spellStart"/>
      <w:r>
        <w:t>sayt</w:t>
      </w:r>
      <w:proofErr w:type="spellEnd"/>
      <w:r w:rsidRPr="0026069D">
        <w:rPr>
          <w:lang w:val="ru-RU"/>
        </w:rPr>
        <w:t>-</w:t>
      </w:r>
      <w:proofErr w:type="spellStart"/>
      <w:r>
        <w:t>federalnogo</w:t>
      </w:r>
      <w:proofErr w:type="spellEnd"/>
      <w:r w:rsidRPr="0026069D">
        <w:rPr>
          <w:lang w:val="ru-RU"/>
        </w:rPr>
        <w:t>-</w:t>
      </w:r>
      <w:proofErr w:type="spellStart"/>
      <w:r>
        <w:t>dorozhnogo</w:t>
      </w:r>
      <w:proofErr w:type="spellEnd"/>
      <w:r w:rsidRPr="0026069D">
        <w:rPr>
          <w:lang w:val="ru-RU"/>
        </w:rPr>
        <w:t>-</w:t>
      </w:r>
      <w:proofErr w:type="spellStart"/>
      <w:r>
        <w:t>agentstva</w:t>
      </w:r>
      <w:proofErr w:type="spellEnd"/>
    </w:p>
    <w:tbl>
      <w:tblPr>
        <w:tblW w:w="0" w:type="auto"/>
        <w:tblLook w:val="04A0" w:firstRow="1" w:lastRow="0" w:firstColumn="1" w:lastColumn="0" w:noHBand="0" w:noVBand="1"/>
      </w:tblPr>
      <w:tblGrid>
        <w:gridCol w:w="4320"/>
        <w:gridCol w:w="4320"/>
      </w:tblGrid>
      <w:tr w:rsidR="007F63C1" w14:paraId="021F40A8" w14:textId="77777777">
        <w:tc>
          <w:tcPr>
            <w:tcW w:w="4320" w:type="dxa"/>
          </w:tcPr>
          <w:p w14:paraId="08C0AAA7" w14:textId="77777777" w:rsidR="007F63C1" w:rsidRDefault="00000000">
            <w:proofErr w:type="spellStart"/>
            <w:r>
              <w:t>Русский</w:t>
            </w:r>
            <w:proofErr w:type="spellEnd"/>
          </w:p>
        </w:tc>
        <w:tc>
          <w:tcPr>
            <w:tcW w:w="4320" w:type="dxa"/>
          </w:tcPr>
          <w:p w14:paraId="625F6E81" w14:textId="77777777" w:rsidR="007F63C1" w:rsidRDefault="00000000">
            <w:proofErr w:type="spellStart"/>
            <w:r>
              <w:t>Английский</w:t>
            </w:r>
            <w:proofErr w:type="spellEnd"/>
          </w:p>
        </w:tc>
      </w:tr>
      <w:tr w:rsidR="007F63C1" w14:paraId="340285BE" w14:textId="77777777">
        <w:tc>
          <w:tcPr>
            <w:tcW w:w="4320" w:type="dxa"/>
          </w:tcPr>
          <w:p w14:paraId="04000ED4" w14:textId="77777777" w:rsidR="007F63C1" w:rsidRDefault="00000000">
            <w:proofErr w:type="spellStart"/>
            <w:r>
              <w:t>Главная</w:t>
            </w:r>
            <w:proofErr w:type="spellEnd"/>
          </w:p>
        </w:tc>
        <w:tc>
          <w:tcPr>
            <w:tcW w:w="4320" w:type="dxa"/>
          </w:tcPr>
          <w:p w14:paraId="11458B6D" w14:textId="77777777" w:rsidR="007F63C1" w:rsidRDefault="00000000">
            <w:r>
              <w:t>home</w:t>
            </w:r>
          </w:p>
        </w:tc>
      </w:tr>
      <w:tr w:rsidR="007F63C1" w14:paraId="375348EF" w14:textId="77777777">
        <w:tc>
          <w:tcPr>
            <w:tcW w:w="4320" w:type="dxa"/>
          </w:tcPr>
          <w:p w14:paraId="5FD19A9B" w14:textId="77777777" w:rsidR="007F63C1" w:rsidRDefault="00000000">
            <w:proofErr w:type="spellStart"/>
            <w:r>
              <w:t>Портфолио</w:t>
            </w:r>
            <w:proofErr w:type="spellEnd"/>
          </w:p>
        </w:tc>
        <w:tc>
          <w:tcPr>
            <w:tcW w:w="4320" w:type="dxa"/>
          </w:tcPr>
          <w:p w14:paraId="072526EF" w14:textId="77777777" w:rsidR="007F63C1" w:rsidRDefault="00000000">
            <w:r>
              <w:t>Portfolio</w:t>
            </w:r>
          </w:p>
        </w:tc>
      </w:tr>
      <w:tr w:rsidR="007F63C1" w14:paraId="584DD5C2" w14:textId="77777777">
        <w:tc>
          <w:tcPr>
            <w:tcW w:w="4320" w:type="dxa"/>
          </w:tcPr>
          <w:p w14:paraId="1121D5D0" w14:textId="77777777" w:rsidR="007F63C1" w:rsidRDefault="00000000">
            <w:proofErr w:type="spellStart"/>
            <w:r>
              <w:t>Сайт</w:t>
            </w:r>
            <w:proofErr w:type="spellEnd"/>
            <w:r>
              <w:t xml:space="preserve"> </w:t>
            </w:r>
            <w:proofErr w:type="spellStart"/>
            <w:r>
              <w:t>Федерального</w:t>
            </w:r>
            <w:proofErr w:type="spellEnd"/>
            <w:r>
              <w:t xml:space="preserve"> </w:t>
            </w:r>
            <w:proofErr w:type="spellStart"/>
            <w:r>
              <w:t>дорожного</w:t>
            </w:r>
            <w:proofErr w:type="spellEnd"/>
            <w:r>
              <w:t xml:space="preserve"> </w:t>
            </w:r>
            <w:proofErr w:type="spellStart"/>
            <w:r>
              <w:t>агентства</w:t>
            </w:r>
            <w:proofErr w:type="spellEnd"/>
          </w:p>
        </w:tc>
        <w:tc>
          <w:tcPr>
            <w:tcW w:w="4320" w:type="dxa"/>
          </w:tcPr>
          <w:p w14:paraId="5A144FFF" w14:textId="77777777" w:rsidR="007F63C1" w:rsidRDefault="00000000">
            <w:r>
              <w:t>Site of the Federal Road Agency</w:t>
            </w:r>
          </w:p>
        </w:tc>
      </w:tr>
      <w:tr w:rsidR="007F63C1" w14:paraId="4AB3CE75" w14:textId="77777777">
        <w:tc>
          <w:tcPr>
            <w:tcW w:w="4320" w:type="dxa"/>
          </w:tcPr>
          <w:p w14:paraId="3D0E5170" w14:textId="77777777" w:rsidR="007F63C1" w:rsidRPr="0026069D" w:rsidRDefault="00000000">
            <w:pPr>
              <w:rPr>
                <w:lang w:val="ru-RU"/>
              </w:rPr>
            </w:pPr>
            <w:r w:rsidRPr="0026069D">
              <w:rPr>
                <w:lang w:val="ru-RU"/>
              </w:rPr>
              <w:t>Техническое сопровождение и развитие интернет-сайта федерального дорожного агентства и 35 сайтов подведомственных Росавтодору федеральных казенных учреждений.</w:t>
            </w:r>
          </w:p>
        </w:tc>
        <w:tc>
          <w:tcPr>
            <w:tcW w:w="4320" w:type="dxa"/>
          </w:tcPr>
          <w:p w14:paraId="695706FC" w14:textId="77777777" w:rsidR="007F63C1" w:rsidRDefault="00000000">
            <w:r>
              <w:t xml:space="preserve">Technical support and development of the Internet site of the Federal Road Agency and 35 sites of federal state institutions subordinate to </w:t>
            </w:r>
            <w:proofErr w:type="spellStart"/>
            <w:r>
              <w:t>Rosavtodor</w:t>
            </w:r>
            <w:proofErr w:type="spellEnd"/>
            <w:r>
              <w:t>.</w:t>
            </w:r>
          </w:p>
        </w:tc>
      </w:tr>
      <w:tr w:rsidR="007F63C1" w14:paraId="57FCBBA7" w14:textId="77777777">
        <w:tc>
          <w:tcPr>
            <w:tcW w:w="4320" w:type="dxa"/>
          </w:tcPr>
          <w:p w14:paraId="699A6D64" w14:textId="282A4F49" w:rsidR="007F63C1" w:rsidRDefault="00DE4D02">
            <w:r>
              <w:t xml:space="preserve">135 </w:t>
            </w:r>
            <w:proofErr w:type="spellStart"/>
            <w:r w:rsidR="00000000">
              <w:t>часов</w:t>
            </w:r>
            <w:proofErr w:type="spellEnd"/>
            <w:r w:rsidR="00000000">
              <w:t xml:space="preserve"> </w:t>
            </w:r>
            <w:proofErr w:type="spellStart"/>
            <w:r w:rsidR="00000000">
              <w:t>разработки</w:t>
            </w:r>
            <w:proofErr w:type="spellEnd"/>
          </w:p>
        </w:tc>
        <w:tc>
          <w:tcPr>
            <w:tcW w:w="4320" w:type="dxa"/>
          </w:tcPr>
          <w:p w14:paraId="64637E9A" w14:textId="1DD0D53C" w:rsidR="007F63C1" w:rsidRDefault="00DE4D02">
            <w:r>
              <w:t>135 hours of d</w:t>
            </w:r>
            <w:r w:rsidR="00000000">
              <w:t xml:space="preserve">evelopment </w:t>
            </w:r>
          </w:p>
        </w:tc>
      </w:tr>
      <w:tr w:rsidR="0026069D" w14:paraId="08046215" w14:textId="77777777">
        <w:tc>
          <w:tcPr>
            <w:tcW w:w="4320" w:type="dxa"/>
          </w:tcPr>
          <w:p w14:paraId="28B65C2B" w14:textId="77777777" w:rsidR="0026069D" w:rsidRDefault="0026069D"/>
        </w:tc>
        <w:tc>
          <w:tcPr>
            <w:tcW w:w="4320" w:type="dxa"/>
          </w:tcPr>
          <w:p w14:paraId="76FAA121" w14:textId="77777777" w:rsidR="0026069D" w:rsidRDefault="0026069D"/>
        </w:tc>
      </w:tr>
      <w:tr w:rsidR="007F63C1" w14:paraId="2483B718" w14:textId="77777777">
        <w:tc>
          <w:tcPr>
            <w:tcW w:w="4320" w:type="dxa"/>
          </w:tcPr>
          <w:p w14:paraId="0F914A8B" w14:textId="47EC6AAA" w:rsidR="007F63C1" w:rsidRDefault="00DE4D02">
            <w:r>
              <w:t xml:space="preserve">5 </w:t>
            </w:r>
            <w:proofErr w:type="spellStart"/>
            <w:r w:rsidR="00000000">
              <w:t>человек</w:t>
            </w:r>
            <w:proofErr w:type="spellEnd"/>
            <w:r w:rsidR="00000000">
              <w:t xml:space="preserve"> в </w:t>
            </w:r>
            <w:proofErr w:type="spellStart"/>
            <w:r w:rsidR="00000000">
              <w:t>команде</w:t>
            </w:r>
            <w:proofErr w:type="spellEnd"/>
          </w:p>
        </w:tc>
        <w:tc>
          <w:tcPr>
            <w:tcW w:w="4320" w:type="dxa"/>
          </w:tcPr>
          <w:p w14:paraId="53E57343" w14:textId="7D0B0B0E" w:rsidR="007F63C1" w:rsidRDefault="00DE4D02">
            <w:r>
              <w:t xml:space="preserve">5 </w:t>
            </w:r>
            <w:proofErr w:type="gramStart"/>
            <w:r>
              <w:t>m</w:t>
            </w:r>
            <w:r w:rsidR="00000000">
              <w:t>an</w:t>
            </w:r>
            <w:proofErr w:type="gramEnd"/>
            <w:r w:rsidR="00000000">
              <w:t xml:space="preserve"> in the team</w:t>
            </w:r>
          </w:p>
        </w:tc>
      </w:tr>
      <w:tr w:rsidR="007F63C1" w14:paraId="408D784C" w14:textId="77777777">
        <w:tc>
          <w:tcPr>
            <w:tcW w:w="4320" w:type="dxa"/>
          </w:tcPr>
          <w:p w14:paraId="545854EC" w14:textId="5804CD8F" w:rsidR="007F63C1" w:rsidRDefault="00DE4D02">
            <w:r>
              <w:t xml:space="preserve"> 15 </w:t>
            </w:r>
            <w:proofErr w:type="spellStart"/>
            <w:r w:rsidR="00000000">
              <w:t>модулей</w:t>
            </w:r>
            <w:proofErr w:type="spellEnd"/>
            <w:r w:rsidR="00000000">
              <w:t xml:space="preserve"> в </w:t>
            </w:r>
            <w:proofErr w:type="spellStart"/>
            <w:r w:rsidR="00000000">
              <w:t>системе</w:t>
            </w:r>
            <w:proofErr w:type="spellEnd"/>
          </w:p>
        </w:tc>
        <w:tc>
          <w:tcPr>
            <w:tcW w:w="4320" w:type="dxa"/>
          </w:tcPr>
          <w:p w14:paraId="5BBEC4B7" w14:textId="4AA52C72" w:rsidR="007F63C1" w:rsidRDefault="00DE4D02">
            <w:r>
              <w:t xml:space="preserve">15 </w:t>
            </w:r>
            <w:r w:rsidR="00000000">
              <w:t>modules in the system</w:t>
            </w:r>
          </w:p>
        </w:tc>
      </w:tr>
      <w:tr w:rsidR="007F63C1" w14:paraId="710A39B9" w14:textId="77777777">
        <w:tc>
          <w:tcPr>
            <w:tcW w:w="4320" w:type="dxa"/>
          </w:tcPr>
          <w:p w14:paraId="0E4CD0F5" w14:textId="01CC6D36" w:rsidR="007F63C1" w:rsidRDefault="007F63C1"/>
        </w:tc>
        <w:tc>
          <w:tcPr>
            <w:tcW w:w="4320" w:type="dxa"/>
          </w:tcPr>
          <w:p w14:paraId="33F8F636" w14:textId="68723E49" w:rsidR="007F63C1" w:rsidRDefault="007F63C1"/>
        </w:tc>
      </w:tr>
      <w:tr w:rsidR="007F63C1" w14:paraId="2CAB2DE1" w14:textId="77777777">
        <w:tc>
          <w:tcPr>
            <w:tcW w:w="4320" w:type="dxa"/>
          </w:tcPr>
          <w:p w14:paraId="2EA34736" w14:textId="32E07842" w:rsidR="007F63C1" w:rsidRDefault="00DE4D02">
            <w:r>
              <w:t xml:space="preserve">C 2018 </w:t>
            </w:r>
            <w:proofErr w:type="spellStart"/>
            <w:r w:rsidR="00000000">
              <w:t>поддержка</w:t>
            </w:r>
            <w:proofErr w:type="spellEnd"/>
            <w:r w:rsidR="00000000">
              <w:t xml:space="preserve"> </w:t>
            </w:r>
            <w:proofErr w:type="spellStart"/>
            <w:r w:rsidR="00000000">
              <w:t>сайтов</w:t>
            </w:r>
            <w:proofErr w:type="spellEnd"/>
          </w:p>
        </w:tc>
        <w:tc>
          <w:tcPr>
            <w:tcW w:w="4320" w:type="dxa"/>
          </w:tcPr>
          <w:p w14:paraId="48EFA574" w14:textId="32A7634E" w:rsidR="007F63C1" w:rsidRDefault="00DE4D02">
            <w:r>
              <w:t xml:space="preserve">Since 2018 </w:t>
            </w:r>
            <w:r w:rsidR="00000000">
              <w:t>Site support</w:t>
            </w:r>
          </w:p>
        </w:tc>
      </w:tr>
      <w:tr w:rsidR="007F63C1" w14:paraId="66AC1095" w14:textId="77777777">
        <w:tc>
          <w:tcPr>
            <w:tcW w:w="4320" w:type="dxa"/>
          </w:tcPr>
          <w:p w14:paraId="7A61B7D5" w14:textId="0F970172" w:rsidR="007F63C1" w:rsidRDefault="00DE4D02">
            <w:r>
              <w:t xml:space="preserve">8000+ </w:t>
            </w:r>
            <w:proofErr w:type="spellStart"/>
            <w:r w:rsidR="00000000">
              <w:t>посетителей</w:t>
            </w:r>
            <w:proofErr w:type="spellEnd"/>
            <w:r w:rsidR="00000000">
              <w:t xml:space="preserve"> </w:t>
            </w:r>
            <w:proofErr w:type="spellStart"/>
            <w:r w:rsidR="00000000">
              <w:t>сайта</w:t>
            </w:r>
            <w:proofErr w:type="spellEnd"/>
            <w:r w:rsidR="00000000">
              <w:t xml:space="preserve"> </w:t>
            </w:r>
            <w:proofErr w:type="spellStart"/>
            <w:r w:rsidR="00000000">
              <w:t>за</w:t>
            </w:r>
            <w:proofErr w:type="spellEnd"/>
            <w:r w:rsidR="00000000">
              <w:t xml:space="preserve"> </w:t>
            </w:r>
            <w:proofErr w:type="spellStart"/>
            <w:r w:rsidR="00000000">
              <w:t>сутки</w:t>
            </w:r>
            <w:proofErr w:type="spellEnd"/>
          </w:p>
        </w:tc>
        <w:tc>
          <w:tcPr>
            <w:tcW w:w="4320" w:type="dxa"/>
          </w:tcPr>
          <w:p w14:paraId="11D655F3" w14:textId="5C6044A6" w:rsidR="007F63C1" w:rsidRDefault="00DE4D02">
            <w:r>
              <w:t xml:space="preserve">8000+ </w:t>
            </w:r>
            <w:r w:rsidR="00000000">
              <w:t>site visitors per day</w:t>
            </w:r>
          </w:p>
        </w:tc>
      </w:tr>
      <w:tr w:rsidR="007F63C1" w14:paraId="0877AE0F" w14:textId="77777777">
        <w:tc>
          <w:tcPr>
            <w:tcW w:w="4320" w:type="dxa"/>
          </w:tcPr>
          <w:p w14:paraId="206A0AF5" w14:textId="1A4D4FB6" w:rsidR="007F63C1" w:rsidRDefault="00DE4D02">
            <w:r>
              <w:t xml:space="preserve">36 </w:t>
            </w:r>
            <w:proofErr w:type="spellStart"/>
            <w:r w:rsidR="00000000">
              <w:t>сайтов</w:t>
            </w:r>
            <w:proofErr w:type="spellEnd"/>
            <w:r w:rsidR="00000000">
              <w:t xml:space="preserve"> </w:t>
            </w:r>
            <w:proofErr w:type="spellStart"/>
            <w:r w:rsidR="00000000">
              <w:t>под</w:t>
            </w:r>
            <w:proofErr w:type="spellEnd"/>
            <w:r w:rsidR="00000000">
              <w:t xml:space="preserve"> </w:t>
            </w:r>
            <w:proofErr w:type="spellStart"/>
            <w:r w:rsidR="00000000">
              <w:t>централизованным</w:t>
            </w:r>
            <w:proofErr w:type="spellEnd"/>
            <w:r w:rsidR="00000000">
              <w:t xml:space="preserve"> </w:t>
            </w:r>
            <w:proofErr w:type="spellStart"/>
            <w:r w:rsidR="00000000">
              <w:t>управлением</w:t>
            </w:r>
            <w:proofErr w:type="spellEnd"/>
          </w:p>
        </w:tc>
        <w:tc>
          <w:tcPr>
            <w:tcW w:w="4320" w:type="dxa"/>
          </w:tcPr>
          <w:p w14:paraId="1F33274E" w14:textId="77777777" w:rsidR="007F63C1" w:rsidRDefault="00000000">
            <w:r>
              <w:t>sites under centralized control</w:t>
            </w:r>
          </w:p>
        </w:tc>
      </w:tr>
      <w:tr w:rsidR="007F63C1" w14:paraId="07450544" w14:textId="77777777">
        <w:tc>
          <w:tcPr>
            <w:tcW w:w="4320" w:type="dxa"/>
          </w:tcPr>
          <w:p w14:paraId="326A2733" w14:textId="77777777" w:rsidR="007F63C1" w:rsidRDefault="00000000">
            <w:r>
              <w:t xml:space="preserve">О </w:t>
            </w:r>
            <w:proofErr w:type="spellStart"/>
            <w:r>
              <w:t>клиенте</w:t>
            </w:r>
            <w:proofErr w:type="spellEnd"/>
          </w:p>
        </w:tc>
        <w:tc>
          <w:tcPr>
            <w:tcW w:w="4320" w:type="dxa"/>
          </w:tcPr>
          <w:p w14:paraId="2D6E9B35" w14:textId="77777777" w:rsidR="007F63C1" w:rsidRDefault="00000000">
            <w:r>
              <w:t>About the client</w:t>
            </w:r>
          </w:p>
        </w:tc>
      </w:tr>
      <w:tr w:rsidR="007F63C1" w14:paraId="03D265C7" w14:textId="77777777">
        <w:tc>
          <w:tcPr>
            <w:tcW w:w="4320" w:type="dxa"/>
          </w:tcPr>
          <w:p w14:paraId="7DE7C057" w14:textId="77777777" w:rsidR="007F63C1" w:rsidRPr="0026069D" w:rsidRDefault="00000000">
            <w:pPr>
              <w:rPr>
                <w:lang w:val="ru-RU"/>
              </w:rPr>
            </w:pPr>
            <w:r w:rsidRPr="0026069D">
              <w:rPr>
                <w:lang w:val="ru-RU"/>
              </w:rPr>
              <w:t>Росавтодор специализируется на транспортной инфраструктуре автомобильного транспорта и дорожного хозяйства Российской Федерации.</w:t>
            </w:r>
          </w:p>
        </w:tc>
        <w:tc>
          <w:tcPr>
            <w:tcW w:w="4320" w:type="dxa"/>
          </w:tcPr>
          <w:p w14:paraId="3ECAC41D" w14:textId="77777777" w:rsidR="007F63C1" w:rsidRDefault="00000000">
            <w:proofErr w:type="spellStart"/>
            <w:r>
              <w:t>Rosavtodor</w:t>
            </w:r>
            <w:proofErr w:type="spellEnd"/>
            <w:r>
              <w:t xml:space="preserve"> specializes in the transport infrastructure of road transport and road facilities of the Russian Federation.</w:t>
            </w:r>
          </w:p>
        </w:tc>
      </w:tr>
      <w:tr w:rsidR="007F63C1" w14:paraId="1001B9DB" w14:textId="77777777">
        <w:tc>
          <w:tcPr>
            <w:tcW w:w="4320" w:type="dxa"/>
          </w:tcPr>
          <w:p w14:paraId="39974395" w14:textId="77777777" w:rsidR="007F63C1" w:rsidRDefault="00000000">
            <w:proofErr w:type="spellStart"/>
            <w:r>
              <w:t>Система</w:t>
            </w:r>
            <w:proofErr w:type="spellEnd"/>
            <w:r>
              <w:t xml:space="preserve"> </w:t>
            </w:r>
            <w:proofErr w:type="spellStart"/>
            <w:r>
              <w:t>должна</w:t>
            </w:r>
            <w:proofErr w:type="spellEnd"/>
            <w:r>
              <w:t>:</w:t>
            </w:r>
          </w:p>
        </w:tc>
        <w:tc>
          <w:tcPr>
            <w:tcW w:w="4320" w:type="dxa"/>
          </w:tcPr>
          <w:p w14:paraId="7B087F1F" w14:textId="77777777" w:rsidR="007F63C1" w:rsidRDefault="00000000">
            <w:r>
              <w:t>The system should:</w:t>
            </w:r>
          </w:p>
        </w:tc>
      </w:tr>
      <w:tr w:rsidR="007F63C1" w14:paraId="67E4EDBF" w14:textId="77777777">
        <w:tc>
          <w:tcPr>
            <w:tcW w:w="4320" w:type="dxa"/>
          </w:tcPr>
          <w:p w14:paraId="4F4CCBE5" w14:textId="77777777" w:rsidR="007F63C1" w:rsidRDefault="00000000">
            <w:proofErr w:type="spellStart"/>
            <w:r>
              <w:t>Цели</w:t>
            </w:r>
            <w:proofErr w:type="spellEnd"/>
          </w:p>
        </w:tc>
        <w:tc>
          <w:tcPr>
            <w:tcW w:w="4320" w:type="dxa"/>
          </w:tcPr>
          <w:p w14:paraId="5036F86A" w14:textId="77777777" w:rsidR="007F63C1" w:rsidRDefault="00000000">
            <w:r>
              <w:t>Goals</w:t>
            </w:r>
          </w:p>
        </w:tc>
      </w:tr>
      <w:tr w:rsidR="007F63C1" w14:paraId="32F41E14" w14:textId="77777777">
        <w:tc>
          <w:tcPr>
            <w:tcW w:w="4320" w:type="dxa"/>
          </w:tcPr>
          <w:p w14:paraId="5481A029" w14:textId="77777777" w:rsidR="007F63C1" w:rsidRPr="0026069D" w:rsidRDefault="00000000">
            <w:pPr>
              <w:rPr>
                <w:lang w:val="ru-RU"/>
              </w:rPr>
            </w:pPr>
            <w:r w:rsidRPr="0026069D">
              <w:rPr>
                <w:lang w:val="ru-RU"/>
              </w:rPr>
              <w:lastRenderedPageBreak/>
              <w:t>Техническое сопровождение и развитие официального интернет-сайта Федерального дорожного агентства и системы интернет-сайтов подведомственных Росавтодору федеральных казенных учреждений.</w:t>
            </w:r>
          </w:p>
        </w:tc>
        <w:tc>
          <w:tcPr>
            <w:tcW w:w="4320" w:type="dxa"/>
          </w:tcPr>
          <w:p w14:paraId="0BEA34B1" w14:textId="77777777" w:rsidR="007F63C1" w:rsidRDefault="00000000">
            <w:r>
              <w:t xml:space="preserve">Technical support and development of the official Internet site of the Federal Road Agency and the Internet sites of federal state institutions subordinate to </w:t>
            </w:r>
            <w:proofErr w:type="spellStart"/>
            <w:r>
              <w:t>Rosavtodor</w:t>
            </w:r>
            <w:proofErr w:type="spellEnd"/>
            <w:r>
              <w:t>.</w:t>
            </w:r>
          </w:p>
        </w:tc>
      </w:tr>
      <w:tr w:rsidR="007F63C1" w14:paraId="786B894B" w14:textId="77777777">
        <w:tc>
          <w:tcPr>
            <w:tcW w:w="4320" w:type="dxa"/>
          </w:tcPr>
          <w:p w14:paraId="5A32AC72" w14:textId="77777777" w:rsidR="007F63C1" w:rsidRDefault="00000000">
            <w:proofErr w:type="spellStart"/>
            <w:r>
              <w:t>Задачи</w:t>
            </w:r>
            <w:proofErr w:type="spellEnd"/>
          </w:p>
        </w:tc>
        <w:tc>
          <w:tcPr>
            <w:tcW w:w="4320" w:type="dxa"/>
          </w:tcPr>
          <w:p w14:paraId="650E80AE" w14:textId="77777777" w:rsidR="007F63C1" w:rsidRDefault="00000000">
            <w:r>
              <w:t>Tasks</w:t>
            </w:r>
          </w:p>
        </w:tc>
      </w:tr>
      <w:tr w:rsidR="007F63C1" w14:paraId="7694812A" w14:textId="77777777">
        <w:tc>
          <w:tcPr>
            <w:tcW w:w="4320" w:type="dxa"/>
          </w:tcPr>
          <w:p w14:paraId="507F0CA3" w14:textId="77777777" w:rsidR="007F63C1" w:rsidRPr="0026069D" w:rsidRDefault="00000000">
            <w:pPr>
              <w:rPr>
                <w:lang w:val="ru-RU"/>
              </w:rPr>
            </w:pPr>
            <w:r w:rsidRPr="0026069D">
              <w:rPr>
                <w:lang w:val="ru-RU"/>
              </w:rPr>
              <w:t>01 Обеспечение информационного обмена между Федеральным дорожным агентством, подведомственными ему федеральными казёнными учреждениями и отдельными целевыми группами.</w:t>
            </w:r>
          </w:p>
        </w:tc>
        <w:tc>
          <w:tcPr>
            <w:tcW w:w="4320" w:type="dxa"/>
          </w:tcPr>
          <w:p w14:paraId="3514B5F0" w14:textId="77777777" w:rsidR="007F63C1" w:rsidRDefault="00000000">
            <w:r>
              <w:t>01 Ensuring the information exchange between the Federal Road Agency subordinate to it by federal state -owned institutions and individual target groups.</w:t>
            </w:r>
          </w:p>
        </w:tc>
      </w:tr>
      <w:tr w:rsidR="007F63C1" w14:paraId="02DEEFFD" w14:textId="77777777">
        <w:tc>
          <w:tcPr>
            <w:tcW w:w="4320" w:type="dxa"/>
          </w:tcPr>
          <w:p w14:paraId="3A2C2550" w14:textId="77777777" w:rsidR="007F63C1" w:rsidRPr="0026069D" w:rsidRDefault="00000000">
            <w:pPr>
              <w:rPr>
                <w:lang w:val="ru-RU"/>
              </w:rPr>
            </w:pPr>
            <w:r w:rsidRPr="0026069D">
              <w:rPr>
                <w:lang w:val="ru-RU"/>
              </w:rPr>
              <w:t>Обеспечение информационного обмена между Федеральным дорожным агентством, подведомственными ему федеральными казёнными учреждениями и отдельными целевыми группами.</w:t>
            </w:r>
          </w:p>
        </w:tc>
        <w:tc>
          <w:tcPr>
            <w:tcW w:w="4320" w:type="dxa"/>
          </w:tcPr>
          <w:p w14:paraId="4AA04E0C" w14:textId="77777777" w:rsidR="007F63C1" w:rsidRDefault="00000000">
            <w:r>
              <w:t>Ensuring the information exchange between the Federal Road Agency subordinate to it by federal state -owned institutions and individual target groups.</w:t>
            </w:r>
          </w:p>
        </w:tc>
      </w:tr>
      <w:tr w:rsidR="007F63C1" w14:paraId="4202068C" w14:textId="77777777">
        <w:tc>
          <w:tcPr>
            <w:tcW w:w="4320" w:type="dxa"/>
          </w:tcPr>
          <w:p w14:paraId="3DA97748" w14:textId="77777777" w:rsidR="007F63C1" w:rsidRPr="0026069D" w:rsidRDefault="00000000">
            <w:pPr>
              <w:rPr>
                <w:lang w:val="ru-RU"/>
              </w:rPr>
            </w:pPr>
            <w:r w:rsidRPr="0026069D">
              <w:rPr>
                <w:lang w:val="ru-RU"/>
              </w:rPr>
              <w:t>02 Поддержание единого пространства в сети Интернет, способствующего достижению открытости информационных потоков работы Росавтодора.</w:t>
            </w:r>
          </w:p>
        </w:tc>
        <w:tc>
          <w:tcPr>
            <w:tcW w:w="4320" w:type="dxa"/>
          </w:tcPr>
          <w:p w14:paraId="2951CBBE" w14:textId="77777777" w:rsidR="007F63C1" w:rsidRDefault="00000000">
            <w:r>
              <w:t xml:space="preserve">02 Maintaining a single space on the Internet, which contributes to the achievement of the openness of the information flows of the work of </w:t>
            </w:r>
            <w:proofErr w:type="spellStart"/>
            <w:r>
              <w:t>Rosavtodor</w:t>
            </w:r>
            <w:proofErr w:type="spellEnd"/>
            <w:r>
              <w:t>.</w:t>
            </w:r>
          </w:p>
        </w:tc>
      </w:tr>
      <w:tr w:rsidR="007F63C1" w14:paraId="614FEE4C" w14:textId="77777777">
        <w:tc>
          <w:tcPr>
            <w:tcW w:w="4320" w:type="dxa"/>
          </w:tcPr>
          <w:p w14:paraId="62C2107C" w14:textId="77777777" w:rsidR="007F63C1" w:rsidRPr="0026069D" w:rsidRDefault="00000000">
            <w:pPr>
              <w:rPr>
                <w:lang w:val="ru-RU"/>
              </w:rPr>
            </w:pPr>
            <w:r w:rsidRPr="0026069D">
              <w:rPr>
                <w:lang w:val="ru-RU"/>
              </w:rPr>
              <w:t>Поддержание единого пространства в сети Интернет, способствующего достижению открытости информационных потоков работы Росавтодора.</w:t>
            </w:r>
          </w:p>
        </w:tc>
        <w:tc>
          <w:tcPr>
            <w:tcW w:w="4320" w:type="dxa"/>
          </w:tcPr>
          <w:p w14:paraId="49FF46E7" w14:textId="77777777" w:rsidR="007F63C1" w:rsidRDefault="00000000">
            <w:r>
              <w:t xml:space="preserve">Maintaining a single space on the Internet, which contributes to the achievement of the openness of the information flows of the work of </w:t>
            </w:r>
            <w:proofErr w:type="spellStart"/>
            <w:r>
              <w:t>Rosavtodor</w:t>
            </w:r>
            <w:proofErr w:type="spellEnd"/>
            <w:r>
              <w:t>.</w:t>
            </w:r>
          </w:p>
        </w:tc>
      </w:tr>
      <w:tr w:rsidR="007F63C1" w14:paraId="171DFF82" w14:textId="77777777">
        <w:tc>
          <w:tcPr>
            <w:tcW w:w="4320" w:type="dxa"/>
          </w:tcPr>
          <w:p w14:paraId="5275C668" w14:textId="77777777" w:rsidR="007F63C1" w:rsidRDefault="00000000">
            <w:r>
              <w:t>Title</w:t>
            </w:r>
          </w:p>
        </w:tc>
        <w:tc>
          <w:tcPr>
            <w:tcW w:w="4320" w:type="dxa"/>
          </w:tcPr>
          <w:p w14:paraId="0B4953BC" w14:textId="77777777" w:rsidR="007F63C1" w:rsidRDefault="00000000">
            <w:r>
              <w:t>Title</w:t>
            </w:r>
          </w:p>
        </w:tc>
      </w:tr>
      <w:tr w:rsidR="007F63C1" w14:paraId="5C55A9CC" w14:textId="77777777">
        <w:tc>
          <w:tcPr>
            <w:tcW w:w="4320" w:type="dxa"/>
          </w:tcPr>
          <w:p w14:paraId="74DFD825" w14:textId="77777777" w:rsidR="007F63C1" w:rsidRPr="0026069D" w:rsidRDefault="00000000">
            <w:pPr>
              <w:rPr>
                <w:lang w:val="ru-RU"/>
              </w:rPr>
            </w:pPr>
            <w:r w:rsidRPr="0026069D">
              <w:rPr>
                <w:lang w:val="ru-RU"/>
              </w:rPr>
              <w:t>04 Обеспечение круглосуточной поддержки и отказоустойчивой бесперебойной работы Официального интернет-сайта и системы интернет-сайтов.</w:t>
            </w:r>
          </w:p>
        </w:tc>
        <w:tc>
          <w:tcPr>
            <w:tcW w:w="4320" w:type="dxa"/>
          </w:tcPr>
          <w:p w14:paraId="4A73ECF1" w14:textId="77777777" w:rsidR="007F63C1" w:rsidRDefault="00000000">
            <w:r>
              <w:t>04 Ensuring round-the-clock support and fault-resistant uninterrupted operation of the official website and Internet sites.</w:t>
            </w:r>
          </w:p>
        </w:tc>
      </w:tr>
      <w:tr w:rsidR="007F63C1" w14:paraId="7D43C299" w14:textId="77777777">
        <w:tc>
          <w:tcPr>
            <w:tcW w:w="4320" w:type="dxa"/>
          </w:tcPr>
          <w:p w14:paraId="5D5FE58D" w14:textId="77777777" w:rsidR="007F63C1" w:rsidRDefault="00000000">
            <w:r>
              <w:t>04</w:t>
            </w:r>
          </w:p>
        </w:tc>
        <w:tc>
          <w:tcPr>
            <w:tcW w:w="4320" w:type="dxa"/>
          </w:tcPr>
          <w:p w14:paraId="42F64862" w14:textId="77777777" w:rsidR="007F63C1" w:rsidRDefault="00000000">
            <w:r>
              <w:t>04</w:t>
            </w:r>
          </w:p>
        </w:tc>
      </w:tr>
      <w:tr w:rsidR="007F63C1" w14:paraId="2A89991D" w14:textId="77777777">
        <w:tc>
          <w:tcPr>
            <w:tcW w:w="4320" w:type="dxa"/>
          </w:tcPr>
          <w:p w14:paraId="2B8D501C" w14:textId="77777777" w:rsidR="007F63C1" w:rsidRPr="0026069D" w:rsidRDefault="00000000">
            <w:pPr>
              <w:rPr>
                <w:lang w:val="ru-RU"/>
              </w:rPr>
            </w:pPr>
            <w:r w:rsidRPr="0026069D">
              <w:rPr>
                <w:lang w:val="ru-RU"/>
              </w:rPr>
              <w:t xml:space="preserve">Обеспечение круглосуточной </w:t>
            </w:r>
            <w:r w:rsidRPr="0026069D">
              <w:rPr>
                <w:lang w:val="ru-RU"/>
              </w:rPr>
              <w:lastRenderedPageBreak/>
              <w:t>поддержки и отказоустойчивой бесперебойной работы Официального интернет-сайта и системы интернет-сайтов.</w:t>
            </w:r>
          </w:p>
        </w:tc>
        <w:tc>
          <w:tcPr>
            <w:tcW w:w="4320" w:type="dxa"/>
          </w:tcPr>
          <w:p w14:paraId="674704A2" w14:textId="77777777" w:rsidR="007F63C1" w:rsidRDefault="00000000">
            <w:r>
              <w:lastRenderedPageBreak/>
              <w:t xml:space="preserve">Ensuring round-the-clock support and </w:t>
            </w:r>
            <w:r>
              <w:lastRenderedPageBreak/>
              <w:t>fault-resistant uninterrupted operation of the official website and Internet sites.</w:t>
            </w:r>
          </w:p>
        </w:tc>
      </w:tr>
      <w:tr w:rsidR="007F63C1" w14:paraId="4380E705" w14:textId="77777777">
        <w:tc>
          <w:tcPr>
            <w:tcW w:w="4320" w:type="dxa"/>
          </w:tcPr>
          <w:p w14:paraId="7BC3B457" w14:textId="77777777" w:rsidR="007F63C1" w:rsidRPr="0026069D" w:rsidRDefault="00000000">
            <w:pPr>
              <w:rPr>
                <w:lang w:val="ru-RU"/>
              </w:rPr>
            </w:pPr>
            <w:r w:rsidRPr="0026069D">
              <w:rPr>
                <w:lang w:val="ru-RU"/>
              </w:rPr>
              <w:lastRenderedPageBreak/>
              <w:t>05 Формирование положительного и современного имиджа Росавтодора.</w:t>
            </w:r>
          </w:p>
        </w:tc>
        <w:tc>
          <w:tcPr>
            <w:tcW w:w="4320" w:type="dxa"/>
          </w:tcPr>
          <w:p w14:paraId="1DEA6066" w14:textId="77777777" w:rsidR="007F63C1" w:rsidRDefault="00000000">
            <w:r>
              <w:t xml:space="preserve">05 The formation of a positive and modern image of </w:t>
            </w:r>
            <w:proofErr w:type="spellStart"/>
            <w:r>
              <w:t>Rosavtodor</w:t>
            </w:r>
            <w:proofErr w:type="spellEnd"/>
            <w:r>
              <w:t>.</w:t>
            </w:r>
          </w:p>
        </w:tc>
      </w:tr>
      <w:tr w:rsidR="007F63C1" w14:paraId="45CFA6A5" w14:textId="77777777">
        <w:tc>
          <w:tcPr>
            <w:tcW w:w="4320" w:type="dxa"/>
          </w:tcPr>
          <w:p w14:paraId="432B8CF9" w14:textId="77777777" w:rsidR="007F63C1" w:rsidRDefault="00000000">
            <w:r>
              <w:t>05</w:t>
            </w:r>
          </w:p>
        </w:tc>
        <w:tc>
          <w:tcPr>
            <w:tcW w:w="4320" w:type="dxa"/>
          </w:tcPr>
          <w:p w14:paraId="78CC0458" w14:textId="77777777" w:rsidR="007F63C1" w:rsidRDefault="00000000">
            <w:r>
              <w:t>05</w:t>
            </w:r>
          </w:p>
        </w:tc>
      </w:tr>
      <w:tr w:rsidR="007F63C1" w14:paraId="38982727" w14:textId="77777777">
        <w:tc>
          <w:tcPr>
            <w:tcW w:w="4320" w:type="dxa"/>
          </w:tcPr>
          <w:p w14:paraId="4A38D963" w14:textId="77777777" w:rsidR="007F63C1" w:rsidRPr="0026069D" w:rsidRDefault="00000000">
            <w:pPr>
              <w:rPr>
                <w:lang w:val="ru-RU"/>
              </w:rPr>
            </w:pPr>
            <w:r w:rsidRPr="0026069D">
              <w:rPr>
                <w:lang w:val="ru-RU"/>
              </w:rPr>
              <w:t>Формирование положительного и современного имиджа Росавтодора.</w:t>
            </w:r>
          </w:p>
        </w:tc>
        <w:tc>
          <w:tcPr>
            <w:tcW w:w="4320" w:type="dxa"/>
          </w:tcPr>
          <w:p w14:paraId="01F895D1" w14:textId="77777777" w:rsidR="007F63C1" w:rsidRDefault="00000000">
            <w:r>
              <w:t xml:space="preserve">The formation of a positive and modern image of </w:t>
            </w:r>
            <w:proofErr w:type="spellStart"/>
            <w:r>
              <w:t>Rosavtodor</w:t>
            </w:r>
            <w:proofErr w:type="spellEnd"/>
            <w:r>
              <w:t>.</w:t>
            </w:r>
          </w:p>
        </w:tc>
      </w:tr>
      <w:tr w:rsidR="007F63C1" w14:paraId="6E790DEF" w14:textId="77777777">
        <w:tc>
          <w:tcPr>
            <w:tcW w:w="4320" w:type="dxa"/>
          </w:tcPr>
          <w:p w14:paraId="4022CDCD" w14:textId="77777777" w:rsidR="007F63C1" w:rsidRDefault="00000000">
            <w:r>
              <w:t>03</w:t>
            </w:r>
          </w:p>
        </w:tc>
        <w:tc>
          <w:tcPr>
            <w:tcW w:w="4320" w:type="dxa"/>
          </w:tcPr>
          <w:p w14:paraId="123DF8A8" w14:textId="77777777" w:rsidR="007F63C1" w:rsidRDefault="00000000">
            <w:r>
              <w:t>03</w:t>
            </w:r>
          </w:p>
        </w:tc>
      </w:tr>
      <w:tr w:rsidR="007F63C1" w14:paraId="1B174022" w14:textId="77777777">
        <w:tc>
          <w:tcPr>
            <w:tcW w:w="4320" w:type="dxa"/>
          </w:tcPr>
          <w:p w14:paraId="35187FEA" w14:textId="77777777" w:rsidR="007F63C1" w:rsidRDefault="00000000">
            <w:proofErr w:type="spellStart"/>
            <w:r>
              <w:t>Аналитика</w:t>
            </w:r>
            <w:proofErr w:type="spellEnd"/>
          </w:p>
        </w:tc>
        <w:tc>
          <w:tcPr>
            <w:tcW w:w="4320" w:type="dxa"/>
          </w:tcPr>
          <w:p w14:paraId="07EFF1AD" w14:textId="77777777" w:rsidR="007F63C1" w:rsidRDefault="00000000">
            <w:r>
              <w:t>Analytics</w:t>
            </w:r>
          </w:p>
        </w:tc>
      </w:tr>
      <w:tr w:rsidR="007F63C1" w14:paraId="7445991D" w14:textId="77777777">
        <w:tc>
          <w:tcPr>
            <w:tcW w:w="4320" w:type="dxa"/>
          </w:tcPr>
          <w:p w14:paraId="66041A5D" w14:textId="77777777" w:rsidR="007F63C1" w:rsidRPr="0026069D" w:rsidRDefault="00000000">
            <w:pPr>
              <w:rPr>
                <w:lang w:val="ru-RU"/>
              </w:rPr>
            </w:pPr>
            <w:r w:rsidRPr="0026069D">
              <w:rPr>
                <w:lang w:val="ru-RU"/>
              </w:rPr>
              <w:t>Работы по аналитике в данном проекте выполняются:</w:t>
            </w:r>
          </w:p>
        </w:tc>
        <w:tc>
          <w:tcPr>
            <w:tcW w:w="4320" w:type="dxa"/>
          </w:tcPr>
          <w:p w14:paraId="46743C99" w14:textId="77777777" w:rsidR="007F63C1" w:rsidRDefault="00000000">
            <w:r>
              <w:t>Work on analytics in this project is carried out:</w:t>
            </w:r>
          </w:p>
        </w:tc>
      </w:tr>
      <w:tr w:rsidR="007F63C1" w14:paraId="03670BDD" w14:textId="77777777">
        <w:tc>
          <w:tcPr>
            <w:tcW w:w="4320" w:type="dxa"/>
          </w:tcPr>
          <w:p w14:paraId="2D0FDE14" w14:textId="77777777" w:rsidR="007F63C1" w:rsidRPr="0026069D" w:rsidRDefault="00000000">
            <w:pPr>
              <w:rPr>
                <w:lang w:val="ru-RU"/>
              </w:rPr>
            </w:pPr>
            <w:r w:rsidRPr="0026069D">
              <w:rPr>
                <w:lang w:val="ru-RU"/>
              </w:rPr>
              <w:t>01 Исходя из требований заказчика, представленных в Техническом задании, приложенном к государственной закупке, в том числе на моменте написания предложения.</w:t>
            </w:r>
          </w:p>
        </w:tc>
        <w:tc>
          <w:tcPr>
            <w:tcW w:w="4320" w:type="dxa"/>
          </w:tcPr>
          <w:p w14:paraId="54C77883" w14:textId="77777777" w:rsidR="007F63C1" w:rsidRDefault="00000000">
            <w:r>
              <w:t xml:space="preserve">01 Based on the requirements of the customer presented in the terms of reference attached to the state purchase, including </w:t>
            </w:r>
            <w:proofErr w:type="gramStart"/>
            <w:r>
              <w:t>at the moment</w:t>
            </w:r>
            <w:proofErr w:type="gramEnd"/>
            <w:r>
              <w:t xml:space="preserve"> of writing a sentence.</w:t>
            </w:r>
          </w:p>
        </w:tc>
      </w:tr>
      <w:tr w:rsidR="007F63C1" w14:paraId="4CECE845" w14:textId="77777777">
        <w:tc>
          <w:tcPr>
            <w:tcW w:w="4320" w:type="dxa"/>
          </w:tcPr>
          <w:p w14:paraId="233EE1B2" w14:textId="77777777" w:rsidR="007F63C1" w:rsidRPr="0026069D" w:rsidRDefault="00000000">
            <w:pPr>
              <w:rPr>
                <w:lang w:val="ru-RU"/>
              </w:rPr>
            </w:pPr>
            <w:r w:rsidRPr="0026069D">
              <w:rPr>
                <w:lang w:val="ru-RU"/>
              </w:rPr>
              <w:t>Исходя из требований заказчика, представленных в Техническом задании, приложенном к государственной закупке, в том числе на моменте написания предложения.</w:t>
            </w:r>
          </w:p>
        </w:tc>
        <w:tc>
          <w:tcPr>
            <w:tcW w:w="4320" w:type="dxa"/>
          </w:tcPr>
          <w:p w14:paraId="3E653D49" w14:textId="77777777" w:rsidR="007F63C1" w:rsidRDefault="00000000">
            <w:r>
              <w:t xml:space="preserve">Based on the requirements of the customer presented in the terms of reference attached to the state purchase, including </w:t>
            </w:r>
            <w:proofErr w:type="gramStart"/>
            <w:r>
              <w:t>at the moment</w:t>
            </w:r>
            <w:proofErr w:type="gramEnd"/>
            <w:r>
              <w:t xml:space="preserve"> of writing a sentence.</w:t>
            </w:r>
          </w:p>
        </w:tc>
      </w:tr>
      <w:tr w:rsidR="007F63C1" w14:paraId="71A37E63" w14:textId="77777777">
        <w:tc>
          <w:tcPr>
            <w:tcW w:w="4320" w:type="dxa"/>
          </w:tcPr>
          <w:p w14:paraId="3797753C" w14:textId="77777777" w:rsidR="007F63C1" w:rsidRPr="0026069D" w:rsidRDefault="00000000">
            <w:pPr>
              <w:rPr>
                <w:lang w:val="ru-RU"/>
              </w:rPr>
            </w:pPr>
            <w:r w:rsidRPr="0026069D">
              <w:rPr>
                <w:lang w:val="ru-RU"/>
              </w:rPr>
              <w:t>02 В рамках анализа актуальности структуры сайтов с точки зрения дизайна, вёрстки, удобства использования, который проводится ежегодно.</w:t>
            </w:r>
          </w:p>
        </w:tc>
        <w:tc>
          <w:tcPr>
            <w:tcW w:w="4320" w:type="dxa"/>
          </w:tcPr>
          <w:p w14:paraId="4879544A" w14:textId="77777777" w:rsidR="007F63C1" w:rsidRDefault="00000000">
            <w:r>
              <w:t>02 As part of the analysis of the relevance of the structure of sites in terms of design, miles, ease of use, which is carried out annually.</w:t>
            </w:r>
          </w:p>
        </w:tc>
      </w:tr>
      <w:tr w:rsidR="007F63C1" w14:paraId="4B81553E" w14:textId="77777777">
        <w:tc>
          <w:tcPr>
            <w:tcW w:w="4320" w:type="dxa"/>
          </w:tcPr>
          <w:p w14:paraId="28347E33" w14:textId="77777777" w:rsidR="007F63C1" w:rsidRPr="0026069D" w:rsidRDefault="00000000">
            <w:pPr>
              <w:rPr>
                <w:lang w:val="ru-RU"/>
              </w:rPr>
            </w:pPr>
            <w:r w:rsidRPr="0026069D">
              <w:rPr>
                <w:lang w:val="ru-RU"/>
              </w:rPr>
              <w:t>В рамках анализа актуальности структуры сайтов с точки зрения дизайна, вёрстки, удобства использования, который проводится ежегодно.</w:t>
            </w:r>
          </w:p>
        </w:tc>
        <w:tc>
          <w:tcPr>
            <w:tcW w:w="4320" w:type="dxa"/>
          </w:tcPr>
          <w:p w14:paraId="00DA231A" w14:textId="77777777" w:rsidR="007F63C1" w:rsidRDefault="00000000">
            <w:r>
              <w:t>As part of the analysis of the relevance of the structure of sites in terms of design, miles, ease of use, which is carried out annually.</w:t>
            </w:r>
          </w:p>
        </w:tc>
      </w:tr>
      <w:tr w:rsidR="007F63C1" w14:paraId="318A35D2" w14:textId="77777777">
        <w:tc>
          <w:tcPr>
            <w:tcW w:w="4320" w:type="dxa"/>
          </w:tcPr>
          <w:p w14:paraId="3BAFF93A" w14:textId="77777777" w:rsidR="007F63C1" w:rsidRDefault="00000000">
            <w:proofErr w:type="spellStart"/>
            <w:r>
              <w:t>Целевая</w:t>
            </w:r>
            <w:proofErr w:type="spellEnd"/>
            <w:r>
              <w:t xml:space="preserve"> </w:t>
            </w:r>
            <w:proofErr w:type="spellStart"/>
            <w:r>
              <w:t>аудитория</w:t>
            </w:r>
            <w:proofErr w:type="spellEnd"/>
          </w:p>
        </w:tc>
        <w:tc>
          <w:tcPr>
            <w:tcW w:w="4320" w:type="dxa"/>
          </w:tcPr>
          <w:p w14:paraId="68F8F2DF" w14:textId="77777777" w:rsidR="007F63C1" w:rsidRDefault="00000000">
            <w:r>
              <w:t>The target audience</w:t>
            </w:r>
          </w:p>
        </w:tc>
      </w:tr>
      <w:tr w:rsidR="007F63C1" w14:paraId="4AE198B7" w14:textId="77777777">
        <w:tc>
          <w:tcPr>
            <w:tcW w:w="4320" w:type="dxa"/>
          </w:tcPr>
          <w:p w14:paraId="1E3F86D8" w14:textId="77777777" w:rsidR="007F63C1" w:rsidRDefault="00000000">
            <w:proofErr w:type="spellStart"/>
            <w:r>
              <w:lastRenderedPageBreak/>
              <w:t>Была</w:t>
            </w:r>
            <w:proofErr w:type="spellEnd"/>
            <w:r>
              <w:t xml:space="preserve"> </w:t>
            </w:r>
            <w:proofErr w:type="spellStart"/>
            <w:r>
              <w:t>проанализирована</w:t>
            </w:r>
            <w:proofErr w:type="spellEnd"/>
            <w:r>
              <w:t xml:space="preserve"> </w:t>
            </w:r>
            <w:proofErr w:type="spellStart"/>
            <w:r>
              <w:t>целевая</w:t>
            </w:r>
            <w:proofErr w:type="spellEnd"/>
            <w:r>
              <w:t xml:space="preserve"> </w:t>
            </w:r>
            <w:proofErr w:type="spellStart"/>
            <w:r>
              <w:t>аудитория</w:t>
            </w:r>
            <w:proofErr w:type="spellEnd"/>
            <w:r>
              <w:t>:</w:t>
            </w:r>
          </w:p>
        </w:tc>
        <w:tc>
          <w:tcPr>
            <w:tcW w:w="4320" w:type="dxa"/>
          </w:tcPr>
          <w:p w14:paraId="0624BFE0" w14:textId="77777777" w:rsidR="007F63C1" w:rsidRDefault="00000000">
            <w:r>
              <w:t>The target audience was analyzed:</w:t>
            </w:r>
          </w:p>
        </w:tc>
      </w:tr>
      <w:tr w:rsidR="007F63C1" w14:paraId="0E2E89E7" w14:textId="77777777">
        <w:tc>
          <w:tcPr>
            <w:tcW w:w="4320" w:type="dxa"/>
          </w:tcPr>
          <w:p w14:paraId="4BAC81FE" w14:textId="77777777" w:rsidR="007F63C1" w:rsidRPr="0026069D" w:rsidRDefault="00000000">
            <w:pPr>
              <w:rPr>
                <w:lang w:val="ru-RU"/>
              </w:rPr>
            </w:pPr>
            <w:r w:rsidRPr="0026069D">
              <w:rPr>
                <w:lang w:val="ru-RU"/>
              </w:rPr>
              <w:t>Граждане Российской Федерации от 18 лет</w:t>
            </w:r>
          </w:p>
        </w:tc>
        <w:tc>
          <w:tcPr>
            <w:tcW w:w="4320" w:type="dxa"/>
          </w:tcPr>
          <w:p w14:paraId="3403BB20" w14:textId="77777777" w:rsidR="007F63C1" w:rsidRDefault="00000000">
            <w:r>
              <w:t>Citizens of the Russian Federation from 18 years old</w:t>
            </w:r>
          </w:p>
        </w:tc>
      </w:tr>
      <w:tr w:rsidR="007F63C1" w14:paraId="221FED56" w14:textId="77777777">
        <w:tc>
          <w:tcPr>
            <w:tcW w:w="4320" w:type="dxa"/>
          </w:tcPr>
          <w:p w14:paraId="2A6D1D24" w14:textId="77777777" w:rsidR="007F63C1" w:rsidRDefault="00000000">
            <w:proofErr w:type="spellStart"/>
            <w:r>
              <w:t>Автовладельцы</w:t>
            </w:r>
            <w:proofErr w:type="spellEnd"/>
          </w:p>
        </w:tc>
        <w:tc>
          <w:tcPr>
            <w:tcW w:w="4320" w:type="dxa"/>
          </w:tcPr>
          <w:p w14:paraId="3703A6BA" w14:textId="77777777" w:rsidR="007F63C1" w:rsidRDefault="00000000">
            <w:r>
              <w:t>Car owners</w:t>
            </w:r>
          </w:p>
        </w:tc>
      </w:tr>
      <w:tr w:rsidR="007F63C1" w14:paraId="12656217" w14:textId="77777777">
        <w:tc>
          <w:tcPr>
            <w:tcW w:w="4320" w:type="dxa"/>
          </w:tcPr>
          <w:p w14:paraId="3DE0C5D2" w14:textId="77777777" w:rsidR="007F63C1" w:rsidRDefault="00000000">
            <w:proofErr w:type="spellStart"/>
            <w:r>
              <w:t>Владельцы</w:t>
            </w:r>
            <w:proofErr w:type="spellEnd"/>
            <w:r>
              <w:t xml:space="preserve"> </w:t>
            </w:r>
            <w:proofErr w:type="spellStart"/>
            <w:r>
              <w:t>дорог</w:t>
            </w:r>
            <w:proofErr w:type="spellEnd"/>
          </w:p>
        </w:tc>
        <w:tc>
          <w:tcPr>
            <w:tcW w:w="4320" w:type="dxa"/>
          </w:tcPr>
          <w:p w14:paraId="7311F15D" w14:textId="77777777" w:rsidR="007F63C1" w:rsidRDefault="00000000">
            <w:r>
              <w:t>Owners of roads</w:t>
            </w:r>
          </w:p>
        </w:tc>
      </w:tr>
      <w:tr w:rsidR="007F63C1" w14:paraId="3C50DBC0" w14:textId="77777777">
        <w:tc>
          <w:tcPr>
            <w:tcW w:w="4320" w:type="dxa"/>
          </w:tcPr>
          <w:p w14:paraId="5670D602" w14:textId="77777777" w:rsidR="007F63C1" w:rsidRDefault="00000000">
            <w:proofErr w:type="spellStart"/>
            <w:r>
              <w:t>Граждане</w:t>
            </w:r>
            <w:proofErr w:type="spellEnd"/>
            <w:r>
              <w:t xml:space="preserve">, </w:t>
            </w:r>
            <w:proofErr w:type="spellStart"/>
            <w:r>
              <w:t>желающие</w:t>
            </w:r>
            <w:proofErr w:type="spellEnd"/>
            <w:r>
              <w:t xml:space="preserve"> </w:t>
            </w:r>
            <w:proofErr w:type="spellStart"/>
            <w:r>
              <w:t>написать</w:t>
            </w:r>
            <w:proofErr w:type="spellEnd"/>
            <w:r>
              <w:t xml:space="preserve"> </w:t>
            </w:r>
            <w:proofErr w:type="spellStart"/>
            <w:r>
              <w:t>обращение</w:t>
            </w:r>
            <w:proofErr w:type="spellEnd"/>
          </w:p>
        </w:tc>
        <w:tc>
          <w:tcPr>
            <w:tcW w:w="4320" w:type="dxa"/>
          </w:tcPr>
          <w:p w14:paraId="41CEF9C5" w14:textId="77777777" w:rsidR="007F63C1" w:rsidRDefault="00000000">
            <w:r>
              <w:t>Citizens who want to write an appeal</w:t>
            </w:r>
          </w:p>
        </w:tc>
      </w:tr>
      <w:tr w:rsidR="007F63C1" w14:paraId="5EA15580" w14:textId="77777777">
        <w:tc>
          <w:tcPr>
            <w:tcW w:w="4320" w:type="dxa"/>
          </w:tcPr>
          <w:p w14:paraId="050B1EC8" w14:textId="77777777" w:rsidR="007F63C1" w:rsidRPr="0026069D" w:rsidRDefault="00000000">
            <w:pPr>
              <w:rPr>
                <w:lang w:val="ru-RU"/>
              </w:rPr>
            </w:pPr>
            <w:r w:rsidRPr="0026069D">
              <w:rPr>
                <w:lang w:val="ru-RU"/>
              </w:rPr>
              <w:t>Граждане, интересующиеся официальными документами в данной сфере</w:t>
            </w:r>
          </w:p>
        </w:tc>
        <w:tc>
          <w:tcPr>
            <w:tcW w:w="4320" w:type="dxa"/>
          </w:tcPr>
          <w:p w14:paraId="16A8A3D1" w14:textId="77777777" w:rsidR="007F63C1" w:rsidRDefault="00000000">
            <w:r>
              <w:t>Citizens interested in official documents in this area</w:t>
            </w:r>
          </w:p>
        </w:tc>
      </w:tr>
      <w:tr w:rsidR="007F63C1" w14:paraId="1445D58B" w14:textId="77777777">
        <w:tc>
          <w:tcPr>
            <w:tcW w:w="4320" w:type="dxa"/>
          </w:tcPr>
          <w:p w14:paraId="6E5A01C3" w14:textId="77777777" w:rsidR="007F63C1" w:rsidRDefault="00000000">
            <w:proofErr w:type="spellStart"/>
            <w:r>
              <w:t>Визуальный</w:t>
            </w:r>
            <w:proofErr w:type="spellEnd"/>
            <w:r>
              <w:t xml:space="preserve"> </w:t>
            </w:r>
            <w:proofErr w:type="spellStart"/>
            <w:r>
              <w:t>дизайн</w:t>
            </w:r>
            <w:proofErr w:type="spellEnd"/>
          </w:p>
        </w:tc>
        <w:tc>
          <w:tcPr>
            <w:tcW w:w="4320" w:type="dxa"/>
          </w:tcPr>
          <w:p w14:paraId="0E02961F" w14:textId="77777777" w:rsidR="007F63C1" w:rsidRDefault="00000000">
            <w:r>
              <w:t>Visual design</w:t>
            </w:r>
          </w:p>
        </w:tc>
      </w:tr>
      <w:tr w:rsidR="007F63C1" w14:paraId="7050120B" w14:textId="77777777">
        <w:tc>
          <w:tcPr>
            <w:tcW w:w="4320" w:type="dxa"/>
          </w:tcPr>
          <w:p w14:paraId="561DE466" w14:textId="77777777" w:rsidR="007F63C1" w:rsidRPr="0026069D" w:rsidRDefault="00000000">
            <w:pPr>
              <w:rPr>
                <w:lang w:val="ru-RU"/>
              </w:rPr>
            </w:pPr>
            <w:r w:rsidRPr="0026069D">
              <w:rPr>
                <w:lang w:val="ru-RU"/>
              </w:rPr>
              <w:t>Для разработки системы были учтены пожелания заказчика и разработан дизайн, который не нагружает пользователя информацией и позволяет быстрее разобраться в процессе работы.</w:t>
            </w:r>
          </w:p>
        </w:tc>
        <w:tc>
          <w:tcPr>
            <w:tcW w:w="4320" w:type="dxa"/>
          </w:tcPr>
          <w:p w14:paraId="53D01204" w14:textId="77777777" w:rsidR="007F63C1" w:rsidRDefault="00000000">
            <w:r>
              <w:t xml:space="preserve">For the development of the system, the wishes of the customer were </w:t>
            </w:r>
            <w:proofErr w:type="gramStart"/>
            <w:r>
              <w:t>taken into account</w:t>
            </w:r>
            <w:proofErr w:type="gramEnd"/>
            <w:r>
              <w:t xml:space="preserve"> and a design was developed that does not load the user with information and allows you to quickly understand the work.</w:t>
            </w:r>
          </w:p>
        </w:tc>
      </w:tr>
      <w:tr w:rsidR="007F63C1" w14:paraId="60066E1A" w14:textId="77777777">
        <w:tc>
          <w:tcPr>
            <w:tcW w:w="4320" w:type="dxa"/>
          </w:tcPr>
          <w:p w14:paraId="4AD13418" w14:textId="77777777" w:rsidR="007F63C1" w:rsidRDefault="00000000">
            <w:proofErr w:type="spellStart"/>
            <w:r>
              <w:t>Цвета</w:t>
            </w:r>
            <w:proofErr w:type="spellEnd"/>
          </w:p>
        </w:tc>
        <w:tc>
          <w:tcPr>
            <w:tcW w:w="4320" w:type="dxa"/>
          </w:tcPr>
          <w:p w14:paraId="56C85F8C" w14:textId="77777777" w:rsidR="007F63C1" w:rsidRDefault="00000000">
            <w:r>
              <w:t>Colors</w:t>
            </w:r>
          </w:p>
        </w:tc>
      </w:tr>
      <w:tr w:rsidR="007F63C1" w14:paraId="317B76B9" w14:textId="77777777">
        <w:tc>
          <w:tcPr>
            <w:tcW w:w="4320" w:type="dxa"/>
          </w:tcPr>
          <w:p w14:paraId="71BAB907" w14:textId="77777777" w:rsidR="007F63C1" w:rsidRDefault="00000000">
            <w:r w:rsidRPr="0026069D">
              <w:rPr>
                <w:lang w:val="ru-RU"/>
              </w:rPr>
              <w:t xml:space="preserve">Цветовая палитра соответствует пожеланиям заказчика. Для уменьшения визуальной нагрузки использовался белый и темно-серый. </w:t>
            </w:r>
            <w:proofErr w:type="spellStart"/>
            <w:r>
              <w:t>Акцентный</w:t>
            </w:r>
            <w:proofErr w:type="spellEnd"/>
            <w:r>
              <w:t xml:space="preserve"> </w:t>
            </w:r>
            <w:proofErr w:type="spellStart"/>
            <w:r>
              <w:t>цвет</w:t>
            </w:r>
            <w:proofErr w:type="spellEnd"/>
            <w:r>
              <w:t xml:space="preserve"> </w:t>
            </w:r>
            <w:proofErr w:type="spellStart"/>
            <w:r>
              <w:t>для</w:t>
            </w:r>
            <w:proofErr w:type="spellEnd"/>
            <w:r>
              <w:t xml:space="preserve"> </w:t>
            </w:r>
            <w:proofErr w:type="spellStart"/>
            <w:r>
              <w:t>элементов</w:t>
            </w:r>
            <w:proofErr w:type="spellEnd"/>
            <w:r>
              <w:t xml:space="preserve"> — </w:t>
            </w:r>
            <w:proofErr w:type="spellStart"/>
            <w:r>
              <w:t>голубой</w:t>
            </w:r>
            <w:proofErr w:type="spellEnd"/>
            <w:r>
              <w:t>.</w:t>
            </w:r>
          </w:p>
        </w:tc>
        <w:tc>
          <w:tcPr>
            <w:tcW w:w="4320" w:type="dxa"/>
          </w:tcPr>
          <w:p w14:paraId="23593CBA" w14:textId="77777777" w:rsidR="007F63C1" w:rsidRDefault="00000000">
            <w:r>
              <w:t xml:space="preserve">The color palette corresponds to the wishes of the </w:t>
            </w:r>
            <w:proofErr w:type="spellStart"/>
            <w:proofErr w:type="gramStart"/>
            <w:r>
              <w:t>customer.To</w:t>
            </w:r>
            <w:proofErr w:type="spellEnd"/>
            <w:proofErr w:type="gramEnd"/>
            <w:r>
              <w:t xml:space="preserve"> reduce the visual load, white and dark gray were </w:t>
            </w:r>
            <w:proofErr w:type="spellStart"/>
            <w:r>
              <w:t>used.The</w:t>
            </w:r>
            <w:proofErr w:type="spellEnd"/>
            <w:r>
              <w:t xml:space="preserve"> accent color for the elements is blue.</w:t>
            </w:r>
          </w:p>
        </w:tc>
      </w:tr>
      <w:tr w:rsidR="007F63C1" w14:paraId="28EE76E9" w14:textId="77777777">
        <w:tc>
          <w:tcPr>
            <w:tcW w:w="4320" w:type="dxa"/>
          </w:tcPr>
          <w:p w14:paraId="68867829" w14:textId="77777777" w:rsidR="007F63C1" w:rsidRDefault="00000000">
            <w:proofErr w:type="spellStart"/>
            <w:r>
              <w:t>Шрифт</w:t>
            </w:r>
            <w:proofErr w:type="spellEnd"/>
          </w:p>
        </w:tc>
        <w:tc>
          <w:tcPr>
            <w:tcW w:w="4320" w:type="dxa"/>
          </w:tcPr>
          <w:p w14:paraId="09BCBEC0" w14:textId="77777777" w:rsidR="007F63C1" w:rsidRDefault="00000000">
            <w:r>
              <w:t>Font</w:t>
            </w:r>
          </w:p>
        </w:tc>
      </w:tr>
      <w:tr w:rsidR="007F63C1" w14:paraId="1CF2413A" w14:textId="77777777">
        <w:tc>
          <w:tcPr>
            <w:tcW w:w="4320" w:type="dxa"/>
          </w:tcPr>
          <w:p w14:paraId="5F549419" w14:textId="77777777" w:rsidR="007F63C1" w:rsidRPr="0026069D" w:rsidRDefault="00000000">
            <w:pPr>
              <w:rPr>
                <w:lang w:val="ru-RU"/>
              </w:rPr>
            </w:pPr>
            <w:r w:rsidRPr="0026069D">
              <w:rPr>
                <w:lang w:val="ru-RU"/>
              </w:rPr>
              <w:t xml:space="preserve">Работая с типографикой, мы остановились на шрифте </w:t>
            </w:r>
            <w:r>
              <w:t>Circe</w:t>
            </w:r>
            <w:r w:rsidRPr="0026069D">
              <w:rPr>
                <w:lang w:val="ru-RU"/>
              </w:rPr>
              <w:t>, так как он прост, универсален и легко читабелен.</w:t>
            </w:r>
          </w:p>
        </w:tc>
        <w:tc>
          <w:tcPr>
            <w:tcW w:w="4320" w:type="dxa"/>
          </w:tcPr>
          <w:p w14:paraId="4AC2598D" w14:textId="77777777" w:rsidR="007F63C1" w:rsidRDefault="00000000">
            <w:r>
              <w:t xml:space="preserve">Working with typography, we stopped on the Circe font, as it is simple, </w:t>
            </w:r>
            <w:proofErr w:type="gramStart"/>
            <w:r>
              <w:t>universal</w:t>
            </w:r>
            <w:proofErr w:type="gramEnd"/>
            <w:r>
              <w:t xml:space="preserve"> and easy to readable.</w:t>
            </w:r>
          </w:p>
        </w:tc>
      </w:tr>
      <w:tr w:rsidR="007F63C1" w14:paraId="1C77C535" w14:textId="77777777">
        <w:tc>
          <w:tcPr>
            <w:tcW w:w="4320" w:type="dxa"/>
          </w:tcPr>
          <w:p w14:paraId="2FFE2FAC" w14:textId="77777777" w:rsidR="007F63C1" w:rsidRDefault="00000000">
            <w:proofErr w:type="spellStart"/>
            <w:r>
              <w:t>Модуль</w:t>
            </w:r>
            <w:proofErr w:type="spellEnd"/>
            <w:r>
              <w:t xml:space="preserve"> </w:t>
            </w:r>
            <w:proofErr w:type="spellStart"/>
            <w:r>
              <w:t>Об</w:t>
            </w:r>
            <w:proofErr w:type="spellEnd"/>
            <w:r>
              <w:t xml:space="preserve"> </w:t>
            </w:r>
            <w:proofErr w:type="spellStart"/>
            <w:r>
              <w:t>агенстве</w:t>
            </w:r>
            <w:proofErr w:type="spellEnd"/>
          </w:p>
        </w:tc>
        <w:tc>
          <w:tcPr>
            <w:tcW w:w="4320" w:type="dxa"/>
          </w:tcPr>
          <w:p w14:paraId="4577B56C" w14:textId="77777777" w:rsidR="007F63C1" w:rsidRDefault="00000000">
            <w:r>
              <w:t>The module about the agency</w:t>
            </w:r>
          </w:p>
        </w:tc>
      </w:tr>
      <w:tr w:rsidR="007F63C1" w14:paraId="15ABA8CB" w14:textId="77777777">
        <w:tc>
          <w:tcPr>
            <w:tcW w:w="4320" w:type="dxa"/>
          </w:tcPr>
          <w:p w14:paraId="39D534FB" w14:textId="77777777" w:rsidR="007F63C1" w:rsidRDefault="00000000">
            <w:proofErr w:type="spellStart"/>
            <w:r>
              <w:t>Данный</w:t>
            </w:r>
            <w:proofErr w:type="spellEnd"/>
            <w:r>
              <w:t xml:space="preserve"> </w:t>
            </w:r>
            <w:proofErr w:type="spellStart"/>
            <w:r>
              <w:t>модуль</w:t>
            </w:r>
            <w:proofErr w:type="spellEnd"/>
            <w:r>
              <w:t xml:space="preserve"> </w:t>
            </w:r>
            <w:proofErr w:type="spellStart"/>
            <w:r>
              <w:t>содержит</w:t>
            </w:r>
            <w:proofErr w:type="spellEnd"/>
            <w:r>
              <w:t>:</w:t>
            </w:r>
          </w:p>
        </w:tc>
        <w:tc>
          <w:tcPr>
            <w:tcW w:w="4320" w:type="dxa"/>
          </w:tcPr>
          <w:p w14:paraId="435E59E6" w14:textId="77777777" w:rsidR="007F63C1" w:rsidRDefault="00000000">
            <w:r>
              <w:t>This module contains:</w:t>
            </w:r>
          </w:p>
        </w:tc>
      </w:tr>
      <w:tr w:rsidR="007F63C1" w14:paraId="274F6A23" w14:textId="77777777">
        <w:tc>
          <w:tcPr>
            <w:tcW w:w="4320" w:type="dxa"/>
          </w:tcPr>
          <w:p w14:paraId="75773E39" w14:textId="77777777" w:rsidR="007F63C1" w:rsidRDefault="00000000">
            <w:proofErr w:type="spellStart"/>
            <w:r>
              <w:t>Нормативно-правовую</w:t>
            </w:r>
            <w:proofErr w:type="spellEnd"/>
            <w:r>
              <w:t xml:space="preserve"> </w:t>
            </w:r>
            <w:proofErr w:type="spellStart"/>
            <w:r>
              <w:t>основу</w:t>
            </w:r>
            <w:proofErr w:type="spellEnd"/>
          </w:p>
        </w:tc>
        <w:tc>
          <w:tcPr>
            <w:tcW w:w="4320" w:type="dxa"/>
          </w:tcPr>
          <w:p w14:paraId="7A9AFFAC" w14:textId="77777777" w:rsidR="007F63C1" w:rsidRDefault="00000000">
            <w:r>
              <w:t>Regulatory basis</w:t>
            </w:r>
          </w:p>
        </w:tc>
      </w:tr>
      <w:tr w:rsidR="007F63C1" w14:paraId="036C1726" w14:textId="77777777">
        <w:tc>
          <w:tcPr>
            <w:tcW w:w="4320" w:type="dxa"/>
          </w:tcPr>
          <w:p w14:paraId="2CA795E9" w14:textId="77777777" w:rsidR="007F63C1" w:rsidRDefault="00000000">
            <w:proofErr w:type="spellStart"/>
            <w:r>
              <w:lastRenderedPageBreak/>
              <w:t>Структуру</w:t>
            </w:r>
            <w:proofErr w:type="spellEnd"/>
          </w:p>
        </w:tc>
        <w:tc>
          <w:tcPr>
            <w:tcW w:w="4320" w:type="dxa"/>
          </w:tcPr>
          <w:p w14:paraId="342ED347" w14:textId="77777777" w:rsidR="007F63C1" w:rsidRDefault="00000000">
            <w:r>
              <w:t>Structure</w:t>
            </w:r>
          </w:p>
        </w:tc>
      </w:tr>
      <w:tr w:rsidR="007F63C1" w14:paraId="5BC61E44" w14:textId="77777777">
        <w:tc>
          <w:tcPr>
            <w:tcW w:w="4320" w:type="dxa"/>
          </w:tcPr>
          <w:p w14:paraId="64C0C3CD" w14:textId="77777777" w:rsidR="007F63C1" w:rsidRDefault="00000000">
            <w:proofErr w:type="spellStart"/>
            <w:r>
              <w:t>Подведомственные</w:t>
            </w:r>
            <w:proofErr w:type="spellEnd"/>
            <w:r>
              <w:t xml:space="preserve"> </w:t>
            </w:r>
            <w:proofErr w:type="spellStart"/>
            <w:r>
              <w:t>организации</w:t>
            </w:r>
            <w:proofErr w:type="spellEnd"/>
          </w:p>
        </w:tc>
        <w:tc>
          <w:tcPr>
            <w:tcW w:w="4320" w:type="dxa"/>
          </w:tcPr>
          <w:p w14:paraId="522475C0" w14:textId="77777777" w:rsidR="007F63C1" w:rsidRDefault="00000000">
            <w:r>
              <w:t>Subordinate organizations</w:t>
            </w:r>
          </w:p>
        </w:tc>
      </w:tr>
      <w:tr w:rsidR="007F63C1" w14:paraId="74B92043" w14:textId="77777777">
        <w:tc>
          <w:tcPr>
            <w:tcW w:w="4320" w:type="dxa"/>
          </w:tcPr>
          <w:p w14:paraId="5A83F689" w14:textId="77777777" w:rsidR="007F63C1" w:rsidRDefault="00000000">
            <w:proofErr w:type="spellStart"/>
            <w:r>
              <w:t>Общественный</w:t>
            </w:r>
            <w:proofErr w:type="spellEnd"/>
            <w:r>
              <w:t xml:space="preserve"> </w:t>
            </w:r>
            <w:proofErr w:type="spellStart"/>
            <w:r>
              <w:t>Совет</w:t>
            </w:r>
            <w:proofErr w:type="spellEnd"/>
          </w:p>
        </w:tc>
        <w:tc>
          <w:tcPr>
            <w:tcW w:w="4320" w:type="dxa"/>
          </w:tcPr>
          <w:p w14:paraId="1395CBD3" w14:textId="77777777" w:rsidR="007F63C1" w:rsidRDefault="00000000">
            <w:r>
              <w:t>Public Council</w:t>
            </w:r>
          </w:p>
        </w:tc>
      </w:tr>
      <w:tr w:rsidR="007F63C1" w14:paraId="7796A246" w14:textId="77777777">
        <w:tc>
          <w:tcPr>
            <w:tcW w:w="4320" w:type="dxa"/>
          </w:tcPr>
          <w:p w14:paraId="7D179688" w14:textId="77777777" w:rsidR="007F63C1" w:rsidRDefault="00000000">
            <w:proofErr w:type="spellStart"/>
            <w:r>
              <w:t>Коллегию</w:t>
            </w:r>
            <w:proofErr w:type="spellEnd"/>
          </w:p>
        </w:tc>
        <w:tc>
          <w:tcPr>
            <w:tcW w:w="4320" w:type="dxa"/>
          </w:tcPr>
          <w:p w14:paraId="0CF6EAB4" w14:textId="77777777" w:rsidR="007F63C1" w:rsidRDefault="00000000">
            <w:r>
              <w:t>Collegium</w:t>
            </w:r>
          </w:p>
        </w:tc>
      </w:tr>
      <w:tr w:rsidR="007F63C1" w14:paraId="43A7339D" w14:textId="77777777">
        <w:tc>
          <w:tcPr>
            <w:tcW w:w="4320" w:type="dxa"/>
          </w:tcPr>
          <w:p w14:paraId="68DC620B" w14:textId="77777777" w:rsidR="007F63C1" w:rsidRDefault="00000000">
            <w:proofErr w:type="spellStart"/>
            <w:r>
              <w:t>Совет</w:t>
            </w:r>
            <w:proofErr w:type="spellEnd"/>
            <w:r>
              <w:t xml:space="preserve"> </w:t>
            </w:r>
            <w:proofErr w:type="spellStart"/>
            <w:r>
              <w:t>ветеранов</w:t>
            </w:r>
            <w:proofErr w:type="spellEnd"/>
          </w:p>
        </w:tc>
        <w:tc>
          <w:tcPr>
            <w:tcW w:w="4320" w:type="dxa"/>
          </w:tcPr>
          <w:p w14:paraId="69AA41B2" w14:textId="77777777" w:rsidR="007F63C1" w:rsidRDefault="00000000">
            <w:r>
              <w:t>Council of veterans</w:t>
            </w:r>
          </w:p>
        </w:tc>
      </w:tr>
      <w:tr w:rsidR="007F63C1" w14:paraId="509810B7" w14:textId="77777777">
        <w:tc>
          <w:tcPr>
            <w:tcW w:w="4320" w:type="dxa"/>
          </w:tcPr>
          <w:p w14:paraId="0073E1BC" w14:textId="77777777" w:rsidR="007F63C1" w:rsidRDefault="00000000">
            <w:proofErr w:type="spellStart"/>
            <w:r>
              <w:t>Общественную</w:t>
            </w:r>
            <w:proofErr w:type="spellEnd"/>
            <w:r>
              <w:t xml:space="preserve"> </w:t>
            </w:r>
            <w:proofErr w:type="spellStart"/>
            <w:r>
              <w:t>приемную</w:t>
            </w:r>
            <w:proofErr w:type="spellEnd"/>
          </w:p>
        </w:tc>
        <w:tc>
          <w:tcPr>
            <w:tcW w:w="4320" w:type="dxa"/>
          </w:tcPr>
          <w:p w14:paraId="78A798A6" w14:textId="77777777" w:rsidR="007F63C1" w:rsidRDefault="00000000">
            <w:r>
              <w:t>Public reception</w:t>
            </w:r>
          </w:p>
        </w:tc>
      </w:tr>
      <w:tr w:rsidR="007F63C1" w14:paraId="7512CE1A" w14:textId="77777777">
        <w:tc>
          <w:tcPr>
            <w:tcW w:w="4320" w:type="dxa"/>
          </w:tcPr>
          <w:p w14:paraId="74C61DF6" w14:textId="77777777" w:rsidR="007F63C1" w:rsidRDefault="00000000">
            <w:proofErr w:type="spellStart"/>
            <w:r>
              <w:t>Контакты</w:t>
            </w:r>
            <w:proofErr w:type="spellEnd"/>
          </w:p>
        </w:tc>
        <w:tc>
          <w:tcPr>
            <w:tcW w:w="4320" w:type="dxa"/>
          </w:tcPr>
          <w:p w14:paraId="6F784C44" w14:textId="77777777" w:rsidR="007F63C1" w:rsidRDefault="00000000">
            <w:r>
              <w:t>Contacts</w:t>
            </w:r>
          </w:p>
        </w:tc>
      </w:tr>
      <w:tr w:rsidR="007F63C1" w14:paraId="35E6C936" w14:textId="77777777">
        <w:tc>
          <w:tcPr>
            <w:tcW w:w="4320" w:type="dxa"/>
          </w:tcPr>
          <w:p w14:paraId="6D79AFF5" w14:textId="77777777" w:rsidR="007F63C1" w:rsidRDefault="00000000">
            <w:r>
              <w:t>06</w:t>
            </w:r>
          </w:p>
        </w:tc>
        <w:tc>
          <w:tcPr>
            <w:tcW w:w="4320" w:type="dxa"/>
          </w:tcPr>
          <w:p w14:paraId="70603539" w14:textId="77777777" w:rsidR="007F63C1" w:rsidRDefault="00000000">
            <w:r>
              <w:t>06</w:t>
            </w:r>
          </w:p>
        </w:tc>
      </w:tr>
      <w:tr w:rsidR="007F63C1" w14:paraId="279361E5" w14:textId="77777777">
        <w:tc>
          <w:tcPr>
            <w:tcW w:w="4320" w:type="dxa"/>
          </w:tcPr>
          <w:p w14:paraId="71C2000B" w14:textId="77777777" w:rsidR="007F63C1" w:rsidRDefault="00000000">
            <w:proofErr w:type="spellStart"/>
            <w:r>
              <w:t>Модуль</w:t>
            </w:r>
            <w:proofErr w:type="spellEnd"/>
            <w:r>
              <w:t xml:space="preserve"> </w:t>
            </w:r>
            <w:proofErr w:type="spellStart"/>
            <w:r>
              <w:t>поиска</w:t>
            </w:r>
            <w:proofErr w:type="spellEnd"/>
          </w:p>
        </w:tc>
        <w:tc>
          <w:tcPr>
            <w:tcW w:w="4320" w:type="dxa"/>
          </w:tcPr>
          <w:p w14:paraId="3A88A79F" w14:textId="77777777" w:rsidR="007F63C1" w:rsidRDefault="00000000">
            <w:r>
              <w:t>Search module</w:t>
            </w:r>
          </w:p>
        </w:tc>
      </w:tr>
      <w:tr w:rsidR="007F63C1" w14:paraId="112B1FC1" w14:textId="77777777">
        <w:tc>
          <w:tcPr>
            <w:tcW w:w="4320" w:type="dxa"/>
          </w:tcPr>
          <w:p w14:paraId="5C1F4D94" w14:textId="77777777" w:rsidR="007F63C1" w:rsidRDefault="00000000">
            <w:proofErr w:type="spellStart"/>
            <w:r>
              <w:t>Управление</w:t>
            </w:r>
            <w:proofErr w:type="spellEnd"/>
            <w:r>
              <w:t xml:space="preserve"> </w:t>
            </w:r>
            <w:proofErr w:type="spellStart"/>
            <w:r>
              <w:t>строительства</w:t>
            </w:r>
            <w:proofErr w:type="spellEnd"/>
            <w:r>
              <w:t xml:space="preserve"> </w:t>
            </w:r>
            <w:proofErr w:type="spellStart"/>
            <w:r>
              <w:t>автомобильных</w:t>
            </w:r>
            <w:proofErr w:type="spellEnd"/>
            <w:r>
              <w:t xml:space="preserve"> </w:t>
            </w:r>
            <w:proofErr w:type="spellStart"/>
            <w:r>
              <w:t>дорог</w:t>
            </w:r>
            <w:proofErr w:type="spellEnd"/>
          </w:p>
        </w:tc>
        <w:tc>
          <w:tcPr>
            <w:tcW w:w="4320" w:type="dxa"/>
          </w:tcPr>
          <w:p w14:paraId="37F01A3B" w14:textId="77777777" w:rsidR="007F63C1" w:rsidRDefault="00000000">
            <w:r>
              <w:t>Road Construction Management</w:t>
            </w:r>
          </w:p>
        </w:tc>
      </w:tr>
      <w:tr w:rsidR="007F63C1" w14:paraId="1F42E271" w14:textId="77777777">
        <w:tc>
          <w:tcPr>
            <w:tcW w:w="4320" w:type="dxa"/>
          </w:tcPr>
          <w:p w14:paraId="3E6DEC2E" w14:textId="77777777" w:rsidR="007F63C1" w:rsidRDefault="00000000">
            <w:proofErr w:type="spellStart"/>
            <w:r>
              <w:t>Управление</w:t>
            </w:r>
            <w:proofErr w:type="spellEnd"/>
            <w:r>
              <w:t xml:space="preserve"> </w:t>
            </w:r>
            <w:proofErr w:type="spellStart"/>
            <w:r>
              <w:t>эксплуатации</w:t>
            </w:r>
            <w:proofErr w:type="spellEnd"/>
            <w:r>
              <w:t xml:space="preserve"> </w:t>
            </w:r>
            <w:proofErr w:type="spellStart"/>
            <w:r>
              <w:t>автомобильных</w:t>
            </w:r>
            <w:proofErr w:type="spellEnd"/>
            <w:r>
              <w:t xml:space="preserve"> </w:t>
            </w:r>
            <w:proofErr w:type="spellStart"/>
            <w:r>
              <w:t>дорог</w:t>
            </w:r>
            <w:proofErr w:type="spellEnd"/>
          </w:p>
        </w:tc>
        <w:tc>
          <w:tcPr>
            <w:tcW w:w="4320" w:type="dxa"/>
          </w:tcPr>
          <w:p w14:paraId="1A0A7BFA" w14:textId="77777777" w:rsidR="007F63C1" w:rsidRDefault="00000000">
            <w:r>
              <w:t>Road operation management</w:t>
            </w:r>
          </w:p>
        </w:tc>
      </w:tr>
      <w:tr w:rsidR="007F63C1" w14:paraId="684112D2" w14:textId="77777777">
        <w:tc>
          <w:tcPr>
            <w:tcW w:w="4320" w:type="dxa"/>
          </w:tcPr>
          <w:p w14:paraId="63F5BA80" w14:textId="77777777" w:rsidR="007F63C1" w:rsidRDefault="00000000">
            <w:proofErr w:type="spellStart"/>
            <w:r>
              <w:t>Финансово-экономическое</w:t>
            </w:r>
            <w:proofErr w:type="spellEnd"/>
            <w:r>
              <w:t xml:space="preserve"> </w:t>
            </w:r>
            <w:proofErr w:type="spellStart"/>
            <w:r>
              <w:t>управление</w:t>
            </w:r>
            <w:proofErr w:type="spellEnd"/>
          </w:p>
        </w:tc>
        <w:tc>
          <w:tcPr>
            <w:tcW w:w="4320" w:type="dxa"/>
          </w:tcPr>
          <w:p w14:paraId="6500BC34" w14:textId="77777777" w:rsidR="007F63C1" w:rsidRDefault="00000000">
            <w:r>
              <w:t>Financial and economic management</w:t>
            </w:r>
          </w:p>
        </w:tc>
      </w:tr>
      <w:tr w:rsidR="007F63C1" w14:paraId="26479383" w14:textId="77777777">
        <w:tc>
          <w:tcPr>
            <w:tcW w:w="4320" w:type="dxa"/>
          </w:tcPr>
          <w:p w14:paraId="237BECC4" w14:textId="77777777" w:rsidR="007F63C1" w:rsidRPr="0026069D" w:rsidRDefault="00000000">
            <w:pPr>
              <w:rPr>
                <w:lang w:val="ru-RU"/>
              </w:rPr>
            </w:pPr>
            <w:r w:rsidRPr="0026069D">
              <w:rPr>
                <w:lang w:val="ru-RU"/>
              </w:rPr>
              <w:t>Управление научно-технических исследований, информационных технологий и хозяйственного обеспечения</w:t>
            </w:r>
          </w:p>
        </w:tc>
        <w:tc>
          <w:tcPr>
            <w:tcW w:w="4320" w:type="dxa"/>
          </w:tcPr>
          <w:p w14:paraId="6436D2F3" w14:textId="77777777" w:rsidR="007F63C1" w:rsidRDefault="00000000">
            <w:r>
              <w:t>Management of scientific and technical research, information technology and economic support</w:t>
            </w:r>
          </w:p>
        </w:tc>
      </w:tr>
      <w:tr w:rsidR="007F63C1" w14:paraId="74CB00C8" w14:textId="77777777">
        <w:tc>
          <w:tcPr>
            <w:tcW w:w="4320" w:type="dxa"/>
          </w:tcPr>
          <w:p w14:paraId="22F2DD43" w14:textId="77777777" w:rsidR="007F63C1" w:rsidRDefault="00000000">
            <w:proofErr w:type="spellStart"/>
            <w:r>
              <w:t>Управление</w:t>
            </w:r>
            <w:proofErr w:type="spellEnd"/>
            <w:r>
              <w:t xml:space="preserve"> </w:t>
            </w:r>
            <w:proofErr w:type="spellStart"/>
            <w:r>
              <w:t>земельно-имущественных</w:t>
            </w:r>
            <w:proofErr w:type="spellEnd"/>
            <w:r>
              <w:t xml:space="preserve"> </w:t>
            </w:r>
            <w:proofErr w:type="spellStart"/>
            <w:r>
              <w:t>отношений</w:t>
            </w:r>
            <w:proofErr w:type="spellEnd"/>
          </w:p>
        </w:tc>
        <w:tc>
          <w:tcPr>
            <w:tcW w:w="4320" w:type="dxa"/>
          </w:tcPr>
          <w:p w14:paraId="5A1F108E" w14:textId="77777777" w:rsidR="007F63C1" w:rsidRDefault="00000000">
            <w:r>
              <w:t>Management of land and community relations</w:t>
            </w:r>
          </w:p>
        </w:tc>
      </w:tr>
      <w:tr w:rsidR="007F63C1" w14:paraId="67B7342A" w14:textId="77777777">
        <w:tc>
          <w:tcPr>
            <w:tcW w:w="4320" w:type="dxa"/>
          </w:tcPr>
          <w:p w14:paraId="2AE9F9C2" w14:textId="77777777" w:rsidR="007F63C1" w:rsidRPr="0026069D" w:rsidRDefault="00000000">
            <w:pPr>
              <w:rPr>
                <w:lang w:val="ru-RU"/>
              </w:rPr>
            </w:pPr>
            <w:r w:rsidRPr="0026069D">
              <w:rPr>
                <w:lang w:val="ru-RU"/>
              </w:rPr>
              <w:t>Управление регионального развития и реализации национального проекта</w:t>
            </w:r>
          </w:p>
        </w:tc>
        <w:tc>
          <w:tcPr>
            <w:tcW w:w="4320" w:type="dxa"/>
          </w:tcPr>
          <w:p w14:paraId="6D1F601D" w14:textId="77777777" w:rsidR="007F63C1" w:rsidRDefault="00000000">
            <w:r>
              <w:t>Office of regional development and implementation of the national project</w:t>
            </w:r>
          </w:p>
        </w:tc>
      </w:tr>
      <w:tr w:rsidR="007F63C1" w14:paraId="3439B6DB" w14:textId="77777777">
        <w:tc>
          <w:tcPr>
            <w:tcW w:w="4320" w:type="dxa"/>
          </w:tcPr>
          <w:p w14:paraId="7A59245E" w14:textId="77777777" w:rsidR="007F63C1" w:rsidRPr="0026069D" w:rsidRDefault="00000000">
            <w:pPr>
              <w:rPr>
                <w:lang w:val="ru-RU"/>
              </w:rPr>
            </w:pPr>
            <w:r w:rsidRPr="0026069D">
              <w:rPr>
                <w:lang w:val="ru-RU"/>
              </w:rPr>
              <w:t>Управление административно-кадровой работы и правового обеспечения</w:t>
            </w:r>
          </w:p>
        </w:tc>
        <w:tc>
          <w:tcPr>
            <w:tcW w:w="4320" w:type="dxa"/>
          </w:tcPr>
          <w:p w14:paraId="48D526AE" w14:textId="77777777" w:rsidR="007F63C1" w:rsidRDefault="00000000">
            <w:r>
              <w:t>Management of administrative work and legal support</w:t>
            </w:r>
          </w:p>
        </w:tc>
      </w:tr>
      <w:tr w:rsidR="007F63C1" w14:paraId="04757F81" w14:textId="77777777">
        <w:tc>
          <w:tcPr>
            <w:tcW w:w="4320" w:type="dxa"/>
          </w:tcPr>
          <w:p w14:paraId="2528BAA4" w14:textId="77777777" w:rsidR="007F63C1" w:rsidRDefault="00000000">
            <w:proofErr w:type="spellStart"/>
            <w:r>
              <w:t>Управление</w:t>
            </w:r>
            <w:proofErr w:type="spellEnd"/>
            <w:r>
              <w:t xml:space="preserve"> </w:t>
            </w:r>
            <w:proofErr w:type="spellStart"/>
            <w:r>
              <w:t>транспортной</w:t>
            </w:r>
            <w:proofErr w:type="spellEnd"/>
            <w:r>
              <w:t xml:space="preserve"> </w:t>
            </w:r>
            <w:proofErr w:type="spellStart"/>
            <w:r>
              <w:t>безопасности</w:t>
            </w:r>
            <w:proofErr w:type="spellEnd"/>
          </w:p>
        </w:tc>
        <w:tc>
          <w:tcPr>
            <w:tcW w:w="4320" w:type="dxa"/>
          </w:tcPr>
          <w:p w14:paraId="268CD935" w14:textId="77777777" w:rsidR="007F63C1" w:rsidRDefault="00000000">
            <w:r>
              <w:t>Transport Security Management</w:t>
            </w:r>
          </w:p>
        </w:tc>
      </w:tr>
      <w:tr w:rsidR="007F63C1" w14:paraId="4AA7D3DD" w14:textId="77777777">
        <w:tc>
          <w:tcPr>
            <w:tcW w:w="4320" w:type="dxa"/>
          </w:tcPr>
          <w:p w14:paraId="2AA922A6" w14:textId="77777777" w:rsidR="007F63C1" w:rsidRDefault="00000000">
            <w:proofErr w:type="spellStart"/>
            <w:r>
              <w:t>Противодействие</w:t>
            </w:r>
            <w:proofErr w:type="spellEnd"/>
            <w:r>
              <w:t xml:space="preserve"> </w:t>
            </w:r>
            <w:proofErr w:type="spellStart"/>
            <w:r>
              <w:t>коррупции</w:t>
            </w:r>
            <w:proofErr w:type="spellEnd"/>
          </w:p>
        </w:tc>
        <w:tc>
          <w:tcPr>
            <w:tcW w:w="4320" w:type="dxa"/>
          </w:tcPr>
          <w:p w14:paraId="35A30948" w14:textId="77777777" w:rsidR="007F63C1" w:rsidRDefault="00000000">
            <w:r>
              <w:t>Anti-corruption</w:t>
            </w:r>
          </w:p>
        </w:tc>
      </w:tr>
      <w:tr w:rsidR="007F63C1" w14:paraId="5598A766" w14:textId="77777777">
        <w:tc>
          <w:tcPr>
            <w:tcW w:w="4320" w:type="dxa"/>
          </w:tcPr>
          <w:p w14:paraId="2377B4C8" w14:textId="77777777" w:rsidR="007F63C1" w:rsidRPr="0026069D" w:rsidRDefault="00000000">
            <w:pPr>
              <w:rPr>
                <w:lang w:val="ru-RU"/>
              </w:rPr>
            </w:pPr>
            <w:r w:rsidRPr="0026069D">
              <w:rPr>
                <w:lang w:val="ru-RU"/>
              </w:rPr>
              <w:t>Национальный проект «Безопасные качественные дороги»</w:t>
            </w:r>
          </w:p>
        </w:tc>
        <w:tc>
          <w:tcPr>
            <w:tcW w:w="4320" w:type="dxa"/>
          </w:tcPr>
          <w:p w14:paraId="425F1AEC" w14:textId="77777777" w:rsidR="007F63C1" w:rsidRDefault="00000000">
            <w:r>
              <w:t>National project "Safe quality roads"</w:t>
            </w:r>
          </w:p>
        </w:tc>
      </w:tr>
      <w:tr w:rsidR="007F63C1" w14:paraId="0F274D98" w14:textId="77777777">
        <w:tc>
          <w:tcPr>
            <w:tcW w:w="4320" w:type="dxa"/>
          </w:tcPr>
          <w:p w14:paraId="5C5AE1D3" w14:textId="77777777" w:rsidR="007F63C1" w:rsidRDefault="00000000">
            <w:r>
              <w:t>07</w:t>
            </w:r>
          </w:p>
        </w:tc>
        <w:tc>
          <w:tcPr>
            <w:tcW w:w="4320" w:type="dxa"/>
          </w:tcPr>
          <w:p w14:paraId="25963977" w14:textId="77777777" w:rsidR="007F63C1" w:rsidRDefault="00000000">
            <w:r>
              <w:t>07</w:t>
            </w:r>
          </w:p>
        </w:tc>
      </w:tr>
      <w:tr w:rsidR="007F63C1" w14:paraId="5D884332" w14:textId="77777777">
        <w:tc>
          <w:tcPr>
            <w:tcW w:w="4320" w:type="dxa"/>
          </w:tcPr>
          <w:p w14:paraId="71D87F02" w14:textId="77777777" w:rsidR="007F63C1" w:rsidRDefault="00000000">
            <w:proofErr w:type="spellStart"/>
            <w:r>
              <w:lastRenderedPageBreak/>
              <w:t>Модуль</w:t>
            </w:r>
            <w:proofErr w:type="spellEnd"/>
            <w:r>
              <w:t xml:space="preserve"> </w:t>
            </w:r>
            <w:proofErr w:type="spellStart"/>
            <w:r>
              <w:t>Грузоперевозчикам</w:t>
            </w:r>
            <w:proofErr w:type="spellEnd"/>
            <w:r>
              <w:t>/</w:t>
            </w:r>
            <w:proofErr w:type="spellStart"/>
            <w:r>
              <w:t>Автомобилистам</w:t>
            </w:r>
            <w:proofErr w:type="spellEnd"/>
          </w:p>
        </w:tc>
        <w:tc>
          <w:tcPr>
            <w:tcW w:w="4320" w:type="dxa"/>
          </w:tcPr>
          <w:p w14:paraId="198D51CF" w14:textId="77777777" w:rsidR="007F63C1" w:rsidRDefault="00000000">
            <w:r>
              <w:t>Module to carriers/motorists</w:t>
            </w:r>
          </w:p>
        </w:tc>
      </w:tr>
      <w:tr w:rsidR="007F63C1" w14:paraId="444F8FDE" w14:textId="77777777">
        <w:tc>
          <w:tcPr>
            <w:tcW w:w="4320" w:type="dxa"/>
          </w:tcPr>
          <w:p w14:paraId="4F86BC91" w14:textId="77777777" w:rsidR="007F63C1" w:rsidRDefault="00000000">
            <w:proofErr w:type="spellStart"/>
            <w:r>
              <w:t>Дороги</w:t>
            </w:r>
            <w:proofErr w:type="spellEnd"/>
            <w:r>
              <w:t xml:space="preserve"> </w:t>
            </w:r>
            <w:proofErr w:type="spellStart"/>
            <w:r>
              <w:t>Росавтодора</w:t>
            </w:r>
            <w:proofErr w:type="spellEnd"/>
          </w:p>
        </w:tc>
        <w:tc>
          <w:tcPr>
            <w:tcW w:w="4320" w:type="dxa"/>
          </w:tcPr>
          <w:p w14:paraId="7EFCD3A0" w14:textId="77777777" w:rsidR="007F63C1" w:rsidRDefault="00000000">
            <w:proofErr w:type="spellStart"/>
            <w:r>
              <w:t>Rosavtodor</w:t>
            </w:r>
            <w:proofErr w:type="spellEnd"/>
            <w:r>
              <w:t xml:space="preserve"> roads</w:t>
            </w:r>
          </w:p>
        </w:tc>
      </w:tr>
      <w:tr w:rsidR="007F63C1" w14:paraId="2618D6C8" w14:textId="77777777">
        <w:tc>
          <w:tcPr>
            <w:tcW w:w="4320" w:type="dxa"/>
          </w:tcPr>
          <w:p w14:paraId="3B4F2379" w14:textId="77777777" w:rsidR="007F63C1" w:rsidRDefault="00000000">
            <w:proofErr w:type="spellStart"/>
            <w:r>
              <w:t>Эксплуатацию</w:t>
            </w:r>
            <w:proofErr w:type="spellEnd"/>
            <w:r>
              <w:t xml:space="preserve"> </w:t>
            </w:r>
            <w:proofErr w:type="spellStart"/>
            <w:r>
              <w:t>федеральных</w:t>
            </w:r>
            <w:proofErr w:type="spellEnd"/>
            <w:r>
              <w:t xml:space="preserve"> </w:t>
            </w:r>
            <w:proofErr w:type="spellStart"/>
            <w:r>
              <w:t>автодорог</w:t>
            </w:r>
            <w:proofErr w:type="spellEnd"/>
          </w:p>
        </w:tc>
        <w:tc>
          <w:tcPr>
            <w:tcW w:w="4320" w:type="dxa"/>
          </w:tcPr>
          <w:p w14:paraId="66109B0B" w14:textId="77777777" w:rsidR="007F63C1" w:rsidRDefault="00000000">
            <w:r>
              <w:t>Operation of federal roads</w:t>
            </w:r>
          </w:p>
        </w:tc>
      </w:tr>
      <w:tr w:rsidR="007F63C1" w14:paraId="563BAB46" w14:textId="77777777">
        <w:tc>
          <w:tcPr>
            <w:tcW w:w="4320" w:type="dxa"/>
          </w:tcPr>
          <w:p w14:paraId="21F46BB5" w14:textId="77777777" w:rsidR="007F63C1" w:rsidRDefault="00000000">
            <w:proofErr w:type="spellStart"/>
            <w:r>
              <w:t>Технологии</w:t>
            </w:r>
            <w:proofErr w:type="spellEnd"/>
            <w:r>
              <w:t xml:space="preserve"> </w:t>
            </w:r>
            <w:proofErr w:type="spellStart"/>
            <w:r>
              <w:t>дорожного</w:t>
            </w:r>
            <w:proofErr w:type="spellEnd"/>
            <w:r>
              <w:t xml:space="preserve"> </w:t>
            </w:r>
            <w:proofErr w:type="spellStart"/>
            <w:r>
              <w:t>строительства</w:t>
            </w:r>
            <w:proofErr w:type="spellEnd"/>
          </w:p>
        </w:tc>
        <w:tc>
          <w:tcPr>
            <w:tcW w:w="4320" w:type="dxa"/>
          </w:tcPr>
          <w:p w14:paraId="38D4C94F" w14:textId="77777777" w:rsidR="007F63C1" w:rsidRDefault="00000000">
            <w:r>
              <w:t>Road construction technologies</w:t>
            </w:r>
          </w:p>
        </w:tc>
      </w:tr>
      <w:tr w:rsidR="007F63C1" w14:paraId="0012AB85" w14:textId="77777777">
        <w:tc>
          <w:tcPr>
            <w:tcW w:w="4320" w:type="dxa"/>
          </w:tcPr>
          <w:p w14:paraId="4A267286" w14:textId="77777777" w:rsidR="007F63C1" w:rsidRDefault="00000000">
            <w:proofErr w:type="spellStart"/>
            <w:r>
              <w:t>Развитие</w:t>
            </w:r>
            <w:proofErr w:type="spellEnd"/>
            <w:r>
              <w:t xml:space="preserve"> </w:t>
            </w:r>
            <w:proofErr w:type="spellStart"/>
            <w:r>
              <w:t>объектов</w:t>
            </w:r>
            <w:proofErr w:type="spellEnd"/>
            <w:r>
              <w:t xml:space="preserve"> </w:t>
            </w:r>
            <w:proofErr w:type="spellStart"/>
            <w:r>
              <w:t>дорожного</w:t>
            </w:r>
            <w:proofErr w:type="spellEnd"/>
            <w:r>
              <w:t xml:space="preserve"> </w:t>
            </w:r>
            <w:proofErr w:type="spellStart"/>
            <w:r>
              <w:t>сервиса</w:t>
            </w:r>
            <w:proofErr w:type="spellEnd"/>
          </w:p>
        </w:tc>
        <w:tc>
          <w:tcPr>
            <w:tcW w:w="4320" w:type="dxa"/>
          </w:tcPr>
          <w:p w14:paraId="40044D34" w14:textId="77777777" w:rsidR="007F63C1" w:rsidRDefault="00000000">
            <w:r>
              <w:t>Development of road service facilities</w:t>
            </w:r>
          </w:p>
        </w:tc>
      </w:tr>
      <w:tr w:rsidR="007F63C1" w14:paraId="05BF1B34" w14:textId="77777777">
        <w:tc>
          <w:tcPr>
            <w:tcW w:w="4320" w:type="dxa"/>
          </w:tcPr>
          <w:p w14:paraId="674AC8CF" w14:textId="77777777" w:rsidR="007F63C1" w:rsidRDefault="00000000">
            <w:proofErr w:type="spellStart"/>
            <w:r>
              <w:t>Систему</w:t>
            </w:r>
            <w:proofErr w:type="spellEnd"/>
            <w:r>
              <w:t xml:space="preserve"> «</w:t>
            </w:r>
            <w:proofErr w:type="spellStart"/>
            <w:r>
              <w:t>Платон</w:t>
            </w:r>
            <w:proofErr w:type="spellEnd"/>
            <w:r>
              <w:t>»</w:t>
            </w:r>
          </w:p>
        </w:tc>
        <w:tc>
          <w:tcPr>
            <w:tcW w:w="4320" w:type="dxa"/>
          </w:tcPr>
          <w:p w14:paraId="3B068F95" w14:textId="77777777" w:rsidR="007F63C1" w:rsidRDefault="00000000">
            <w:r>
              <w:t>Plato system</w:t>
            </w:r>
          </w:p>
        </w:tc>
      </w:tr>
      <w:tr w:rsidR="007F63C1" w14:paraId="131E80D5" w14:textId="77777777">
        <w:tc>
          <w:tcPr>
            <w:tcW w:w="4320" w:type="dxa"/>
          </w:tcPr>
          <w:p w14:paraId="0F8345BA" w14:textId="77777777" w:rsidR="007F63C1" w:rsidRDefault="00000000">
            <w:proofErr w:type="spellStart"/>
            <w:r>
              <w:t>Систему</w:t>
            </w:r>
            <w:proofErr w:type="spellEnd"/>
            <w:r>
              <w:t xml:space="preserve"> </w:t>
            </w:r>
            <w:proofErr w:type="spellStart"/>
            <w:r>
              <w:t>весогабаритного</w:t>
            </w:r>
            <w:proofErr w:type="spellEnd"/>
            <w:r>
              <w:t xml:space="preserve"> </w:t>
            </w:r>
            <w:proofErr w:type="spellStart"/>
            <w:r>
              <w:t>контроля</w:t>
            </w:r>
            <w:proofErr w:type="spellEnd"/>
          </w:p>
        </w:tc>
        <w:tc>
          <w:tcPr>
            <w:tcW w:w="4320" w:type="dxa"/>
          </w:tcPr>
          <w:p w14:paraId="3A16AE03" w14:textId="77777777" w:rsidR="007F63C1" w:rsidRDefault="00000000">
            <w:r>
              <w:t>Weight -power control system</w:t>
            </w:r>
          </w:p>
        </w:tc>
      </w:tr>
      <w:tr w:rsidR="007F63C1" w14:paraId="41E0F492" w14:textId="77777777">
        <w:tc>
          <w:tcPr>
            <w:tcW w:w="4320" w:type="dxa"/>
          </w:tcPr>
          <w:p w14:paraId="144139C2" w14:textId="77777777" w:rsidR="007F63C1" w:rsidRDefault="00000000">
            <w:proofErr w:type="spellStart"/>
            <w:r>
              <w:t>Крымский</w:t>
            </w:r>
            <w:proofErr w:type="spellEnd"/>
            <w:r>
              <w:t xml:space="preserve"> </w:t>
            </w:r>
            <w:proofErr w:type="spellStart"/>
            <w:r>
              <w:t>мост</w:t>
            </w:r>
            <w:proofErr w:type="spellEnd"/>
          </w:p>
        </w:tc>
        <w:tc>
          <w:tcPr>
            <w:tcW w:w="4320" w:type="dxa"/>
          </w:tcPr>
          <w:p w14:paraId="25517ACE" w14:textId="77777777" w:rsidR="007F63C1" w:rsidRDefault="00000000">
            <w:r>
              <w:t>Crimean bridge</w:t>
            </w:r>
          </w:p>
        </w:tc>
      </w:tr>
      <w:tr w:rsidR="007F63C1" w14:paraId="0B902D51" w14:textId="77777777">
        <w:tc>
          <w:tcPr>
            <w:tcW w:w="4320" w:type="dxa"/>
          </w:tcPr>
          <w:p w14:paraId="6E1366AB" w14:textId="77777777" w:rsidR="007F63C1" w:rsidRDefault="00000000">
            <w:proofErr w:type="spellStart"/>
            <w:r>
              <w:t>Сезонные</w:t>
            </w:r>
            <w:proofErr w:type="spellEnd"/>
            <w:r>
              <w:t xml:space="preserve"> </w:t>
            </w:r>
            <w:proofErr w:type="spellStart"/>
            <w:r>
              <w:t>ограничения</w:t>
            </w:r>
            <w:proofErr w:type="spellEnd"/>
            <w:r>
              <w:t xml:space="preserve"> </w:t>
            </w:r>
            <w:proofErr w:type="spellStart"/>
            <w:r>
              <w:t>движения</w:t>
            </w:r>
            <w:proofErr w:type="spellEnd"/>
          </w:p>
        </w:tc>
        <w:tc>
          <w:tcPr>
            <w:tcW w:w="4320" w:type="dxa"/>
          </w:tcPr>
          <w:p w14:paraId="7956A1F5" w14:textId="77777777" w:rsidR="007F63C1" w:rsidRDefault="00000000">
            <w:r>
              <w:t>Seasonal traffic restrictions</w:t>
            </w:r>
          </w:p>
        </w:tc>
      </w:tr>
      <w:tr w:rsidR="007F63C1" w14:paraId="7B503FDE" w14:textId="77777777">
        <w:tc>
          <w:tcPr>
            <w:tcW w:w="4320" w:type="dxa"/>
          </w:tcPr>
          <w:p w14:paraId="352732E6" w14:textId="77777777" w:rsidR="007F63C1" w:rsidRDefault="00000000">
            <w:proofErr w:type="spellStart"/>
            <w:r>
              <w:t>Ситуационный</w:t>
            </w:r>
            <w:proofErr w:type="spellEnd"/>
            <w:r>
              <w:t xml:space="preserve"> </w:t>
            </w:r>
            <w:proofErr w:type="spellStart"/>
            <w:r>
              <w:t>центр</w:t>
            </w:r>
            <w:proofErr w:type="spellEnd"/>
          </w:p>
        </w:tc>
        <w:tc>
          <w:tcPr>
            <w:tcW w:w="4320" w:type="dxa"/>
          </w:tcPr>
          <w:p w14:paraId="3BD87D6B" w14:textId="77777777" w:rsidR="007F63C1" w:rsidRDefault="00000000">
            <w:r>
              <w:t>Situational center</w:t>
            </w:r>
          </w:p>
        </w:tc>
      </w:tr>
      <w:tr w:rsidR="007F63C1" w14:paraId="5FCD661E" w14:textId="77777777">
        <w:tc>
          <w:tcPr>
            <w:tcW w:w="4320" w:type="dxa"/>
          </w:tcPr>
          <w:p w14:paraId="50AF2B39" w14:textId="77777777" w:rsidR="007F63C1" w:rsidRPr="0026069D" w:rsidRDefault="00000000">
            <w:pPr>
              <w:rPr>
                <w:lang w:val="ru-RU"/>
              </w:rPr>
            </w:pPr>
            <w:r w:rsidRPr="0026069D">
              <w:rPr>
                <w:lang w:val="ru-RU"/>
              </w:rPr>
              <w:t>Также можно посмотреть электронную карту с указанием ключевых объектов строительства, реконструкции и ремонта.</w:t>
            </w:r>
          </w:p>
        </w:tc>
        <w:tc>
          <w:tcPr>
            <w:tcW w:w="4320" w:type="dxa"/>
          </w:tcPr>
          <w:p w14:paraId="6B1A020C" w14:textId="77777777" w:rsidR="007F63C1" w:rsidRDefault="00000000">
            <w:r>
              <w:t xml:space="preserve">You can also see an electronic card indicating the key construction, </w:t>
            </w:r>
            <w:proofErr w:type="gramStart"/>
            <w:r>
              <w:t>reconstruction</w:t>
            </w:r>
            <w:proofErr w:type="gramEnd"/>
            <w:r>
              <w:t xml:space="preserve"> and repair facilities.</w:t>
            </w:r>
          </w:p>
        </w:tc>
      </w:tr>
      <w:tr w:rsidR="007F63C1" w14:paraId="377A8866" w14:textId="77777777">
        <w:tc>
          <w:tcPr>
            <w:tcW w:w="4320" w:type="dxa"/>
          </w:tcPr>
          <w:p w14:paraId="65D36C21" w14:textId="77777777" w:rsidR="007F63C1" w:rsidRDefault="00000000">
            <w:proofErr w:type="spellStart"/>
            <w:r>
              <w:t>электронную</w:t>
            </w:r>
            <w:proofErr w:type="spellEnd"/>
            <w:r>
              <w:t xml:space="preserve"> </w:t>
            </w:r>
            <w:proofErr w:type="spellStart"/>
            <w:r>
              <w:t>карту</w:t>
            </w:r>
            <w:proofErr w:type="spellEnd"/>
          </w:p>
        </w:tc>
        <w:tc>
          <w:tcPr>
            <w:tcW w:w="4320" w:type="dxa"/>
          </w:tcPr>
          <w:p w14:paraId="7AE82904" w14:textId="77777777" w:rsidR="007F63C1" w:rsidRDefault="00000000">
            <w:r>
              <w:t>electronic card</w:t>
            </w:r>
          </w:p>
        </w:tc>
      </w:tr>
      <w:tr w:rsidR="007F63C1" w14:paraId="7E041921" w14:textId="77777777">
        <w:tc>
          <w:tcPr>
            <w:tcW w:w="4320" w:type="dxa"/>
          </w:tcPr>
          <w:p w14:paraId="72CF73F6" w14:textId="77777777" w:rsidR="007F63C1" w:rsidRDefault="00000000">
            <w:r>
              <w:t>08</w:t>
            </w:r>
          </w:p>
        </w:tc>
        <w:tc>
          <w:tcPr>
            <w:tcW w:w="4320" w:type="dxa"/>
          </w:tcPr>
          <w:p w14:paraId="1BA0AC71" w14:textId="77777777" w:rsidR="007F63C1" w:rsidRDefault="00000000">
            <w:r>
              <w:t>08</w:t>
            </w:r>
          </w:p>
        </w:tc>
      </w:tr>
      <w:tr w:rsidR="007F63C1" w14:paraId="13EF7D75" w14:textId="77777777">
        <w:tc>
          <w:tcPr>
            <w:tcW w:w="4320" w:type="dxa"/>
          </w:tcPr>
          <w:p w14:paraId="7E44FC06" w14:textId="77777777" w:rsidR="007F63C1" w:rsidRDefault="00000000">
            <w:proofErr w:type="spellStart"/>
            <w:r>
              <w:t>Модуль</w:t>
            </w:r>
            <w:proofErr w:type="spellEnd"/>
            <w:r>
              <w:t xml:space="preserve"> </w:t>
            </w:r>
            <w:proofErr w:type="spellStart"/>
            <w:r>
              <w:t>Пресс-центр</w:t>
            </w:r>
            <w:proofErr w:type="spellEnd"/>
          </w:p>
        </w:tc>
        <w:tc>
          <w:tcPr>
            <w:tcW w:w="4320" w:type="dxa"/>
          </w:tcPr>
          <w:p w14:paraId="378567E5" w14:textId="77777777" w:rsidR="007F63C1" w:rsidRDefault="00000000">
            <w:r>
              <w:t>Module Press Center</w:t>
            </w:r>
          </w:p>
        </w:tc>
      </w:tr>
      <w:tr w:rsidR="007F63C1" w14:paraId="35E2A740" w14:textId="77777777">
        <w:tc>
          <w:tcPr>
            <w:tcW w:w="4320" w:type="dxa"/>
          </w:tcPr>
          <w:p w14:paraId="65ACACFF" w14:textId="77777777" w:rsidR="007F63C1" w:rsidRDefault="00000000">
            <w:proofErr w:type="spellStart"/>
            <w:r>
              <w:t>Новости</w:t>
            </w:r>
            <w:proofErr w:type="spellEnd"/>
          </w:p>
        </w:tc>
        <w:tc>
          <w:tcPr>
            <w:tcW w:w="4320" w:type="dxa"/>
          </w:tcPr>
          <w:p w14:paraId="2C759505" w14:textId="77777777" w:rsidR="007F63C1" w:rsidRDefault="00000000">
            <w:r>
              <w:t>News</w:t>
            </w:r>
          </w:p>
        </w:tc>
      </w:tr>
      <w:tr w:rsidR="007F63C1" w14:paraId="67B0FC5D" w14:textId="77777777">
        <w:tc>
          <w:tcPr>
            <w:tcW w:w="4320" w:type="dxa"/>
          </w:tcPr>
          <w:p w14:paraId="53371233" w14:textId="77777777" w:rsidR="007F63C1" w:rsidRDefault="00000000">
            <w:proofErr w:type="spellStart"/>
            <w:r>
              <w:t>Анонсы</w:t>
            </w:r>
            <w:proofErr w:type="spellEnd"/>
          </w:p>
        </w:tc>
        <w:tc>
          <w:tcPr>
            <w:tcW w:w="4320" w:type="dxa"/>
          </w:tcPr>
          <w:p w14:paraId="02C2011A" w14:textId="77777777" w:rsidR="007F63C1" w:rsidRDefault="00000000">
            <w:r>
              <w:t>Announcements</w:t>
            </w:r>
          </w:p>
        </w:tc>
      </w:tr>
      <w:tr w:rsidR="007F63C1" w14:paraId="7D5BD2F1" w14:textId="77777777">
        <w:tc>
          <w:tcPr>
            <w:tcW w:w="4320" w:type="dxa"/>
          </w:tcPr>
          <w:p w14:paraId="0BCE654A" w14:textId="77777777" w:rsidR="007F63C1" w:rsidRDefault="00000000">
            <w:proofErr w:type="spellStart"/>
            <w:r>
              <w:t>Выступления</w:t>
            </w:r>
            <w:proofErr w:type="spellEnd"/>
            <w:r>
              <w:t xml:space="preserve">, </w:t>
            </w:r>
            <w:proofErr w:type="spellStart"/>
            <w:r>
              <w:t>доклады</w:t>
            </w:r>
            <w:proofErr w:type="spellEnd"/>
            <w:r>
              <w:t xml:space="preserve">, </w:t>
            </w:r>
            <w:proofErr w:type="spellStart"/>
            <w:r>
              <w:t>интервью</w:t>
            </w:r>
            <w:proofErr w:type="spellEnd"/>
          </w:p>
        </w:tc>
        <w:tc>
          <w:tcPr>
            <w:tcW w:w="4320" w:type="dxa"/>
          </w:tcPr>
          <w:p w14:paraId="081088C6" w14:textId="77777777" w:rsidR="007F63C1" w:rsidRDefault="00000000">
            <w:r>
              <w:t>Performances, reports, interviews</w:t>
            </w:r>
          </w:p>
        </w:tc>
      </w:tr>
      <w:tr w:rsidR="007F63C1" w14:paraId="33619FDC" w14:textId="77777777">
        <w:tc>
          <w:tcPr>
            <w:tcW w:w="4320" w:type="dxa"/>
          </w:tcPr>
          <w:p w14:paraId="46B85E89" w14:textId="77777777" w:rsidR="007F63C1" w:rsidRPr="0026069D" w:rsidRDefault="00000000">
            <w:pPr>
              <w:rPr>
                <w:lang w:val="ru-RU"/>
              </w:rPr>
            </w:pPr>
            <w:r w:rsidRPr="0026069D">
              <w:rPr>
                <w:lang w:val="ru-RU"/>
              </w:rPr>
              <w:t xml:space="preserve">Журнал «Дороги России </w:t>
            </w:r>
            <w:r>
              <w:t>XXI</w:t>
            </w:r>
            <w:r w:rsidRPr="0026069D">
              <w:rPr>
                <w:lang w:val="ru-RU"/>
              </w:rPr>
              <w:t xml:space="preserve"> века»</w:t>
            </w:r>
          </w:p>
        </w:tc>
        <w:tc>
          <w:tcPr>
            <w:tcW w:w="4320" w:type="dxa"/>
          </w:tcPr>
          <w:p w14:paraId="2A0F98B2" w14:textId="77777777" w:rsidR="007F63C1" w:rsidRDefault="00000000">
            <w:r>
              <w:t>Journal "Roads of Russia of the XXI century"</w:t>
            </w:r>
          </w:p>
        </w:tc>
      </w:tr>
      <w:tr w:rsidR="007F63C1" w14:paraId="7F51992F" w14:textId="77777777">
        <w:tc>
          <w:tcPr>
            <w:tcW w:w="4320" w:type="dxa"/>
          </w:tcPr>
          <w:p w14:paraId="433E816E" w14:textId="77777777" w:rsidR="007F63C1" w:rsidRDefault="00000000">
            <w:proofErr w:type="spellStart"/>
            <w:r>
              <w:t>Контакты</w:t>
            </w:r>
            <w:proofErr w:type="spellEnd"/>
            <w:r>
              <w:t xml:space="preserve"> </w:t>
            </w:r>
            <w:proofErr w:type="spellStart"/>
            <w:r>
              <w:t>для</w:t>
            </w:r>
            <w:proofErr w:type="spellEnd"/>
            <w:r>
              <w:t xml:space="preserve"> СМИ</w:t>
            </w:r>
          </w:p>
        </w:tc>
        <w:tc>
          <w:tcPr>
            <w:tcW w:w="4320" w:type="dxa"/>
          </w:tcPr>
          <w:p w14:paraId="4FF82FE1" w14:textId="77777777" w:rsidR="007F63C1" w:rsidRDefault="00000000">
            <w:r>
              <w:t>Contacts for the media</w:t>
            </w:r>
          </w:p>
        </w:tc>
      </w:tr>
      <w:tr w:rsidR="007F63C1" w14:paraId="3C0B337D" w14:textId="77777777">
        <w:tc>
          <w:tcPr>
            <w:tcW w:w="4320" w:type="dxa"/>
          </w:tcPr>
          <w:p w14:paraId="786EA718" w14:textId="77777777" w:rsidR="007F63C1" w:rsidRDefault="00000000">
            <w:r>
              <w:t>09</w:t>
            </w:r>
          </w:p>
        </w:tc>
        <w:tc>
          <w:tcPr>
            <w:tcW w:w="4320" w:type="dxa"/>
          </w:tcPr>
          <w:p w14:paraId="480D29D9" w14:textId="77777777" w:rsidR="007F63C1" w:rsidRDefault="00000000">
            <w:r>
              <w:t>09</w:t>
            </w:r>
          </w:p>
        </w:tc>
      </w:tr>
      <w:tr w:rsidR="007F63C1" w14:paraId="5DA44229" w14:textId="77777777">
        <w:tc>
          <w:tcPr>
            <w:tcW w:w="4320" w:type="dxa"/>
          </w:tcPr>
          <w:p w14:paraId="14C30B18" w14:textId="77777777" w:rsidR="007F63C1" w:rsidRDefault="00000000">
            <w:proofErr w:type="spellStart"/>
            <w:r>
              <w:t>Модуль</w:t>
            </w:r>
            <w:proofErr w:type="spellEnd"/>
            <w:r>
              <w:t xml:space="preserve"> </w:t>
            </w:r>
            <w:proofErr w:type="spellStart"/>
            <w:r>
              <w:t>Госуслуги</w:t>
            </w:r>
            <w:proofErr w:type="spellEnd"/>
          </w:p>
        </w:tc>
        <w:tc>
          <w:tcPr>
            <w:tcW w:w="4320" w:type="dxa"/>
          </w:tcPr>
          <w:p w14:paraId="198D528A" w14:textId="533ED084" w:rsidR="007F63C1" w:rsidRPr="003B01C9" w:rsidRDefault="00000000">
            <w:pPr>
              <w:rPr>
                <w:lang w:val="ru-RU"/>
              </w:rPr>
            </w:pPr>
            <w:r>
              <w:t xml:space="preserve">Module of </w:t>
            </w:r>
            <w:proofErr w:type="spellStart"/>
            <w:r w:rsidR="003B01C9">
              <w:t>Gosuslugi</w:t>
            </w:r>
            <w:proofErr w:type="spellEnd"/>
          </w:p>
        </w:tc>
      </w:tr>
      <w:tr w:rsidR="007F63C1" w14:paraId="0EC242AF" w14:textId="77777777">
        <w:tc>
          <w:tcPr>
            <w:tcW w:w="4320" w:type="dxa"/>
          </w:tcPr>
          <w:p w14:paraId="018B0A6C" w14:textId="77777777" w:rsidR="007F63C1" w:rsidRPr="0026069D" w:rsidRDefault="00000000">
            <w:pPr>
              <w:rPr>
                <w:lang w:val="ru-RU"/>
              </w:rPr>
            </w:pPr>
            <w:r w:rsidRPr="0026069D">
              <w:rPr>
                <w:lang w:val="ru-RU"/>
              </w:rPr>
              <w:t>Ссылку на государственные услуги Росавтодора</w:t>
            </w:r>
          </w:p>
        </w:tc>
        <w:tc>
          <w:tcPr>
            <w:tcW w:w="4320" w:type="dxa"/>
          </w:tcPr>
          <w:p w14:paraId="4E1B7773" w14:textId="77777777" w:rsidR="007F63C1" w:rsidRDefault="00000000">
            <w:r>
              <w:t xml:space="preserve">Link to public services of </w:t>
            </w:r>
            <w:proofErr w:type="spellStart"/>
            <w:r>
              <w:t>Rosavtodor</w:t>
            </w:r>
            <w:proofErr w:type="spellEnd"/>
          </w:p>
        </w:tc>
      </w:tr>
      <w:tr w:rsidR="007F63C1" w14:paraId="4BD1423E" w14:textId="77777777">
        <w:tc>
          <w:tcPr>
            <w:tcW w:w="4320" w:type="dxa"/>
          </w:tcPr>
          <w:p w14:paraId="4D84F297" w14:textId="77777777" w:rsidR="007F63C1" w:rsidRDefault="00000000">
            <w:proofErr w:type="spellStart"/>
            <w:r>
              <w:lastRenderedPageBreak/>
              <w:t>Перечень</w:t>
            </w:r>
            <w:proofErr w:type="spellEnd"/>
            <w:r>
              <w:t xml:space="preserve"> </w:t>
            </w:r>
            <w:proofErr w:type="spellStart"/>
            <w:r>
              <w:t>государственных</w:t>
            </w:r>
            <w:proofErr w:type="spellEnd"/>
            <w:r>
              <w:t xml:space="preserve"> </w:t>
            </w:r>
            <w:proofErr w:type="spellStart"/>
            <w:r>
              <w:t>услуг</w:t>
            </w:r>
            <w:proofErr w:type="spellEnd"/>
          </w:p>
        </w:tc>
        <w:tc>
          <w:tcPr>
            <w:tcW w:w="4320" w:type="dxa"/>
          </w:tcPr>
          <w:p w14:paraId="005B5B7C" w14:textId="77777777" w:rsidR="007F63C1" w:rsidRDefault="00000000">
            <w:r>
              <w:t>List of public services</w:t>
            </w:r>
          </w:p>
        </w:tc>
      </w:tr>
      <w:tr w:rsidR="007F63C1" w14:paraId="22958ECE" w14:textId="77777777">
        <w:tc>
          <w:tcPr>
            <w:tcW w:w="4320" w:type="dxa"/>
          </w:tcPr>
          <w:p w14:paraId="35E72615" w14:textId="77777777" w:rsidR="007F63C1" w:rsidRPr="0026069D" w:rsidRDefault="00000000">
            <w:pPr>
              <w:rPr>
                <w:lang w:val="ru-RU"/>
              </w:rPr>
            </w:pPr>
            <w:r w:rsidRPr="0026069D">
              <w:rPr>
                <w:lang w:val="ru-RU"/>
              </w:rPr>
              <w:t>Адреса оснащенных мест приема жалоб</w:t>
            </w:r>
          </w:p>
        </w:tc>
        <w:tc>
          <w:tcPr>
            <w:tcW w:w="4320" w:type="dxa"/>
          </w:tcPr>
          <w:p w14:paraId="7FACC885" w14:textId="77777777" w:rsidR="007F63C1" w:rsidRDefault="00000000">
            <w:r>
              <w:t>Addresses of equipped complaints</w:t>
            </w:r>
          </w:p>
        </w:tc>
      </w:tr>
      <w:tr w:rsidR="007F63C1" w14:paraId="589BCF50" w14:textId="77777777">
        <w:tc>
          <w:tcPr>
            <w:tcW w:w="4320" w:type="dxa"/>
          </w:tcPr>
          <w:p w14:paraId="5E942B4F" w14:textId="77777777" w:rsidR="007F63C1" w:rsidRDefault="00000000">
            <w:proofErr w:type="spellStart"/>
            <w:r>
              <w:t>Контактную</w:t>
            </w:r>
            <w:proofErr w:type="spellEnd"/>
            <w:r>
              <w:t xml:space="preserve"> </w:t>
            </w:r>
            <w:proofErr w:type="spellStart"/>
            <w:r>
              <w:t>информацию</w:t>
            </w:r>
            <w:proofErr w:type="spellEnd"/>
          </w:p>
        </w:tc>
        <w:tc>
          <w:tcPr>
            <w:tcW w:w="4320" w:type="dxa"/>
          </w:tcPr>
          <w:p w14:paraId="754E518F" w14:textId="77777777" w:rsidR="007F63C1" w:rsidRDefault="00000000">
            <w:r>
              <w:t>Contact information</w:t>
            </w:r>
          </w:p>
        </w:tc>
      </w:tr>
      <w:tr w:rsidR="007F63C1" w14:paraId="2EC0E538" w14:textId="77777777">
        <w:tc>
          <w:tcPr>
            <w:tcW w:w="4320" w:type="dxa"/>
          </w:tcPr>
          <w:p w14:paraId="6C6D0D59" w14:textId="77777777" w:rsidR="007F63C1" w:rsidRDefault="00000000">
            <w:r>
              <w:t>10</w:t>
            </w:r>
          </w:p>
        </w:tc>
        <w:tc>
          <w:tcPr>
            <w:tcW w:w="4320" w:type="dxa"/>
          </w:tcPr>
          <w:p w14:paraId="2EA5EEA4" w14:textId="77777777" w:rsidR="007F63C1" w:rsidRDefault="00000000">
            <w:r>
              <w:t>10</w:t>
            </w:r>
          </w:p>
        </w:tc>
      </w:tr>
      <w:tr w:rsidR="007F63C1" w14:paraId="35F5C98F" w14:textId="77777777">
        <w:tc>
          <w:tcPr>
            <w:tcW w:w="4320" w:type="dxa"/>
          </w:tcPr>
          <w:p w14:paraId="39264E71" w14:textId="77777777" w:rsidR="007F63C1" w:rsidRPr="0026069D" w:rsidRDefault="00000000">
            <w:pPr>
              <w:rPr>
                <w:lang w:val="ru-RU"/>
              </w:rPr>
            </w:pPr>
            <w:r w:rsidRPr="0026069D">
              <w:rPr>
                <w:lang w:val="ru-RU"/>
              </w:rPr>
              <w:t>Модуль Госзакупки и правовое обеспечение</w:t>
            </w:r>
          </w:p>
        </w:tc>
        <w:tc>
          <w:tcPr>
            <w:tcW w:w="4320" w:type="dxa"/>
          </w:tcPr>
          <w:p w14:paraId="0D9C0844" w14:textId="77777777" w:rsidR="007F63C1" w:rsidRDefault="00000000">
            <w:r>
              <w:t>State procurement module and legal support</w:t>
            </w:r>
          </w:p>
        </w:tc>
      </w:tr>
      <w:tr w:rsidR="007F63C1" w14:paraId="69F93166" w14:textId="77777777">
        <w:tc>
          <w:tcPr>
            <w:tcW w:w="4320" w:type="dxa"/>
          </w:tcPr>
          <w:p w14:paraId="314236E9" w14:textId="77777777" w:rsidR="007F63C1" w:rsidRDefault="00000000">
            <w:proofErr w:type="spellStart"/>
            <w:r>
              <w:t>Планы-графики</w:t>
            </w:r>
            <w:proofErr w:type="spellEnd"/>
            <w:r>
              <w:t xml:space="preserve"> </w:t>
            </w:r>
            <w:proofErr w:type="spellStart"/>
            <w:r>
              <w:t>закупок</w:t>
            </w:r>
            <w:proofErr w:type="spellEnd"/>
          </w:p>
        </w:tc>
        <w:tc>
          <w:tcPr>
            <w:tcW w:w="4320" w:type="dxa"/>
          </w:tcPr>
          <w:p w14:paraId="544158D1" w14:textId="77777777" w:rsidR="007F63C1" w:rsidRDefault="00000000">
            <w:r>
              <w:t>Plans-schedules</w:t>
            </w:r>
          </w:p>
        </w:tc>
      </w:tr>
      <w:tr w:rsidR="007F63C1" w14:paraId="0EC91356" w14:textId="77777777">
        <w:tc>
          <w:tcPr>
            <w:tcW w:w="4320" w:type="dxa"/>
          </w:tcPr>
          <w:p w14:paraId="17E91057" w14:textId="77777777" w:rsidR="007F63C1" w:rsidRDefault="00000000">
            <w:proofErr w:type="spellStart"/>
            <w:r>
              <w:t>Статистическую</w:t>
            </w:r>
            <w:proofErr w:type="spellEnd"/>
            <w:r>
              <w:t xml:space="preserve"> </w:t>
            </w:r>
            <w:proofErr w:type="spellStart"/>
            <w:r>
              <w:t>информацию</w:t>
            </w:r>
            <w:proofErr w:type="spellEnd"/>
          </w:p>
        </w:tc>
        <w:tc>
          <w:tcPr>
            <w:tcW w:w="4320" w:type="dxa"/>
          </w:tcPr>
          <w:p w14:paraId="63249DDD" w14:textId="77777777" w:rsidR="007F63C1" w:rsidRDefault="00000000">
            <w:r>
              <w:t>Statistical information</w:t>
            </w:r>
          </w:p>
        </w:tc>
      </w:tr>
      <w:tr w:rsidR="007F63C1" w14:paraId="37CB6280" w14:textId="77777777">
        <w:tc>
          <w:tcPr>
            <w:tcW w:w="4320" w:type="dxa"/>
          </w:tcPr>
          <w:p w14:paraId="52F77ADF" w14:textId="77777777" w:rsidR="007F63C1" w:rsidRPr="0026069D" w:rsidRDefault="00000000">
            <w:pPr>
              <w:rPr>
                <w:lang w:val="ru-RU"/>
              </w:rPr>
            </w:pPr>
            <w:r w:rsidRPr="0026069D">
              <w:rPr>
                <w:lang w:val="ru-RU"/>
              </w:rPr>
              <w:t>Порядок оспаривания решений и действий</w:t>
            </w:r>
          </w:p>
        </w:tc>
        <w:tc>
          <w:tcPr>
            <w:tcW w:w="4320" w:type="dxa"/>
          </w:tcPr>
          <w:p w14:paraId="7B31926D" w14:textId="77777777" w:rsidR="007F63C1" w:rsidRDefault="00000000">
            <w:r>
              <w:t>The procedure for challenging decisions and actions</w:t>
            </w:r>
          </w:p>
        </w:tc>
      </w:tr>
      <w:tr w:rsidR="007F63C1" w14:paraId="46F6F3CB" w14:textId="77777777">
        <w:tc>
          <w:tcPr>
            <w:tcW w:w="4320" w:type="dxa"/>
          </w:tcPr>
          <w:p w14:paraId="108E8891" w14:textId="77777777" w:rsidR="007F63C1" w:rsidRDefault="00000000">
            <w:proofErr w:type="spellStart"/>
            <w:r>
              <w:t>Информацию</w:t>
            </w:r>
            <w:proofErr w:type="spellEnd"/>
            <w:r>
              <w:t xml:space="preserve"> о </w:t>
            </w:r>
            <w:proofErr w:type="spellStart"/>
            <w:r>
              <w:t>размещении</w:t>
            </w:r>
            <w:proofErr w:type="spellEnd"/>
            <w:r>
              <w:t xml:space="preserve"> </w:t>
            </w:r>
            <w:proofErr w:type="spellStart"/>
            <w:r>
              <w:t>закупок</w:t>
            </w:r>
            <w:proofErr w:type="spellEnd"/>
          </w:p>
        </w:tc>
        <w:tc>
          <w:tcPr>
            <w:tcW w:w="4320" w:type="dxa"/>
          </w:tcPr>
          <w:p w14:paraId="4719E1C4" w14:textId="77777777" w:rsidR="007F63C1" w:rsidRDefault="00000000">
            <w:r>
              <w:t>Procurement information</w:t>
            </w:r>
          </w:p>
        </w:tc>
      </w:tr>
      <w:tr w:rsidR="007F63C1" w14:paraId="15583BBC" w14:textId="77777777">
        <w:tc>
          <w:tcPr>
            <w:tcW w:w="4320" w:type="dxa"/>
          </w:tcPr>
          <w:p w14:paraId="0AF3998D" w14:textId="77777777" w:rsidR="007F63C1" w:rsidRDefault="00000000">
            <w:r>
              <w:t>11</w:t>
            </w:r>
          </w:p>
        </w:tc>
        <w:tc>
          <w:tcPr>
            <w:tcW w:w="4320" w:type="dxa"/>
          </w:tcPr>
          <w:p w14:paraId="3E5671CB" w14:textId="77777777" w:rsidR="007F63C1" w:rsidRDefault="00000000">
            <w:r>
              <w:t>eleven</w:t>
            </w:r>
          </w:p>
        </w:tc>
      </w:tr>
      <w:tr w:rsidR="007F63C1" w14:paraId="6D227AAF" w14:textId="77777777">
        <w:tc>
          <w:tcPr>
            <w:tcW w:w="4320" w:type="dxa"/>
          </w:tcPr>
          <w:p w14:paraId="74F85D9B" w14:textId="77777777" w:rsidR="007F63C1" w:rsidRDefault="00000000">
            <w:proofErr w:type="spellStart"/>
            <w:r>
              <w:t>Результат</w:t>
            </w:r>
            <w:proofErr w:type="spellEnd"/>
          </w:p>
        </w:tc>
        <w:tc>
          <w:tcPr>
            <w:tcW w:w="4320" w:type="dxa"/>
          </w:tcPr>
          <w:p w14:paraId="772BF9FE" w14:textId="77777777" w:rsidR="007F63C1" w:rsidRDefault="00000000">
            <w:r>
              <w:t>Result</w:t>
            </w:r>
          </w:p>
        </w:tc>
      </w:tr>
      <w:tr w:rsidR="007F63C1" w14:paraId="3F0B538C" w14:textId="77777777">
        <w:tc>
          <w:tcPr>
            <w:tcW w:w="4320" w:type="dxa"/>
          </w:tcPr>
          <w:p w14:paraId="5EC97DB0" w14:textId="77777777" w:rsidR="007F63C1" w:rsidRPr="0026069D" w:rsidRDefault="00000000">
            <w:pPr>
              <w:rPr>
                <w:lang w:val="ru-RU"/>
              </w:rPr>
            </w:pPr>
            <w:r w:rsidRPr="0026069D">
              <w:rPr>
                <w:lang w:val="ru-RU"/>
              </w:rPr>
              <w:t>Техническое сопровождение интернет-сайта федерального дорожного агентства и 35 сайтов подведомственных Росавтодору федеральных казенных учреждений.</w:t>
            </w:r>
          </w:p>
        </w:tc>
        <w:tc>
          <w:tcPr>
            <w:tcW w:w="4320" w:type="dxa"/>
          </w:tcPr>
          <w:p w14:paraId="72E7BB5A" w14:textId="77777777" w:rsidR="007F63C1" w:rsidRDefault="00000000">
            <w:r>
              <w:t xml:space="preserve">Technical support of the Internet site of the Federal Road Agency and 35 sites of federal state institutions subordinate to </w:t>
            </w:r>
            <w:proofErr w:type="spellStart"/>
            <w:r>
              <w:t>Rosavtodor</w:t>
            </w:r>
            <w:proofErr w:type="spellEnd"/>
            <w:r>
              <w:t>.</w:t>
            </w:r>
          </w:p>
        </w:tc>
      </w:tr>
      <w:tr w:rsidR="007F63C1" w14:paraId="60EF08F9" w14:textId="77777777">
        <w:tc>
          <w:tcPr>
            <w:tcW w:w="4320" w:type="dxa"/>
          </w:tcPr>
          <w:p w14:paraId="3090F269" w14:textId="77777777" w:rsidR="007F63C1" w:rsidRPr="0026069D" w:rsidRDefault="00000000">
            <w:pPr>
              <w:rPr>
                <w:lang w:val="ru-RU"/>
              </w:rPr>
            </w:pPr>
            <w:r w:rsidRPr="0026069D">
              <w:rPr>
                <w:lang w:val="ru-RU"/>
              </w:rPr>
              <w:t>Развитие интернет-сайта федерального дорожного агентства и подведомственных Росавтодору федеральных казенных учреждений.</w:t>
            </w:r>
          </w:p>
        </w:tc>
        <w:tc>
          <w:tcPr>
            <w:tcW w:w="4320" w:type="dxa"/>
          </w:tcPr>
          <w:p w14:paraId="43B063BC" w14:textId="77777777" w:rsidR="007F63C1" w:rsidRDefault="00000000">
            <w:r>
              <w:t xml:space="preserve">Development of the Internet site of the Federal Road Agency and federal state institutions subordinate to </w:t>
            </w:r>
            <w:proofErr w:type="spellStart"/>
            <w:r>
              <w:t>Rosavtodor</w:t>
            </w:r>
            <w:proofErr w:type="spellEnd"/>
            <w:r>
              <w:t>.</w:t>
            </w:r>
          </w:p>
        </w:tc>
      </w:tr>
      <w:tr w:rsidR="007F63C1" w14:paraId="418E0552" w14:textId="77777777">
        <w:tc>
          <w:tcPr>
            <w:tcW w:w="4320" w:type="dxa"/>
          </w:tcPr>
          <w:p w14:paraId="4D3824F4" w14:textId="77777777" w:rsidR="007F63C1" w:rsidRDefault="00000000">
            <w:r>
              <w:t>12</w:t>
            </w:r>
          </w:p>
        </w:tc>
        <w:tc>
          <w:tcPr>
            <w:tcW w:w="4320" w:type="dxa"/>
          </w:tcPr>
          <w:p w14:paraId="7DEE7F13" w14:textId="77777777" w:rsidR="007F63C1" w:rsidRDefault="00000000">
            <w:r>
              <w:t>12</w:t>
            </w:r>
          </w:p>
        </w:tc>
      </w:tr>
      <w:tr w:rsidR="007F63C1" w14:paraId="0B609CDB" w14:textId="77777777">
        <w:tc>
          <w:tcPr>
            <w:tcW w:w="4320" w:type="dxa"/>
          </w:tcPr>
          <w:p w14:paraId="006EF9BA" w14:textId="77777777" w:rsidR="007F63C1" w:rsidRDefault="00000000">
            <w:proofErr w:type="spellStart"/>
            <w:r>
              <w:t>Команда</w:t>
            </w:r>
            <w:proofErr w:type="spellEnd"/>
            <w:r>
              <w:t xml:space="preserve"> </w:t>
            </w:r>
            <w:proofErr w:type="spellStart"/>
            <w:r>
              <w:t>проекта</w:t>
            </w:r>
            <w:proofErr w:type="spellEnd"/>
          </w:p>
        </w:tc>
        <w:tc>
          <w:tcPr>
            <w:tcW w:w="4320" w:type="dxa"/>
          </w:tcPr>
          <w:p w14:paraId="3C6F0D5E" w14:textId="77777777" w:rsidR="007F63C1" w:rsidRDefault="00000000">
            <w:r>
              <w:t>The project team</w:t>
            </w:r>
          </w:p>
        </w:tc>
      </w:tr>
      <w:tr w:rsidR="007F63C1" w14:paraId="0967B8F8" w14:textId="77777777">
        <w:tc>
          <w:tcPr>
            <w:tcW w:w="4320" w:type="dxa"/>
          </w:tcPr>
          <w:p w14:paraId="146E2400" w14:textId="77777777" w:rsidR="007F63C1" w:rsidRPr="0026069D" w:rsidRDefault="00000000">
            <w:pPr>
              <w:rPr>
                <w:lang w:val="ru-RU"/>
              </w:rPr>
            </w:pPr>
            <w:proofErr w:type="gramStart"/>
            <w:r w:rsidRPr="0026069D">
              <w:rPr>
                <w:lang w:val="ru-RU"/>
              </w:rPr>
              <w:t>Команда профессионалов</w:t>
            </w:r>
            <w:proofErr w:type="gramEnd"/>
            <w:r w:rsidRPr="0026069D">
              <w:rPr>
                <w:lang w:val="ru-RU"/>
              </w:rPr>
              <w:t xml:space="preserve"> со стажем более 3-</w:t>
            </w:r>
            <w:r>
              <w:t>x</w:t>
            </w:r>
            <w:r w:rsidRPr="0026069D">
              <w:rPr>
                <w:lang w:val="ru-RU"/>
              </w:rPr>
              <w:t xml:space="preserve"> лет работали над этим проектом.</w:t>
            </w:r>
          </w:p>
        </w:tc>
        <w:tc>
          <w:tcPr>
            <w:tcW w:w="4320" w:type="dxa"/>
          </w:tcPr>
          <w:p w14:paraId="6067CE71" w14:textId="77777777" w:rsidR="007F63C1" w:rsidRDefault="00000000">
            <w:r>
              <w:t>A team of professionals with an experience of more than 3-x years worked on this project.</w:t>
            </w:r>
          </w:p>
        </w:tc>
      </w:tr>
      <w:tr w:rsidR="007F63C1" w14:paraId="1AFE7CB2" w14:textId="77777777">
        <w:tc>
          <w:tcPr>
            <w:tcW w:w="4320" w:type="dxa"/>
          </w:tcPr>
          <w:p w14:paraId="6B2FB57E" w14:textId="77777777" w:rsidR="007F63C1" w:rsidRDefault="00000000">
            <w:proofErr w:type="spellStart"/>
            <w:r>
              <w:t>более</w:t>
            </w:r>
            <w:proofErr w:type="spellEnd"/>
            <w:r>
              <w:t xml:space="preserve"> 3-x </w:t>
            </w:r>
            <w:proofErr w:type="spellStart"/>
            <w:r>
              <w:t>лет</w:t>
            </w:r>
            <w:proofErr w:type="spellEnd"/>
          </w:p>
        </w:tc>
        <w:tc>
          <w:tcPr>
            <w:tcW w:w="4320" w:type="dxa"/>
          </w:tcPr>
          <w:p w14:paraId="205293D8" w14:textId="77777777" w:rsidR="007F63C1" w:rsidRDefault="00000000">
            <w:r>
              <w:t>more than 3-x years</w:t>
            </w:r>
          </w:p>
        </w:tc>
      </w:tr>
      <w:tr w:rsidR="007F63C1" w14:paraId="58005277" w14:textId="77777777">
        <w:tc>
          <w:tcPr>
            <w:tcW w:w="4320" w:type="dxa"/>
          </w:tcPr>
          <w:p w14:paraId="3002671F" w14:textId="77777777" w:rsidR="007F63C1" w:rsidRDefault="00000000">
            <w:proofErr w:type="spellStart"/>
            <w:r>
              <w:t>Сергей</w:t>
            </w:r>
            <w:proofErr w:type="spellEnd"/>
            <w:r>
              <w:t xml:space="preserve"> </w:t>
            </w:r>
            <w:proofErr w:type="spellStart"/>
            <w:r>
              <w:t>Гусельников</w:t>
            </w:r>
            <w:proofErr w:type="spellEnd"/>
          </w:p>
        </w:tc>
        <w:tc>
          <w:tcPr>
            <w:tcW w:w="4320" w:type="dxa"/>
          </w:tcPr>
          <w:p w14:paraId="673ADB6A" w14:textId="77777777" w:rsidR="007F63C1" w:rsidRDefault="00000000">
            <w:r>
              <w:t xml:space="preserve">Sergey </w:t>
            </w:r>
            <w:proofErr w:type="spellStart"/>
            <w:r>
              <w:t>Guselnikov</w:t>
            </w:r>
            <w:proofErr w:type="spellEnd"/>
          </w:p>
        </w:tc>
      </w:tr>
      <w:tr w:rsidR="007F63C1" w14:paraId="48B8FF9A" w14:textId="77777777">
        <w:tc>
          <w:tcPr>
            <w:tcW w:w="4320" w:type="dxa"/>
          </w:tcPr>
          <w:p w14:paraId="1F687AB8" w14:textId="77777777" w:rsidR="007F63C1" w:rsidRDefault="00000000">
            <w:proofErr w:type="spellStart"/>
            <w:r>
              <w:t>Аналитик</w:t>
            </w:r>
            <w:proofErr w:type="spellEnd"/>
          </w:p>
        </w:tc>
        <w:tc>
          <w:tcPr>
            <w:tcW w:w="4320" w:type="dxa"/>
          </w:tcPr>
          <w:p w14:paraId="0638B65F" w14:textId="77777777" w:rsidR="007F63C1" w:rsidRDefault="00000000">
            <w:r>
              <w:t>Analyst</w:t>
            </w:r>
          </w:p>
        </w:tc>
      </w:tr>
      <w:tr w:rsidR="007F63C1" w14:paraId="3F0302B0" w14:textId="77777777">
        <w:tc>
          <w:tcPr>
            <w:tcW w:w="4320" w:type="dxa"/>
          </w:tcPr>
          <w:p w14:paraId="7C328D69" w14:textId="77777777" w:rsidR="007F63C1" w:rsidRDefault="00000000">
            <w:proofErr w:type="spellStart"/>
            <w:r>
              <w:lastRenderedPageBreak/>
              <w:t>Владимир</w:t>
            </w:r>
            <w:proofErr w:type="spellEnd"/>
            <w:r>
              <w:t xml:space="preserve"> </w:t>
            </w:r>
            <w:proofErr w:type="spellStart"/>
            <w:r>
              <w:t>Колодкин</w:t>
            </w:r>
            <w:proofErr w:type="spellEnd"/>
          </w:p>
        </w:tc>
        <w:tc>
          <w:tcPr>
            <w:tcW w:w="4320" w:type="dxa"/>
          </w:tcPr>
          <w:p w14:paraId="3A67E683" w14:textId="77777777" w:rsidR="007F63C1" w:rsidRDefault="00000000">
            <w:r>
              <w:t xml:space="preserve">Vladimir </w:t>
            </w:r>
            <w:proofErr w:type="spellStart"/>
            <w:r>
              <w:t>Kolodkin</w:t>
            </w:r>
            <w:proofErr w:type="spellEnd"/>
          </w:p>
        </w:tc>
      </w:tr>
      <w:tr w:rsidR="007F63C1" w14:paraId="35702893" w14:textId="77777777">
        <w:tc>
          <w:tcPr>
            <w:tcW w:w="4320" w:type="dxa"/>
          </w:tcPr>
          <w:p w14:paraId="718ADE45" w14:textId="77777777" w:rsidR="007F63C1" w:rsidRDefault="00000000">
            <w:r>
              <w:t>DevOps-</w:t>
            </w:r>
            <w:proofErr w:type="spellStart"/>
            <w:r>
              <w:t>инженер</w:t>
            </w:r>
            <w:proofErr w:type="spellEnd"/>
          </w:p>
        </w:tc>
        <w:tc>
          <w:tcPr>
            <w:tcW w:w="4320" w:type="dxa"/>
          </w:tcPr>
          <w:p w14:paraId="777DF014" w14:textId="77777777" w:rsidR="007F63C1" w:rsidRDefault="00000000">
            <w:proofErr w:type="spellStart"/>
            <w:r>
              <w:t>Devops</w:t>
            </w:r>
            <w:proofErr w:type="spellEnd"/>
            <w:r>
              <w:t xml:space="preserve"> engineer</w:t>
            </w:r>
          </w:p>
        </w:tc>
      </w:tr>
      <w:tr w:rsidR="007F63C1" w14:paraId="0535802F" w14:textId="77777777">
        <w:tc>
          <w:tcPr>
            <w:tcW w:w="4320" w:type="dxa"/>
          </w:tcPr>
          <w:p w14:paraId="2AD16C3D" w14:textId="77777777" w:rsidR="007F63C1" w:rsidRDefault="00000000">
            <w:proofErr w:type="spellStart"/>
            <w:r>
              <w:t>Павел</w:t>
            </w:r>
            <w:proofErr w:type="spellEnd"/>
            <w:r>
              <w:t xml:space="preserve"> </w:t>
            </w:r>
            <w:proofErr w:type="spellStart"/>
            <w:r>
              <w:t>Лобанов</w:t>
            </w:r>
            <w:proofErr w:type="spellEnd"/>
          </w:p>
        </w:tc>
        <w:tc>
          <w:tcPr>
            <w:tcW w:w="4320" w:type="dxa"/>
          </w:tcPr>
          <w:p w14:paraId="3F323C06" w14:textId="77777777" w:rsidR="007F63C1" w:rsidRDefault="00000000">
            <w:r>
              <w:t>Pavel Lobanov</w:t>
            </w:r>
          </w:p>
        </w:tc>
      </w:tr>
      <w:tr w:rsidR="007F63C1" w14:paraId="60A25FBC" w14:textId="77777777">
        <w:tc>
          <w:tcPr>
            <w:tcW w:w="4320" w:type="dxa"/>
          </w:tcPr>
          <w:p w14:paraId="708341EB" w14:textId="77777777" w:rsidR="007F63C1" w:rsidRDefault="00000000">
            <w:proofErr w:type="spellStart"/>
            <w:r>
              <w:t>Разработчик</w:t>
            </w:r>
            <w:proofErr w:type="spellEnd"/>
          </w:p>
        </w:tc>
        <w:tc>
          <w:tcPr>
            <w:tcW w:w="4320" w:type="dxa"/>
          </w:tcPr>
          <w:p w14:paraId="7684D312" w14:textId="77777777" w:rsidR="007F63C1" w:rsidRDefault="00000000">
            <w:r>
              <w:t>Developer</w:t>
            </w:r>
          </w:p>
        </w:tc>
      </w:tr>
      <w:tr w:rsidR="007F63C1" w14:paraId="652EE66C" w14:textId="77777777">
        <w:tc>
          <w:tcPr>
            <w:tcW w:w="4320" w:type="dxa"/>
          </w:tcPr>
          <w:p w14:paraId="503F956C" w14:textId="77777777" w:rsidR="007F63C1" w:rsidRDefault="00000000">
            <w:proofErr w:type="spellStart"/>
            <w:r>
              <w:t>Никита</w:t>
            </w:r>
            <w:proofErr w:type="spellEnd"/>
            <w:r>
              <w:t xml:space="preserve"> </w:t>
            </w:r>
            <w:proofErr w:type="spellStart"/>
            <w:r>
              <w:t>Никифоров</w:t>
            </w:r>
            <w:proofErr w:type="spellEnd"/>
          </w:p>
        </w:tc>
        <w:tc>
          <w:tcPr>
            <w:tcW w:w="4320" w:type="dxa"/>
          </w:tcPr>
          <w:p w14:paraId="3254402E" w14:textId="77777777" w:rsidR="007F63C1" w:rsidRDefault="00000000">
            <w:r>
              <w:t>Nikita Nikiforov</w:t>
            </w:r>
          </w:p>
        </w:tc>
      </w:tr>
      <w:tr w:rsidR="007F63C1" w14:paraId="4B307B10" w14:textId="77777777">
        <w:tc>
          <w:tcPr>
            <w:tcW w:w="4320" w:type="dxa"/>
          </w:tcPr>
          <w:p w14:paraId="534AA289" w14:textId="77777777" w:rsidR="007F63C1" w:rsidRDefault="00000000">
            <w:proofErr w:type="spellStart"/>
            <w:r>
              <w:t>Ведущий</w:t>
            </w:r>
            <w:proofErr w:type="spellEnd"/>
            <w:r>
              <w:t xml:space="preserve"> </w:t>
            </w:r>
            <w:proofErr w:type="spellStart"/>
            <w:r>
              <w:t>разработчик</w:t>
            </w:r>
            <w:proofErr w:type="spellEnd"/>
          </w:p>
        </w:tc>
        <w:tc>
          <w:tcPr>
            <w:tcW w:w="4320" w:type="dxa"/>
          </w:tcPr>
          <w:p w14:paraId="714A51C9" w14:textId="77777777" w:rsidR="007F63C1" w:rsidRDefault="00000000">
            <w:r>
              <w:t>Leading developer</w:t>
            </w:r>
          </w:p>
        </w:tc>
      </w:tr>
      <w:tr w:rsidR="007F63C1" w14:paraId="63F0960F" w14:textId="77777777">
        <w:tc>
          <w:tcPr>
            <w:tcW w:w="4320" w:type="dxa"/>
          </w:tcPr>
          <w:p w14:paraId="1DEDF626" w14:textId="77777777" w:rsidR="007F63C1" w:rsidRDefault="00000000">
            <w:proofErr w:type="spellStart"/>
            <w:r>
              <w:t>Анна</w:t>
            </w:r>
            <w:proofErr w:type="spellEnd"/>
            <w:r>
              <w:t xml:space="preserve"> </w:t>
            </w:r>
            <w:proofErr w:type="spellStart"/>
            <w:r>
              <w:t>Бетева</w:t>
            </w:r>
            <w:proofErr w:type="spellEnd"/>
          </w:p>
        </w:tc>
        <w:tc>
          <w:tcPr>
            <w:tcW w:w="4320" w:type="dxa"/>
          </w:tcPr>
          <w:p w14:paraId="4D08C168" w14:textId="77777777" w:rsidR="007F63C1" w:rsidRDefault="00000000">
            <w:r>
              <w:t xml:space="preserve">Anna </w:t>
            </w:r>
            <w:proofErr w:type="spellStart"/>
            <w:r>
              <w:t>Beteva</w:t>
            </w:r>
            <w:proofErr w:type="spellEnd"/>
          </w:p>
        </w:tc>
      </w:tr>
      <w:tr w:rsidR="007F63C1" w14:paraId="3258AC41" w14:textId="77777777">
        <w:tc>
          <w:tcPr>
            <w:tcW w:w="4320" w:type="dxa"/>
          </w:tcPr>
          <w:p w14:paraId="1FB9B124" w14:textId="77777777" w:rsidR="007F63C1" w:rsidRDefault="00000000">
            <w:proofErr w:type="spellStart"/>
            <w:r>
              <w:t>Менеджер</w:t>
            </w:r>
            <w:proofErr w:type="spellEnd"/>
          </w:p>
        </w:tc>
        <w:tc>
          <w:tcPr>
            <w:tcW w:w="4320" w:type="dxa"/>
          </w:tcPr>
          <w:p w14:paraId="31CD76F0" w14:textId="77777777" w:rsidR="007F63C1" w:rsidRDefault="00000000">
            <w:r>
              <w:t>Manager</w:t>
            </w:r>
          </w:p>
        </w:tc>
      </w:tr>
      <w:tr w:rsidR="007F63C1" w14:paraId="3763873C" w14:textId="77777777">
        <w:tc>
          <w:tcPr>
            <w:tcW w:w="4320" w:type="dxa"/>
          </w:tcPr>
          <w:p w14:paraId="0ED51601" w14:textId="77777777" w:rsidR="007F63C1" w:rsidRDefault="00000000">
            <w:r>
              <w:t>13</w:t>
            </w:r>
          </w:p>
        </w:tc>
        <w:tc>
          <w:tcPr>
            <w:tcW w:w="4320" w:type="dxa"/>
          </w:tcPr>
          <w:p w14:paraId="1FB9D66B" w14:textId="77777777" w:rsidR="007F63C1" w:rsidRDefault="00000000">
            <w:r>
              <w:t>13</w:t>
            </w:r>
          </w:p>
        </w:tc>
      </w:tr>
      <w:tr w:rsidR="007F63C1" w14:paraId="5D550A37" w14:textId="77777777">
        <w:tc>
          <w:tcPr>
            <w:tcW w:w="4320" w:type="dxa"/>
          </w:tcPr>
          <w:p w14:paraId="0047E3C4" w14:textId="77777777" w:rsidR="007F63C1" w:rsidRDefault="00000000">
            <w:proofErr w:type="spellStart"/>
            <w:r>
              <w:t>Технологии</w:t>
            </w:r>
            <w:proofErr w:type="spellEnd"/>
          </w:p>
        </w:tc>
        <w:tc>
          <w:tcPr>
            <w:tcW w:w="4320" w:type="dxa"/>
          </w:tcPr>
          <w:p w14:paraId="60F976F2" w14:textId="77777777" w:rsidR="007F63C1" w:rsidRDefault="00000000">
            <w:r>
              <w:t>Technologies</w:t>
            </w:r>
          </w:p>
        </w:tc>
      </w:tr>
      <w:tr w:rsidR="007F63C1" w14:paraId="4AEFD083" w14:textId="77777777">
        <w:tc>
          <w:tcPr>
            <w:tcW w:w="4320" w:type="dxa"/>
          </w:tcPr>
          <w:p w14:paraId="2275C237" w14:textId="77777777" w:rsidR="007F63C1" w:rsidRDefault="00000000">
            <w:r>
              <w:t>PHP</w:t>
            </w:r>
          </w:p>
        </w:tc>
        <w:tc>
          <w:tcPr>
            <w:tcW w:w="4320" w:type="dxa"/>
          </w:tcPr>
          <w:p w14:paraId="1AA8707B" w14:textId="77777777" w:rsidR="007F63C1" w:rsidRDefault="00000000">
            <w:r>
              <w:t>PHP</w:t>
            </w:r>
          </w:p>
        </w:tc>
      </w:tr>
      <w:tr w:rsidR="007F63C1" w14:paraId="04487A05" w14:textId="77777777">
        <w:tc>
          <w:tcPr>
            <w:tcW w:w="4320" w:type="dxa"/>
          </w:tcPr>
          <w:p w14:paraId="6D1F0369" w14:textId="77777777" w:rsidR="007F63C1" w:rsidRDefault="00000000">
            <w:r>
              <w:t>C#</w:t>
            </w:r>
          </w:p>
        </w:tc>
        <w:tc>
          <w:tcPr>
            <w:tcW w:w="4320" w:type="dxa"/>
          </w:tcPr>
          <w:p w14:paraId="59D2BA78" w14:textId="77777777" w:rsidR="007F63C1" w:rsidRDefault="00000000">
            <w:r>
              <w:t>WITH#</w:t>
            </w:r>
          </w:p>
        </w:tc>
      </w:tr>
      <w:tr w:rsidR="007F63C1" w14:paraId="22D0AB22" w14:textId="77777777">
        <w:tc>
          <w:tcPr>
            <w:tcW w:w="4320" w:type="dxa"/>
          </w:tcPr>
          <w:p w14:paraId="6B7DBEEC" w14:textId="77777777" w:rsidR="007F63C1" w:rsidRDefault="00000000">
            <w:r>
              <w:t>PostgreSQL</w:t>
            </w:r>
          </w:p>
        </w:tc>
        <w:tc>
          <w:tcPr>
            <w:tcW w:w="4320" w:type="dxa"/>
          </w:tcPr>
          <w:p w14:paraId="52124AE9" w14:textId="77777777" w:rsidR="007F63C1" w:rsidRDefault="00000000">
            <w:r>
              <w:t>PostgreSQL</w:t>
            </w:r>
          </w:p>
        </w:tc>
      </w:tr>
      <w:tr w:rsidR="007F63C1" w14:paraId="5B00C898" w14:textId="77777777">
        <w:tc>
          <w:tcPr>
            <w:tcW w:w="4320" w:type="dxa"/>
          </w:tcPr>
          <w:p w14:paraId="3A41ECB4" w14:textId="77777777" w:rsidR="007F63C1" w:rsidRDefault="00000000">
            <w:r>
              <w:t>HTML</w:t>
            </w:r>
          </w:p>
        </w:tc>
        <w:tc>
          <w:tcPr>
            <w:tcW w:w="4320" w:type="dxa"/>
          </w:tcPr>
          <w:p w14:paraId="0E227575" w14:textId="77777777" w:rsidR="007F63C1" w:rsidRDefault="00000000">
            <w:r>
              <w:t>HTML</w:t>
            </w:r>
          </w:p>
        </w:tc>
      </w:tr>
      <w:tr w:rsidR="007F63C1" w14:paraId="36EA93EF" w14:textId="77777777">
        <w:tc>
          <w:tcPr>
            <w:tcW w:w="4320" w:type="dxa"/>
          </w:tcPr>
          <w:p w14:paraId="481C46CF" w14:textId="77777777" w:rsidR="007F63C1" w:rsidRDefault="00000000">
            <w:r>
              <w:t>CSS</w:t>
            </w:r>
          </w:p>
        </w:tc>
        <w:tc>
          <w:tcPr>
            <w:tcW w:w="4320" w:type="dxa"/>
          </w:tcPr>
          <w:p w14:paraId="7FD559FF" w14:textId="77777777" w:rsidR="007F63C1" w:rsidRDefault="00000000">
            <w:r>
              <w:t>CSS</w:t>
            </w:r>
          </w:p>
        </w:tc>
      </w:tr>
      <w:tr w:rsidR="007F63C1" w14:paraId="4EAF2E97" w14:textId="77777777">
        <w:tc>
          <w:tcPr>
            <w:tcW w:w="4320" w:type="dxa"/>
          </w:tcPr>
          <w:p w14:paraId="6039FAE2" w14:textId="77777777" w:rsidR="007F63C1" w:rsidRDefault="00000000">
            <w:proofErr w:type="spellStart"/>
            <w:r>
              <w:t>Отзыв</w:t>
            </w:r>
            <w:proofErr w:type="spellEnd"/>
            <w:r>
              <w:t xml:space="preserve"> </w:t>
            </w:r>
            <w:proofErr w:type="spellStart"/>
            <w:r>
              <w:t>заказчика</w:t>
            </w:r>
            <w:proofErr w:type="spellEnd"/>
          </w:p>
        </w:tc>
        <w:tc>
          <w:tcPr>
            <w:tcW w:w="4320" w:type="dxa"/>
          </w:tcPr>
          <w:p w14:paraId="2B5A9FBF" w14:textId="77777777" w:rsidR="007F63C1" w:rsidRDefault="00000000">
            <w:r>
              <w:t>Customer review</w:t>
            </w:r>
          </w:p>
        </w:tc>
      </w:tr>
      <w:tr w:rsidR="007F63C1" w14:paraId="4A33B3D4" w14:textId="77777777">
        <w:tc>
          <w:tcPr>
            <w:tcW w:w="4320" w:type="dxa"/>
          </w:tcPr>
          <w:p w14:paraId="319B2648" w14:textId="77777777" w:rsidR="007F63C1" w:rsidRPr="0026069D" w:rsidRDefault="00000000">
            <w:pPr>
              <w:rPr>
                <w:lang w:val="ru-RU"/>
              </w:rPr>
            </w:pPr>
            <w:r w:rsidRPr="0026069D">
              <w:rPr>
                <w:lang w:val="ru-RU"/>
              </w:rPr>
              <w:t xml:space="preserve">ФГБУ «ИНФОРМАВТОДОР» выражает искреннюю признательность и огромную благодарность коллективу ООО «66 Бит» за проведение работ в рамках контракта </w:t>
            </w:r>
            <w:proofErr w:type="gramStart"/>
            <w:r w:rsidRPr="0026069D">
              <w:rPr>
                <w:lang w:val="ru-RU"/>
              </w:rPr>
              <w:t>№ 1506-3</w:t>
            </w:r>
            <w:proofErr w:type="gramEnd"/>
            <w:r w:rsidRPr="0026069D">
              <w:rPr>
                <w:lang w:val="ru-RU"/>
              </w:rPr>
              <w:t xml:space="preserve"> от 15.06.2018 г. по развитию официального интернет-сайта Федерального дорожного агентства, включая техническую поддержку и системное администрирование. Отмечая высокий профессионализм сотрудников компании ООО «66 Бит», качество выполнения проекта, ответственность и надежность, мы надеемся, что в дальнейшем наше с Вами сотрудничество будет столь же успешно </w:t>
            </w:r>
            <w:r w:rsidRPr="0026069D">
              <w:rPr>
                <w:lang w:val="ru-RU"/>
              </w:rPr>
              <w:lastRenderedPageBreak/>
              <w:t>и плодотворно.</w:t>
            </w:r>
          </w:p>
        </w:tc>
        <w:tc>
          <w:tcPr>
            <w:tcW w:w="4320" w:type="dxa"/>
          </w:tcPr>
          <w:p w14:paraId="28186050" w14:textId="77777777" w:rsidR="007F63C1" w:rsidRDefault="00000000">
            <w:r>
              <w:lastRenderedPageBreak/>
              <w:t>The Federal State Budgetary Educational Institution “</w:t>
            </w:r>
            <w:proofErr w:type="spellStart"/>
            <w:r>
              <w:t>Informavtodor</w:t>
            </w:r>
            <w:proofErr w:type="spellEnd"/>
            <w:r>
              <w:t xml:space="preserve">” expresses sincere gratitude and great gratitude to the staff of 66 bit LLC for the work under contract No. 1506-3 of 06/15/2018 on the development of the official Internet site of the Federal Road Agency, including technical support and system </w:t>
            </w:r>
            <w:proofErr w:type="spellStart"/>
            <w:r>
              <w:t>administration.Noting</w:t>
            </w:r>
            <w:proofErr w:type="spellEnd"/>
            <w:r>
              <w:t xml:space="preserve"> the high professionalism of employees of the 66 Bit LLC, the quality of the project, responsibility and reliability, we hope that our future cooperation will be equally successful and fruitful.</w:t>
            </w:r>
          </w:p>
        </w:tc>
      </w:tr>
      <w:tr w:rsidR="007F63C1" w14:paraId="3D406DCD" w14:textId="77777777">
        <w:tc>
          <w:tcPr>
            <w:tcW w:w="4320" w:type="dxa"/>
          </w:tcPr>
          <w:p w14:paraId="3C86B2E5" w14:textId="77777777" w:rsidR="007F63C1" w:rsidRDefault="00000000">
            <w:proofErr w:type="spellStart"/>
            <w:r>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1689BDBB" w14:textId="77777777" w:rsidR="007F63C1" w:rsidRDefault="00000000">
            <w:r>
              <w:t>Maksimova Anna Sergeevna</w:t>
            </w:r>
          </w:p>
        </w:tc>
      </w:tr>
      <w:tr w:rsidR="007F63C1" w14:paraId="532BCE8C" w14:textId="77777777">
        <w:tc>
          <w:tcPr>
            <w:tcW w:w="4320" w:type="dxa"/>
          </w:tcPr>
          <w:p w14:paraId="6BC11428" w14:textId="77777777" w:rsidR="007F63C1" w:rsidRDefault="00000000">
            <w:r>
              <w:t>ФГБУ «ИНФОРМАВТОДОР»</w:t>
            </w:r>
          </w:p>
        </w:tc>
        <w:tc>
          <w:tcPr>
            <w:tcW w:w="4320" w:type="dxa"/>
          </w:tcPr>
          <w:p w14:paraId="692F35B2" w14:textId="77777777" w:rsidR="007F63C1" w:rsidRDefault="00000000">
            <w:r>
              <w:t>FSBI "</w:t>
            </w:r>
            <w:proofErr w:type="spellStart"/>
            <w:r>
              <w:t>Informavtodor</w:t>
            </w:r>
            <w:proofErr w:type="spellEnd"/>
            <w:r>
              <w:t>"</w:t>
            </w:r>
          </w:p>
        </w:tc>
      </w:tr>
      <w:tr w:rsidR="007F63C1" w14:paraId="5B3D5C2E" w14:textId="77777777">
        <w:tc>
          <w:tcPr>
            <w:tcW w:w="4320" w:type="dxa"/>
          </w:tcPr>
          <w:p w14:paraId="529FA561" w14:textId="77777777" w:rsidR="007F63C1" w:rsidRPr="0026069D" w:rsidRDefault="00000000">
            <w:pPr>
              <w:rPr>
                <w:lang w:val="ru-RU"/>
              </w:rPr>
            </w:pPr>
            <w:r w:rsidRPr="0026069D">
              <w:rPr>
                <w:lang w:val="ru-RU"/>
              </w:rPr>
              <w:t>ФГБУ «ИНФОРМАВТОДОР» выражает благодарность коллективу ООО «66 Бит» за проведение работ в рамках Контракта № 0373100134019000017-ИАД от 02.10.2019 г. по развитию официального интернет-сайта Федерального дорожного агентства, включая техническую поддержку и системное администрирование. Отдельно выражаем благодарность за профессионализм сотрудников и быструю обработку всех наших запросов.</w:t>
            </w:r>
          </w:p>
        </w:tc>
        <w:tc>
          <w:tcPr>
            <w:tcW w:w="4320" w:type="dxa"/>
          </w:tcPr>
          <w:p w14:paraId="51984FE1" w14:textId="77777777" w:rsidR="007F63C1" w:rsidRDefault="00000000">
            <w:r>
              <w:t>The Federal State Budgetary Educational Institution “</w:t>
            </w:r>
            <w:proofErr w:type="spellStart"/>
            <w:r>
              <w:t>Informavtodor</w:t>
            </w:r>
            <w:proofErr w:type="spellEnd"/>
            <w:r>
              <w:t xml:space="preserve">” expresses gratitude to the team of 66 bit LLC for the work under contract No. 0373100134019000017-IAD of 10/02/2019 on the development of the official Internet site of the Federal Road Agency, including technical support and system </w:t>
            </w:r>
            <w:proofErr w:type="spellStart"/>
            <w:proofErr w:type="gramStart"/>
            <w:r>
              <w:t>administration.Separately</w:t>
            </w:r>
            <w:proofErr w:type="spellEnd"/>
            <w:proofErr w:type="gramEnd"/>
            <w:r>
              <w:t>, we express our gratitude for the professionalism of employees and the quick processing of all our requests.</w:t>
            </w:r>
          </w:p>
        </w:tc>
      </w:tr>
      <w:tr w:rsidR="007F63C1" w14:paraId="00D5E25E" w14:textId="77777777">
        <w:tc>
          <w:tcPr>
            <w:tcW w:w="4320" w:type="dxa"/>
          </w:tcPr>
          <w:p w14:paraId="5C062AB3" w14:textId="77777777" w:rsidR="007F63C1" w:rsidRPr="0026069D" w:rsidRDefault="00000000">
            <w:pPr>
              <w:rPr>
                <w:lang w:val="ru-RU"/>
              </w:rPr>
            </w:pPr>
            <w:r w:rsidRPr="0026069D">
              <w:rPr>
                <w:lang w:val="ru-RU"/>
              </w:rPr>
              <w:t xml:space="preserve">ФГБУ «ИНФОРМАВТОДОР» выражает благодарность ООО «66 Бит» за создание системы внесения и визуализации картографических данных в рамках Договора </w:t>
            </w:r>
            <w:proofErr w:type="gramStart"/>
            <w:r w:rsidRPr="0026069D">
              <w:rPr>
                <w:lang w:val="ru-RU"/>
              </w:rPr>
              <w:t>№ 0207-1</w:t>
            </w:r>
            <w:proofErr w:type="gramEnd"/>
            <w:r w:rsidRPr="0026069D">
              <w:rPr>
                <w:lang w:val="ru-RU"/>
              </w:rPr>
              <w:t xml:space="preserve"> от 02.07.2020 г. За время совместной работы сотрудники ООО «66 Бит» зарекомендовали себя настоящими профессионалами в области разработки картографических сервисов и систем. Получившаяся подсистема визуализации соответствует всем требованиям заказчика, а подсистема внесения данных является простой и удобной для одновременной работы большого числа пользователей.</w:t>
            </w:r>
          </w:p>
        </w:tc>
        <w:tc>
          <w:tcPr>
            <w:tcW w:w="4320" w:type="dxa"/>
          </w:tcPr>
          <w:p w14:paraId="73A0F4A2" w14:textId="77777777" w:rsidR="007F63C1" w:rsidRDefault="00000000">
            <w:r>
              <w:t>The Federal State Budgetary Institution “</w:t>
            </w:r>
            <w:proofErr w:type="spellStart"/>
            <w:r>
              <w:t>Informavtodor</w:t>
            </w:r>
            <w:proofErr w:type="spellEnd"/>
            <w:r>
              <w:t xml:space="preserve">” expresses gratitude to LLC “66 bit” for creating a system for introducing and visualizing cartographic data under the agreement No. 0207-1 of 02.07.2020. During the joint work, employees of 66 bit LLC have established themselves as real professionals in the development of cartographic </w:t>
            </w:r>
            <w:proofErr w:type="spellStart"/>
            <w:r>
              <w:t>cartographicservices</w:t>
            </w:r>
            <w:proofErr w:type="spellEnd"/>
            <w:r>
              <w:t xml:space="preserve"> and </w:t>
            </w:r>
            <w:proofErr w:type="spellStart"/>
            <w:proofErr w:type="gramStart"/>
            <w:r>
              <w:t>systems.The</w:t>
            </w:r>
            <w:proofErr w:type="spellEnd"/>
            <w:proofErr w:type="gramEnd"/>
            <w:r>
              <w:t xml:space="preserve"> resulting visualization subsystem complies with all the requirements of the customer, and the data subsystem is simple and convenient for the simultaneous work of a large number of users.</w:t>
            </w:r>
          </w:p>
        </w:tc>
      </w:tr>
      <w:tr w:rsidR="007F63C1" w14:paraId="4E39E0BF" w14:textId="77777777">
        <w:tc>
          <w:tcPr>
            <w:tcW w:w="4320" w:type="dxa"/>
          </w:tcPr>
          <w:p w14:paraId="2859D8D6" w14:textId="77777777" w:rsidR="007F63C1" w:rsidRPr="0026069D" w:rsidRDefault="00000000">
            <w:pPr>
              <w:rPr>
                <w:lang w:val="ru-RU"/>
              </w:rPr>
            </w:pPr>
            <w:r w:rsidRPr="0026069D">
              <w:rPr>
                <w:lang w:val="ru-RU"/>
              </w:rPr>
              <w:t xml:space="preserve">ФГБУ «ИНФОРМАВТОДОР» выражает благодарность ООО «66 Бит» за создание модуля «Перечень подведомственных организаций» для официального интернет-сайта Федерального дорожного агентства, настройке ролевой модели и оптимизации скорости загрузки </w:t>
            </w:r>
            <w:r w:rsidRPr="0026069D">
              <w:rPr>
                <w:lang w:val="ru-RU"/>
              </w:rPr>
              <w:lastRenderedPageBreak/>
              <w:t>контента для подведомственных Росавтодору федеральных казенных учреждений в рамках Договора № 0110-3 от 01.10.2020 г. Поставленные задачи были выполнены сотрудниками ООО «66 Бит» профессионально и в полном соответствии с ожиданиями заказчика.</w:t>
            </w:r>
          </w:p>
        </w:tc>
        <w:tc>
          <w:tcPr>
            <w:tcW w:w="4320" w:type="dxa"/>
          </w:tcPr>
          <w:p w14:paraId="19E0556C" w14:textId="77777777" w:rsidR="007F63C1" w:rsidRDefault="00000000">
            <w:r>
              <w:lastRenderedPageBreak/>
              <w:t>The Federal State Budgetary Educational Institution “</w:t>
            </w:r>
            <w:proofErr w:type="spellStart"/>
            <w:r>
              <w:t>Informavtodor</w:t>
            </w:r>
            <w:proofErr w:type="spellEnd"/>
            <w:r>
              <w:t xml:space="preserve">” expresses gratitude to “66 beat LLC” for creating the “List of subordinate organizations” for the official Internet site of the Federal Road Agency, setting up the role model and optimizing the speed of contrasting the content of federal state institutions </w:t>
            </w:r>
            <w:r>
              <w:lastRenderedPageBreak/>
              <w:t xml:space="preserve">subordinate to the </w:t>
            </w:r>
            <w:proofErr w:type="spellStart"/>
            <w:r>
              <w:t>Rosavtodor</w:t>
            </w:r>
            <w:proofErr w:type="spellEnd"/>
            <w:r>
              <w:t xml:space="preserve"> under the Agreement No. 0110-301.10.2020. The assigned tasks were completed by employees of </w:t>
            </w:r>
            <w:proofErr w:type="gramStart"/>
            <w:r>
              <w:t>66 bit</w:t>
            </w:r>
            <w:proofErr w:type="gramEnd"/>
            <w:r>
              <w:t xml:space="preserve"> LLC professionally and in full accordance with the expectations of the customer.</w:t>
            </w:r>
          </w:p>
        </w:tc>
      </w:tr>
      <w:tr w:rsidR="007F63C1" w14:paraId="133834CB" w14:textId="77777777">
        <w:tc>
          <w:tcPr>
            <w:tcW w:w="4320" w:type="dxa"/>
          </w:tcPr>
          <w:p w14:paraId="1D6FCCAD" w14:textId="77777777" w:rsidR="007F63C1" w:rsidRDefault="00000000">
            <w:proofErr w:type="spellStart"/>
            <w:r>
              <w:lastRenderedPageBreak/>
              <w:t>Хотите</w:t>
            </w:r>
            <w:proofErr w:type="spellEnd"/>
            <w:r>
              <w:t xml:space="preserve"> </w:t>
            </w:r>
            <w:proofErr w:type="spellStart"/>
            <w:r>
              <w:t>такой</w:t>
            </w:r>
            <w:proofErr w:type="spellEnd"/>
            <w:r>
              <w:t xml:space="preserve"> </w:t>
            </w:r>
            <w:proofErr w:type="spellStart"/>
            <w:r>
              <w:t>же</w:t>
            </w:r>
            <w:proofErr w:type="spellEnd"/>
            <w:r>
              <w:t xml:space="preserve"> </w:t>
            </w:r>
            <w:proofErr w:type="spellStart"/>
            <w:r>
              <w:t>проект</w:t>
            </w:r>
            <w:proofErr w:type="spellEnd"/>
            <w:r>
              <w:t>?</w:t>
            </w:r>
          </w:p>
        </w:tc>
        <w:tc>
          <w:tcPr>
            <w:tcW w:w="4320" w:type="dxa"/>
          </w:tcPr>
          <w:p w14:paraId="650BDD5D" w14:textId="77777777" w:rsidR="007F63C1" w:rsidRDefault="00000000">
            <w:r>
              <w:t>Want the same project?</w:t>
            </w:r>
          </w:p>
        </w:tc>
      </w:tr>
      <w:tr w:rsidR="007F63C1" w14:paraId="3EA17543" w14:textId="77777777">
        <w:tc>
          <w:tcPr>
            <w:tcW w:w="4320" w:type="dxa"/>
          </w:tcPr>
          <w:p w14:paraId="6E4E1AD2" w14:textId="77777777" w:rsidR="007F63C1" w:rsidRPr="0026069D" w:rsidRDefault="00000000">
            <w:pPr>
              <w:rPr>
                <w:lang w:val="ru-RU"/>
              </w:rPr>
            </w:pPr>
            <w:r w:rsidRPr="0026069D">
              <w:rPr>
                <w:lang w:val="ru-RU"/>
              </w:rPr>
              <w:t>Бесплатная консультация по всем вопросам вашего проекта для поиска наиболее подходящего вам решения.</w:t>
            </w:r>
          </w:p>
        </w:tc>
        <w:tc>
          <w:tcPr>
            <w:tcW w:w="4320" w:type="dxa"/>
          </w:tcPr>
          <w:p w14:paraId="4567EAA4" w14:textId="77777777" w:rsidR="007F63C1" w:rsidRDefault="00000000">
            <w:r>
              <w:t>Free consultation on all issues of your project to search for the most suitable solution.</w:t>
            </w:r>
          </w:p>
        </w:tc>
      </w:tr>
      <w:tr w:rsidR="007F63C1" w14:paraId="08D17082" w14:textId="77777777">
        <w:tc>
          <w:tcPr>
            <w:tcW w:w="4320" w:type="dxa"/>
          </w:tcPr>
          <w:p w14:paraId="531C6374" w14:textId="77777777" w:rsidR="007F63C1" w:rsidRDefault="00000000">
            <w:proofErr w:type="spellStart"/>
            <w:r>
              <w:t>Отправить</w:t>
            </w:r>
            <w:proofErr w:type="spellEnd"/>
          </w:p>
        </w:tc>
        <w:tc>
          <w:tcPr>
            <w:tcW w:w="4320" w:type="dxa"/>
          </w:tcPr>
          <w:p w14:paraId="03204A5C" w14:textId="77777777" w:rsidR="007F63C1" w:rsidRDefault="00000000">
            <w:r>
              <w:t>Send</w:t>
            </w:r>
          </w:p>
        </w:tc>
      </w:tr>
      <w:tr w:rsidR="007F63C1" w14:paraId="1E798208" w14:textId="77777777">
        <w:tc>
          <w:tcPr>
            <w:tcW w:w="4320" w:type="dxa"/>
          </w:tcPr>
          <w:p w14:paraId="65D5F0D6" w14:textId="77777777" w:rsidR="007F63C1" w:rsidRPr="0026069D" w:rsidRDefault="00000000">
            <w:pPr>
              <w:rPr>
                <w:lang w:val="ru-RU"/>
              </w:rPr>
            </w:pPr>
            <w:r w:rsidRPr="0026069D">
              <w:rPr>
                <w:lang w:val="ru-RU"/>
              </w:rPr>
              <w:t>*Нажимая кнопку "Отправить заявку", вы соглашаетесь с политикой в области персональных данных</w:t>
            </w:r>
          </w:p>
        </w:tc>
        <w:tc>
          <w:tcPr>
            <w:tcW w:w="4320" w:type="dxa"/>
          </w:tcPr>
          <w:p w14:paraId="5B8528C2" w14:textId="77777777" w:rsidR="007F63C1" w:rsidRDefault="00000000">
            <w:r>
              <w:t>*By pressing the "Send application" button, you agree with the policy in the field of personal data</w:t>
            </w:r>
          </w:p>
        </w:tc>
      </w:tr>
      <w:tr w:rsidR="007F63C1" w14:paraId="57BC1E4A" w14:textId="77777777">
        <w:tc>
          <w:tcPr>
            <w:tcW w:w="4320" w:type="dxa"/>
          </w:tcPr>
          <w:p w14:paraId="367E216F"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новости</w:t>
            </w:r>
            <w:proofErr w:type="spellEnd"/>
            <w:r>
              <w:t xml:space="preserve"> </w:t>
            </w:r>
            <w:proofErr w:type="spellStart"/>
            <w:r>
              <w:t>компании</w:t>
            </w:r>
            <w:proofErr w:type="spellEnd"/>
          </w:p>
        </w:tc>
        <w:tc>
          <w:tcPr>
            <w:tcW w:w="4320" w:type="dxa"/>
          </w:tcPr>
          <w:p w14:paraId="1FD55F77" w14:textId="77777777" w:rsidR="007F63C1" w:rsidRDefault="00000000">
            <w:r>
              <w:t>Subscribe to the company's news</w:t>
            </w:r>
          </w:p>
        </w:tc>
      </w:tr>
      <w:tr w:rsidR="007F63C1" w14:paraId="4A1B906C" w14:textId="77777777">
        <w:tc>
          <w:tcPr>
            <w:tcW w:w="4320" w:type="dxa"/>
          </w:tcPr>
          <w:p w14:paraId="66E2D05A" w14:textId="77777777" w:rsidR="007F63C1" w:rsidRDefault="00000000">
            <w:proofErr w:type="spellStart"/>
            <w:r>
              <w:t>Похожие</w:t>
            </w:r>
            <w:proofErr w:type="spellEnd"/>
            <w:r>
              <w:t xml:space="preserve"> </w:t>
            </w:r>
            <w:proofErr w:type="spellStart"/>
            <w:r>
              <w:t>работы</w:t>
            </w:r>
            <w:proofErr w:type="spellEnd"/>
          </w:p>
        </w:tc>
        <w:tc>
          <w:tcPr>
            <w:tcW w:w="4320" w:type="dxa"/>
          </w:tcPr>
          <w:p w14:paraId="265FF3E0" w14:textId="77777777" w:rsidR="007F63C1" w:rsidRDefault="00000000">
            <w:r>
              <w:t>Similar work</w:t>
            </w:r>
          </w:p>
        </w:tc>
      </w:tr>
      <w:tr w:rsidR="007F63C1" w14:paraId="13D6633B" w14:textId="77777777">
        <w:tc>
          <w:tcPr>
            <w:tcW w:w="4320" w:type="dxa"/>
          </w:tcPr>
          <w:p w14:paraId="1E8053FB"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C22885E" w14:textId="77777777" w:rsidR="007F63C1" w:rsidRDefault="00000000">
            <w:r>
              <w:t>Data processing</w:t>
            </w:r>
          </w:p>
        </w:tc>
      </w:tr>
      <w:tr w:rsidR="007F63C1" w14:paraId="7E5899F4" w14:textId="77777777">
        <w:tc>
          <w:tcPr>
            <w:tcW w:w="4320" w:type="dxa"/>
          </w:tcPr>
          <w:p w14:paraId="22A9832F"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C1A771E" w14:textId="77777777" w:rsidR="007F63C1" w:rsidRDefault="00000000">
            <w:r>
              <w:t>The application is sent ...</w:t>
            </w:r>
          </w:p>
        </w:tc>
      </w:tr>
      <w:tr w:rsidR="007F63C1" w14:paraId="33DBA6FE" w14:textId="77777777">
        <w:tc>
          <w:tcPr>
            <w:tcW w:w="4320" w:type="dxa"/>
          </w:tcPr>
          <w:p w14:paraId="2817209A" w14:textId="77777777" w:rsidR="007F63C1" w:rsidRDefault="00000000">
            <w:proofErr w:type="spellStart"/>
            <w:r>
              <w:t>Отлично</w:t>
            </w:r>
            <w:proofErr w:type="spellEnd"/>
            <w:r>
              <w:t>!</w:t>
            </w:r>
          </w:p>
        </w:tc>
        <w:tc>
          <w:tcPr>
            <w:tcW w:w="4320" w:type="dxa"/>
          </w:tcPr>
          <w:p w14:paraId="1A4A6A45" w14:textId="77777777" w:rsidR="007F63C1" w:rsidRDefault="00000000">
            <w:r>
              <w:t>Great!</w:t>
            </w:r>
          </w:p>
        </w:tc>
      </w:tr>
      <w:tr w:rsidR="007F63C1" w14:paraId="460F29E4" w14:textId="77777777">
        <w:tc>
          <w:tcPr>
            <w:tcW w:w="4320" w:type="dxa"/>
          </w:tcPr>
          <w:p w14:paraId="0CA23485"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45C5886A"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1E48A858" w14:textId="77777777">
        <w:tc>
          <w:tcPr>
            <w:tcW w:w="4320" w:type="dxa"/>
          </w:tcPr>
          <w:p w14:paraId="4EC6F26F" w14:textId="77777777" w:rsidR="007F63C1" w:rsidRDefault="00000000">
            <w:proofErr w:type="spellStart"/>
            <w:r>
              <w:t>Хорошо</w:t>
            </w:r>
            <w:proofErr w:type="spellEnd"/>
          </w:p>
        </w:tc>
        <w:tc>
          <w:tcPr>
            <w:tcW w:w="4320" w:type="dxa"/>
          </w:tcPr>
          <w:p w14:paraId="414F67A9" w14:textId="77777777" w:rsidR="007F63C1" w:rsidRDefault="00000000">
            <w:r>
              <w:t>Fine</w:t>
            </w:r>
          </w:p>
        </w:tc>
      </w:tr>
      <w:tr w:rsidR="007F63C1" w14:paraId="3312705E" w14:textId="77777777">
        <w:tc>
          <w:tcPr>
            <w:tcW w:w="4320" w:type="dxa"/>
          </w:tcPr>
          <w:p w14:paraId="646F0BA9"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31F4E7B" w14:textId="77777777" w:rsidR="007F63C1" w:rsidRDefault="00000000">
            <w:r>
              <w:t>An error has occurred</w:t>
            </w:r>
          </w:p>
        </w:tc>
      </w:tr>
      <w:tr w:rsidR="007F63C1" w14:paraId="62340750" w14:textId="77777777">
        <w:tc>
          <w:tcPr>
            <w:tcW w:w="4320" w:type="dxa"/>
          </w:tcPr>
          <w:p w14:paraId="656D9C04" w14:textId="77777777" w:rsidR="007F63C1" w:rsidRDefault="00000000">
            <w:proofErr w:type="spellStart"/>
            <w:r>
              <w:t>Вернуться</w:t>
            </w:r>
            <w:proofErr w:type="spellEnd"/>
          </w:p>
        </w:tc>
        <w:tc>
          <w:tcPr>
            <w:tcW w:w="4320" w:type="dxa"/>
          </w:tcPr>
          <w:p w14:paraId="39072570" w14:textId="77777777" w:rsidR="007F63C1" w:rsidRDefault="00000000">
            <w:r>
              <w:t>Return</w:t>
            </w:r>
          </w:p>
        </w:tc>
      </w:tr>
    </w:tbl>
    <w:p w14:paraId="010968CD"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proofErr w:type="spellStart"/>
      <w:r>
        <w:t>politika</w:t>
      </w:r>
      <w:proofErr w:type="spellEnd"/>
      <w:r w:rsidRPr="0026069D">
        <w:rPr>
          <w:lang w:val="ru-RU"/>
        </w:rPr>
        <w:t>-</w:t>
      </w:r>
      <w:r>
        <w:t>v</w:t>
      </w:r>
      <w:r w:rsidRPr="0026069D">
        <w:rPr>
          <w:lang w:val="ru-RU"/>
        </w:rPr>
        <w:t>-</w:t>
      </w:r>
      <w:proofErr w:type="spellStart"/>
      <w:r>
        <w:t>oblasti</w:t>
      </w:r>
      <w:proofErr w:type="spellEnd"/>
      <w:r w:rsidRPr="0026069D">
        <w:rPr>
          <w:lang w:val="ru-RU"/>
        </w:rPr>
        <w:t>-</w:t>
      </w:r>
      <w:proofErr w:type="spellStart"/>
      <w:r>
        <w:t>personalnyh</w:t>
      </w:r>
      <w:proofErr w:type="spellEnd"/>
      <w:r w:rsidRPr="0026069D">
        <w:rPr>
          <w:lang w:val="ru-RU"/>
        </w:rPr>
        <w:t>-</w:t>
      </w:r>
      <w:proofErr w:type="spellStart"/>
      <w:r>
        <w:t>dannyh</w:t>
      </w:r>
      <w:proofErr w:type="spellEnd"/>
    </w:p>
    <w:tbl>
      <w:tblPr>
        <w:tblW w:w="0" w:type="auto"/>
        <w:tblLook w:val="04A0" w:firstRow="1" w:lastRow="0" w:firstColumn="1" w:lastColumn="0" w:noHBand="0" w:noVBand="1"/>
      </w:tblPr>
      <w:tblGrid>
        <w:gridCol w:w="4320"/>
        <w:gridCol w:w="4320"/>
      </w:tblGrid>
      <w:tr w:rsidR="007F63C1" w14:paraId="64AA7B3A" w14:textId="77777777" w:rsidTr="003B01C9">
        <w:tc>
          <w:tcPr>
            <w:tcW w:w="4320" w:type="dxa"/>
          </w:tcPr>
          <w:p w14:paraId="610620B1" w14:textId="77777777" w:rsidR="007F63C1" w:rsidRDefault="00000000">
            <w:proofErr w:type="spellStart"/>
            <w:r>
              <w:t>Русский</w:t>
            </w:r>
            <w:proofErr w:type="spellEnd"/>
          </w:p>
        </w:tc>
        <w:tc>
          <w:tcPr>
            <w:tcW w:w="4320" w:type="dxa"/>
          </w:tcPr>
          <w:p w14:paraId="43210430" w14:textId="77777777" w:rsidR="007F63C1" w:rsidRDefault="00000000">
            <w:proofErr w:type="spellStart"/>
            <w:r>
              <w:t>Английский</w:t>
            </w:r>
            <w:proofErr w:type="spellEnd"/>
          </w:p>
        </w:tc>
      </w:tr>
      <w:tr w:rsidR="007F63C1" w14:paraId="0A5D451E" w14:textId="77777777" w:rsidTr="003B01C9">
        <w:tc>
          <w:tcPr>
            <w:tcW w:w="4320" w:type="dxa"/>
          </w:tcPr>
          <w:p w14:paraId="7B465F72" w14:textId="77777777" w:rsidR="007F63C1" w:rsidRDefault="00000000">
            <w:proofErr w:type="spellStart"/>
            <w:r>
              <w:t>Индивидуальная</w:t>
            </w:r>
            <w:proofErr w:type="spellEnd"/>
            <w:r>
              <w:t xml:space="preserve"> </w:t>
            </w:r>
            <w:proofErr w:type="spellStart"/>
            <w:r>
              <w:t>разработкапрограммного</w:t>
            </w:r>
            <w:proofErr w:type="spellEnd"/>
            <w:r>
              <w:t xml:space="preserve"> </w:t>
            </w:r>
            <w:proofErr w:type="spellStart"/>
            <w:r>
              <w:t>обеспечения</w:t>
            </w:r>
            <w:proofErr w:type="spellEnd"/>
          </w:p>
        </w:tc>
        <w:tc>
          <w:tcPr>
            <w:tcW w:w="4320" w:type="dxa"/>
          </w:tcPr>
          <w:p w14:paraId="55C89086" w14:textId="77777777" w:rsidR="007F63C1" w:rsidRDefault="00000000">
            <w:r>
              <w:t>Individual software development</w:t>
            </w:r>
          </w:p>
        </w:tc>
      </w:tr>
      <w:tr w:rsidR="007F63C1" w14:paraId="48B1EE0B" w14:textId="77777777" w:rsidTr="003B01C9">
        <w:tc>
          <w:tcPr>
            <w:tcW w:w="4320" w:type="dxa"/>
          </w:tcPr>
          <w:p w14:paraId="37313A9C" w14:textId="77777777" w:rsidR="007F63C1" w:rsidRPr="0026069D" w:rsidRDefault="00000000">
            <w:pPr>
              <w:rPr>
                <w:lang w:val="ru-RU"/>
              </w:rPr>
            </w:pPr>
            <w:r w:rsidRPr="0026069D">
              <w:rPr>
                <w:lang w:val="ru-RU"/>
              </w:rPr>
              <w:t xml:space="preserve">Комплексная </w:t>
            </w:r>
            <w:r>
              <w:t>IT</w:t>
            </w:r>
            <w:r w:rsidRPr="0026069D">
              <w:rPr>
                <w:lang w:val="ru-RU"/>
              </w:rPr>
              <w:t xml:space="preserve">-экспертиза для </w:t>
            </w:r>
            <w:r w:rsidRPr="0026069D">
              <w:rPr>
                <w:lang w:val="ru-RU"/>
              </w:rPr>
              <w:lastRenderedPageBreak/>
              <w:t xml:space="preserve">решения ваших </w:t>
            </w:r>
            <w:proofErr w:type="spellStart"/>
            <w:proofErr w:type="gramStart"/>
            <w:r w:rsidRPr="0026069D">
              <w:rPr>
                <w:lang w:val="ru-RU"/>
              </w:rPr>
              <w:t>задач.Более</w:t>
            </w:r>
            <w:proofErr w:type="spellEnd"/>
            <w:proofErr w:type="gramEnd"/>
            <w:r w:rsidRPr="0026069D">
              <w:rPr>
                <w:lang w:val="ru-RU"/>
              </w:rPr>
              <w:t xml:space="preserve"> 15 лет мы создаем информационные </w:t>
            </w:r>
            <w:proofErr w:type="spellStart"/>
            <w:r w:rsidRPr="0026069D">
              <w:rPr>
                <w:lang w:val="ru-RU"/>
              </w:rPr>
              <w:t>системыдля</w:t>
            </w:r>
            <w:proofErr w:type="spellEnd"/>
            <w:r w:rsidRPr="0026069D">
              <w:rPr>
                <w:lang w:val="ru-RU"/>
              </w:rPr>
              <w:t xml:space="preserve"> бизнеса и государственных заказчиков</w:t>
            </w:r>
          </w:p>
        </w:tc>
        <w:tc>
          <w:tcPr>
            <w:tcW w:w="4320" w:type="dxa"/>
          </w:tcPr>
          <w:p w14:paraId="76A23AAD" w14:textId="77777777" w:rsidR="007F63C1" w:rsidRDefault="00000000">
            <w:r>
              <w:lastRenderedPageBreak/>
              <w:t xml:space="preserve">Comprehensive IT expertise to solve your </w:t>
            </w:r>
            <w:r>
              <w:lastRenderedPageBreak/>
              <w:t>problems. For more than 15 years, we have been creating information systems for business and state customers</w:t>
            </w:r>
          </w:p>
        </w:tc>
      </w:tr>
      <w:tr w:rsidR="007F63C1" w14:paraId="37F540FA" w14:textId="77777777" w:rsidTr="003B01C9">
        <w:tc>
          <w:tcPr>
            <w:tcW w:w="4320" w:type="dxa"/>
          </w:tcPr>
          <w:p w14:paraId="6D05E4C0" w14:textId="77777777" w:rsidR="007F63C1" w:rsidRDefault="00000000">
            <w:proofErr w:type="spellStart"/>
            <w:r>
              <w:lastRenderedPageBreak/>
              <w:t>Портфолио</w:t>
            </w:r>
            <w:proofErr w:type="spellEnd"/>
          </w:p>
        </w:tc>
        <w:tc>
          <w:tcPr>
            <w:tcW w:w="4320" w:type="dxa"/>
          </w:tcPr>
          <w:p w14:paraId="162581E7" w14:textId="77777777" w:rsidR="007F63C1" w:rsidRDefault="00000000">
            <w:r>
              <w:t>Portfolio</w:t>
            </w:r>
          </w:p>
        </w:tc>
      </w:tr>
      <w:tr w:rsidR="007F63C1" w14:paraId="2562BDDC" w14:textId="77777777" w:rsidTr="003B01C9">
        <w:tc>
          <w:tcPr>
            <w:tcW w:w="4320" w:type="dxa"/>
          </w:tcPr>
          <w:p w14:paraId="56CA8A4A" w14:textId="77777777" w:rsidR="007F63C1" w:rsidRDefault="00000000">
            <w:proofErr w:type="spellStart"/>
            <w:r>
              <w:t>Наши</w:t>
            </w:r>
            <w:proofErr w:type="spellEnd"/>
            <w:r>
              <w:t xml:space="preserve"> </w:t>
            </w:r>
            <w:proofErr w:type="spellStart"/>
            <w:r>
              <w:t>услуги</w:t>
            </w:r>
            <w:proofErr w:type="spellEnd"/>
          </w:p>
        </w:tc>
        <w:tc>
          <w:tcPr>
            <w:tcW w:w="4320" w:type="dxa"/>
          </w:tcPr>
          <w:p w14:paraId="3328200F" w14:textId="77777777" w:rsidR="007F63C1" w:rsidRDefault="00000000">
            <w:r>
              <w:t>Our services</w:t>
            </w:r>
          </w:p>
        </w:tc>
      </w:tr>
      <w:tr w:rsidR="007F63C1" w14:paraId="2B09C66A" w14:textId="77777777" w:rsidTr="003B01C9">
        <w:tc>
          <w:tcPr>
            <w:tcW w:w="4320" w:type="dxa"/>
          </w:tcPr>
          <w:p w14:paraId="581A75AA" w14:textId="77777777" w:rsidR="007F63C1" w:rsidRPr="0026069D" w:rsidRDefault="00000000">
            <w:pPr>
              <w:rPr>
                <w:lang w:val="ru-RU"/>
              </w:rPr>
            </w:pPr>
            <w:r w:rsidRPr="0026069D">
              <w:rPr>
                <w:lang w:val="ru-RU"/>
              </w:rPr>
              <w:t xml:space="preserve">Не предлагаем типовые решения, а помогаем решать проблемы </w:t>
            </w:r>
            <w:proofErr w:type="spellStart"/>
            <w:r w:rsidRPr="0026069D">
              <w:rPr>
                <w:lang w:val="ru-RU"/>
              </w:rPr>
              <w:t>конкрентого</w:t>
            </w:r>
            <w:proofErr w:type="spellEnd"/>
            <w:r w:rsidRPr="0026069D">
              <w:rPr>
                <w:lang w:val="ru-RU"/>
              </w:rPr>
              <w:t xml:space="preserve"> бизнеса!</w:t>
            </w:r>
          </w:p>
        </w:tc>
        <w:tc>
          <w:tcPr>
            <w:tcW w:w="4320" w:type="dxa"/>
          </w:tcPr>
          <w:p w14:paraId="0A20E54F" w14:textId="77777777" w:rsidR="007F63C1" w:rsidRDefault="00000000">
            <w:r>
              <w:t xml:space="preserve">We do not offer typical </w:t>
            </w:r>
            <w:proofErr w:type="gramStart"/>
            <w:r>
              <w:t>solutions, but</w:t>
            </w:r>
            <w:proofErr w:type="gramEnd"/>
            <w:r>
              <w:t xml:space="preserve"> help to solve the problems of the concrete business!</w:t>
            </w:r>
          </w:p>
        </w:tc>
      </w:tr>
      <w:tr w:rsidR="007F63C1" w14:paraId="186709E6" w14:textId="77777777" w:rsidTr="003B01C9">
        <w:tc>
          <w:tcPr>
            <w:tcW w:w="4320" w:type="dxa"/>
          </w:tcPr>
          <w:p w14:paraId="310DAB9F"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систем</w:t>
            </w:r>
            <w:proofErr w:type="spellEnd"/>
          </w:p>
        </w:tc>
        <w:tc>
          <w:tcPr>
            <w:tcW w:w="4320" w:type="dxa"/>
          </w:tcPr>
          <w:p w14:paraId="747DC7CD" w14:textId="77777777" w:rsidR="007F63C1" w:rsidRDefault="00000000">
            <w:r>
              <w:t>Development of information systems</w:t>
            </w:r>
          </w:p>
        </w:tc>
      </w:tr>
      <w:tr w:rsidR="007F63C1" w14:paraId="5CF14A97" w14:textId="77777777" w:rsidTr="003B01C9">
        <w:tc>
          <w:tcPr>
            <w:tcW w:w="4320" w:type="dxa"/>
          </w:tcPr>
          <w:p w14:paraId="43F36AEF" w14:textId="77777777" w:rsidR="007F63C1" w:rsidRPr="0026069D" w:rsidRDefault="00000000">
            <w:pPr>
              <w:rPr>
                <w:lang w:val="ru-RU"/>
              </w:rPr>
            </w:pPr>
            <w:r w:rsidRPr="0026069D">
              <w:rPr>
                <w:lang w:val="ru-RU"/>
              </w:rPr>
              <w:t>Разработаем информационную систему, которая позволит значительно улучшить эффективность бизнес-процессов и оптимизировать работу компании</w:t>
            </w:r>
          </w:p>
        </w:tc>
        <w:tc>
          <w:tcPr>
            <w:tcW w:w="4320" w:type="dxa"/>
          </w:tcPr>
          <w:p w14:paraId="6C5A3D5F" w14:textId="77777777" w:rsidR="007F63C1" w:rsidRDefault="00000000">
            <w:r>
              <w:t>We will develop an information system that will significantly improve business process effectiveness and optimize the work of the company</w:t>
            </w:r>
          </w:p>
        </w:tc>
      </w:tr>
      <w:tr w:rsidR="007F63C1" w14:paraId="6C8D30A9" w14:textId="77777777" w:rsidTr="003B01C9">
        <w:tc>
          <w:tcPr>
            <w:tcW w:w="4320" w:type="dxa"/>
          </w:tcPr>
          <w:p w14:paraId="2FC75E0B" w14:textId="77777777" w:rsidR="007F63C1" w:rsidRDefault="00000000">
            <w:proofErr w:type="spellStart"/>
            <w:r>
              <w:t>Разработка</w:t>
            </w:r>
            <w:proofErr w:type="spellEnd"/>
            <w:r>
              <w:t xml:space="preserve"> </w:t>
            </w:r>
            <w:proofErr w:type="spellStart"/>
            <w:r>
              <w:t>программного</w:t>
            </w:r>
            <w:proofErr w:type="spellEnd"/>
            <w:r>
              <w:t xml:space="preserve"> </w:t>
            </w:r>
            <w:proofErr w:type="spellStart"/>
            <w:r>
              <w:t>обеспечения</w:t>
            </w:r>
            <w:proofErr w:type="spellEnd"/>
          </w:p>
        </w:tc>
        <w:tc>
          <w:tcPr>
            <w:tcW w:w="4320" w:type="dxa"/>
          </w:tcPr>
          <w:p w14:paraId="0E6FA803" w14:textId="77777777" w:rsidR="007F63C1" w:rsidRDefault="00000000">
            <w:r>
              <w:t>Development of software</w:t>
            </w:r>
          </w:p>
        </w:tc>
      </w:tr>
      <w:tr w:rsidR="007F63C1" w14:paraId="4B31F1ED" w14:textId="77777777" w:rsidTr="003B01C9">
        <w:tc>
          <w:tcPr>
            <w:tcW w:w="4320" w:type="dxa"/>
          </w:tcPr>
          <w:p w14:paraId="7F90BEB9" w14:textId="77777777" w:rsidR="007F63C1" w:rsidRPr="0026069D" w:rsidRDefault="00000000">
            <w:pPr>
              <w:rPr>
                <w:lang w:val="ru-RU"/>
              </w:rPr>
            </w:pPr>
            <w:r w:rsidRPr="0026069D">
              <w:rPr>
                <w:lang w:val="ru-RU"/>
              </w:rPr>
              <w:t>Создаем удобные и функциональные приложения разной сложности и направленности, включая приложения для работы с базами данных, обработки изображений, анализа данных и многие другие</w:t>
            </w:r>
          </w:p>
        </w:tc>
        <w:tc>
          <w:tcPr>
            <w:tcW w:w="4320" w:type="dxa"/>
          </w:tcPr>
          <w:p w14:paraId="6EF1BECF" w14:textId="77777777" w:rsidR="007F63C1" w:rsidRDefault="00000000">
            <w:r>
              <w:t>We create convenient and functional applications of different complexity and orientations, including applications for working with databases, image processing, data analysis and many others</w:t>
            </w:r>
          </w:p>
        </w:tc>
      </w:tr>
      <w:tr w:rsidR="007F63C1" w14:paraId="2DE0D190" w14:textId="77777777" w:rsidTr="003B01C9">
        <w:tc>
          <w:tcPr>
            <w:tcW w:w="4320" w:type="dxa"/>
          </w:tcPr>
          <w:p w14:paraId="561AEC22" w14:textId="77777777" w:rsidR="007F63C1" w:rsidRDefault="00000000">
            <w:proofErr w:type="spellStart"/>
            <w:r>
              <w:t>Автоматизация</w:t>
            </w:r>
            <w:proofErr w:type="spellEnd"/>
            <w:r>
              <w:t xml:space="preserve"> </w:t>
            </w:r>
            <w:proofErr w:type="spellStart"/>
            <w:r>
              <w:t>бизнеса</w:t>
            </w:r>
            <w:proofErr w:type="spellEnd"/>
          </w:p>
        </w:tc>
        <w:tc>
          <w:tcPr>
            <w:tcW w:w="4320" w:type="dxa"/>
          </w:tcPr>
          <w:p w14:paraId="61E1C8CA" w14:textId="77777777" w:rsidR="007F63C1" w:rsidRDefault="00000000">
            <w:r>
              <w:t>Automation of business</w:t>
            </w:r>
          </w:p>
        </w:tc>
      </w:tr>
      <w:tr w:rsidR="007F63C1" w14:paraId="7E53E3B1" w14:textId="77777777" w:rsidTr="003B01C9">
        <w:tc>
          <w:tcPr>
            <w:tcW w:w="4320" w:type="dxa"/>
          </w:tcPr>
          <w:p w14:paraId="24D45589" w14:textId="77777777" w:rsidR="007F63C1" w:rsidRPr="0026069D" w:rsidRDefault="00000000">
            <w:pPr>
              <w:rPr>
                <w:lang w:val="ru-RU"/>
              </w:rPr>
            </w:pPr>
            <w:r w:rsidRPr="0026069D">
              <w:rPr>
                <w:lang w:val="ru-RU"/>
              </w:rPr>
              <w:t xml:space="preserve">Разработаем и интегрируем </w:t>
            </w:r>
            <w:r>
              <w:t>ERP</w:t>
            </w:r>
            <w:r w:rsidRPr="0026069D">
              <w:rPr>
                <w:lang w:val="ru-RU"/>
              </w:rPr>
              <w:t xml:space="preserve">, </w:t>
            </w:r>
            <w:r>
              <w:t>CRM</w:t>
            </w:r>
            <w:r w:rsidRPr="0026069D">
              <w:rPr>
                <w:lang w:val="ru-RU"/>
              </w:rPr>
              <w:t xml:space="preserve">, </w:t>
            </w:r>
            <w:r>
              <w:t>HRM</w:t>
            </w:r>
            <w:r w:rsidRPr="0026069D">
              <w:rPr>
                <w:lang w:val="ru-RU"/>
              </w:rPr>
              <w:t xml:space="preserve"> системы для повышения эффективности бизнес-процессов и оптимизации использования ресурсов</w:t>
            </w:r>
          </w:p>
        </w:tc>
        <w:tc>
          <w:tcPr>
            <w:tcW w:w="4320" w:type="dxa"/>
          </w:tcPr>
          <w:p w14:paraId="00E2228B" w14:textId="77777777" w:rsidR="007F63C1" w:rsidRDefault="00000000">
            <w:r>
              <w:t>We develop and integrate ERP, CRM, HRM systems to increase the efficiency of business processes and optimize the use of resources</w:t>
            </w:r>
          </w:p>
        </w:tc>
      </w:tr>
      <w:tr w:rsidR="007F63C1" w14:paraId="102EEE29" w14:textId="77777777" w:rsidTr="003B01C9">
        <w:tc>
          <w:tcPr>
            <w:tcW w:w="4320" w:type="dxa"/>
          </w:tcPr>
          <w:p w14:paraId="7352FC27"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51A05D7A" w14:textId="77777777" w:rsidR="007F63C1" w:rsidRDefault="00000000">
            <w:r>
              <w:t>Development of information portals</w:t>
            </w:r>
          </w:p>
        </w:tc>
      </w:tr>
      <w:tr w:rsidR="007F63C1" w14:paraId="11876397" w14:textId="77777777" w:rsidTr="003B01C9">
        <w:tc>
          <w:tcPr>
            <w:tcW w:w="4320" w:type="dxa"/>
          </w:tcPr>
          <w:p w14:paraId="73735064" w14:textId="77777777" w:rsidR="007F63C1" w:rsidRPr="0026069D" w:rsidRDefault="00000000">
            <w:pPr>
              <w:rPr>
                <w:lang w:val="ru-RU"/>
              </w:rPr>
            </w:pPr>
            <w:r w:rsidRPr="0026069D">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29E000B2" w14:textId="77777777" w:rsidR="007F63C1" w:rsidRDefault="00000000">
            <w:r>
              <w:t>We create convenient and functional services of any complexity for the formation and retention of the target audience</w:t>
            </w:r>
          </w:p>
        </w:tc>
      </w:tr>
      <w:tr w:rsidR="007F63C1" w14:paraId="7650A5A1" w14:textId="77777777" w:rsidTr="003B01C9">
        <w:tc>
          <w:tcPr>
            <w:tcW w:w="4320" w:type="dxa"/>
          </w:tcPr>
          <w:p w14:paraId="120450CE" w14:textId="77777777" w:rsidR="007F63C1" w:rsidRDefault="00000000">
            <w:proofErr w:type="spellStart"/>
            <w:r>
              <w:t>Разработка</w:t>
            </w:r>
            <w:proofErr w:type="spellEnd"/>
            <w:r>
              <w:t xml:space="preserve"> </w:t>
            </w:r>
            <w:proofErr w:type="spellStart"/>
            <w:r>
              <w:t>технической</w:t>
            </w:r>
            <w:proofErr w:type="spellEnd"/>
            <w:r>
              <w:t xml:space="preserve"> </w:t>
            </w:r>
            <w:proofErr w:type="spellStart"/>
            <w:r>
              <w:t>документации</w:t>
            </w:r>
            <w:proofErr w:type="spellEnd"/>
          </w:p>
        </w:tc>
        <w:tc>
          <w:tcPr>
            <w:tcW w:w="4320" w:type="dxa"/>
          </w:tcPr>
          <w:p w14:paraId="4A9CA41C" w14:textId="77777777" w:rsidR="007F63C1" w:rsidRDefault="00000000">
            <w:r>
              <w:t>Development of technical documentation</w:t>
            </w:r>
          </w:p>
        </w:tc>
      </w:tr>
      <w:tr w:rsidR="007F63C1" w14:paraId="209A12BD" w14:textId="77777777" w:rsidTr="003B01C9">
        <w:tc>
          <w:tcPr>
            <w:tcW w:w="4320" w:type="dxa"/>
          </w:tcPr>
          <w:p w14:paraId="0EEEFB11" w14:textId="77777777" w:rsidR="007F63C1" w:rsidRPr="0026069D" w:rsidRDefault="00000000">
            <w:pPr>
              <w:rPr>
                <w:lang w:val="ru-RU"/>
              </w:rPr>
            </w:pPr>
            <w:r w:rsidRPr="0026069D">
              <w:rPr>
                <w:lang w:val="ru-RU"/>
              </w:rPr>
              <w:t xml:space="preserve">Разработаем техническую документацию с учетом ваших </w:t>
            </w:r>
            <w:r w:rsidRPr="0026069D">
              <w:rPr>
                <w:lang w:val="ru-RU"/>
              </w:rPr>
              <w:lastRenderedPageBreak/>
              <w:t>пожеланий и всех деталей для проекта любой сложности</w:t>
            </w:r>
          </w:p>
        </w:tc>
        <w:tc>
          <w:tcPr>
            <w:tcW w:w="4320" w:type="dxa"/>
          </w:tcPr>
          <w:p w14:paraId="01226C1C" w14:textId="77777777" w:rsidR="007F63C1" w:rsidRDefault="00000000">
            <w:r>
              <w:lastRenderedPageBreak/>
              <w:t xml:space="preserve">We will develop technical documentation </w:t>
            </w:r>
            <w:proofErr w:type="gramStart"/>
            <w:r>
              <w:t>taking into account</w:t>
            </w:r>
            <w:proofErr w:type="gramEnd"/>
            <w:r>
              <w:t xml:space="preserve"> your wishes and all </w:t>
            </w:r>
            <w:r>
              <w:lastRenderedPageBreak/>
              <w:t>details for a project of any complexity</w:t>
            </w:r>
          </w:p>
        </w:tc>
      </w:tr>
      <w:tr w:rsidR="007F63C1" w14:paraId="58B2779A" w14:textId="77777777" w:rsidTr="003B01C9">
        <w:tc>
          <w:tcPr>
            <w:tcW w:w="4320" w:type="dxa"/>
          </w:tcPr>
          <w:p w14:paraId="51CDA8B6" w14:textId="77777777" w:rsidR="007F63C1" w:rsidRDefault="00000000">
            <w:proofErr w:type="spellStart"/>
            <w:r>
              <w:lastRenderedPageBreak/>
              <w:t>Разработка</w:t>
            </w:r>
            <w:proofErr w:type="spellEnd"/>
            <w:r>
              <w:t xml:space="preserve"> </w:t>
            </w:r>
            <w:proofErr w:type="spellStart"/>
            <w:r>
              <w:t>мобильных</w:t>
            </w:r>
            <w:proofErr w:type="spellEnd"/>
            <w:r>
              <w:t xml:space="preserve"> </w:t>
            </w:r>
            <w:proofErr w:type="spellStart"/>
            <w:r>
              <w:t>приложений</w:t>
            </w:r>
            <w:proofErr w:type="spellEnd"/>
          </w:p>
        </w:tc>
        <w:tc>
          <w:tcPr>
            <w:tcW w:w="4320" w:type="dxa"/>
          </w:tcPr>
          <w:p w14:paraId="59CE4178" w14:textId="77777777" w:rsidR="007F63C1" w:rsidRDefault="00000000">
            <w:r>
              <w:t>Development of mobile applications</w:t>
            </w:r>
          </w:p>
        </w:tc>
      </w:tr>
      <w:tr w:rsidR="007F63C1" w14:paraId="641ECDC2" w14:textId="77777777" w:rsidTr="003B01C9">
        <w:tc>
          <w:tcPr>
            <w:tcW w:w="4320" w:type="dxa"/>
          </w:tcPr>
          <w:p w14:paraId="51A33512" w14:textId="77777777" w:rsidR="007F63C1" w:rsidRPr="0026069D" w:rsidRDefault="00000000">
            <w:pPr>
              <w:rPr>
                <w:lang w:val="ru-RU"/>
              </w:rPr>
            </w:pPr>
            <w:r w:rsidRPr="0026069D">
              <w:rPr>
                <w:lang w:val="ru-RU"/>
              </w:rPr>
              <w:t xml:space="preserve">Разработаем масштабируемое и полнофункциональное мобильное приложение для </w:t>
            </w:r>
            <w:r>
              <w:t>Android</w:t>
            </w:r>
            <w:r w:rsidRPr="0026069D">
              <w:rPr>
                <w:lang w:val="ru-RU"/>
              </w:rPr>
              <w:t xml:space="preserve"> и </w:t>
            </w:r>
            <w:r>
              <w:t>iOS</w:t>
            </w:r>
          </w:p>
        </w:tc>
        <w:tc>
          <w:tcPr>
            <w:tcW w:w="4320" w:type="dxa"/>
          </w:tcPr>
          <w:p w14:paraId="7D37E37B" w14:textId="77777777" w:rsidR="007F63C1" w:rsidRDefault="00000000">
            <w:r>
              <w:t>We develop a scalable and full -function mobile application for Android and iOS</w:t>
            </w:r>
          </w:p>
        </w:tc>
      </w:tr>
      <w:tr w:rsidR="007F63C1" w14:paraId="54C399A2" w14:textId="77777777" w:rsidTr="003B01C9">
        <w:tc>
          <w:tcPr>
            <w:tcW w:w="4320" w:type="dxa"/>
          </w:tcPr>
          <w:p w14:paraId="0CC870DC"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009E5230" w14:textId="77777777" w:rsidR="007F63C1" w:rsidRDefault="00000000">
            <w:r>
              <w:t>Development of corporate portals</w:t>
            </w:r>
          </w:p>
        </w:tc>
      </w:tr>
      <w:tr w:rsidR="007F63C1" w14:paraId="5A9348F2" w14:textId="77777777" w:rsidTr="003B01C9">
        <w:tc>
          <w:tcPr>
            <w:tcW w:w="4320" w:type="dxa"/>
          </w:tcPr>
          <w:p w14:paraId="6EE9BD68" w14:textId="77777777" w:rsidR="007F63C1" w:rsidRPr="0026069D" w:rsidRDefault="00000000">
            <w:pPr>
              <w:rPr>
                <w:lang w:val="ru-RU"/>
              </w:rPr>
            </w:pPr>
            <w:r w:rsidRPr="0026069D">
              <w:rPr>
                <w:lang w:val="ru-RU"/>
              </w:rPr>
              <w:t>Разработаем веб-платформу для ведения рабочих задач, управления документооборотом и базой знаний</w:t>
            </w:r>
          </w:p>
        </w:tc>
        <w:tc>
          <w:tcPr>
            <w:tcW w:w="4320" w:type="dxa"/>
          </w:tcPr>
          <w:p w14:paraId="1814371E" w14:textId="77777777" w:rsidR="007F63C1" w:rsidRDefault="00000000">
            <w:r>
              <w:t>We will develop a web platform for conducting work tasks, document management and knowledge base</w:t>
            </w:r>
          </w:p>
        </w:tc>
      </w:tr>
      <w:tr w:rsidR="007F63C1" w14:paraId="3A536918" w14:textId="77777777" w:rsidTr="003B01C9">
        <w:tc>
          <w:tcPr>
            <w:tcW w:w="4320" w:type="dxa"/>
          </w:tcPr>
          <w:p w14:paraId="5F625DF4" w14:textId="77777777" w:rsidR="007F63C1" w:rsidRPr="0026069D" w:rsidRDefault="00000000">
            <w:pPr>
              <w:rPr>
                <w:lang w:val="ru-RU"/>
              </w:rPr>
            </w:pPr>
            <w:r w:rsidRPr="0026069D">
              <w:rPr>
                <w:lang w:val="ru-RU"/>
              </w:rPr>
              <w:t>Разработка сайтов на 1С-Битрикс</w:t>
            </w:r>
          </w:p>
        </w:tc>
        <w:tc>
          <w:tcPr>
            <w:tcW w:w="4320" w:type="dxa"/>
          </w:tcPr>
          <w:p w14:paraId="5BBB4503" w14:textId="77777777" w:rsidR="007F63C1" w:rsidRDefault="00000000">
            <w:r>
              <w:t>Website development on 1C-Bitrix</w:t>
            </w:r>
          </w:p>
        </w:tc>
      </w:tr>
      <w:tr w:rsidR="007F63C1" w14:paraId="19C4AF77" w14:textId="77777777" w:rsidTr="003B01C9">
        <w:tc>
          <w:tcPr>
            <w:tcW w:w="4320" w:type="dxa"/>
          </w:tcPr>
          <w:p w14:paraId="2CF391DD" w14:textId="77777777" w:rsidR="007F63C1" w:rsidRDefault="00000000">
            <w:r w:rsidRPr="0026069D">
              <w:rPr>
                <w:lang w:val="ru-RU"/>
              </w:rPr>
              <w:t xml:space="preserve">Разработаем сайт на 1С-Битрикс любой направленности исходя из ваших потребностей и бизнес-процессов. </w:t>
            </w:r>
            <w:proofErr w:type="spellStart"/>
            <w:r>
              <w:t>Являемся</w:t>
            </w:r>
            <w:proofErr w:type="spellEnd"/>
            <w:r>
              <w:t xml:space="preserve"> </w:t>
            </w:r>
            <w:proofErr w:type="spellStart"/>
            <w:r>
              <w:t>сертифицированным</w:t>
            </w:r>
            <w:proofErr w:type="spellEnd"/>
            <w:r>
              <w:t xml:space="preserve"> </w:t>
            </w:r>
            <w:proofErr w:type="spellStart"/>
            <w:r>
              <w:t>партнером</w:t>
            </w:r>
            <w:proofErr w:type="spellEnd"/>
            <w:r>
              <w:t xml:space="preserve"> «1С-Битрикс»</w:t>
            </w:r>
          </w:p>
        </w:tc>
        <w:tc>
          <w:tcPr>
            <w:tcW w:w="4320" w:type="dxa"/>
          </w:tcPr>
          <w:p w14:paraId="172FA474" w14:textId="77777777" w:rsidR="007F63C1" w:rsidRDefault="00000000">
            <w:r>
              <w:t xml:space="preserve">We will develop a site on a 1-Bitrix of any orientation based on your needs and business </w:t>
            </w:r>
            <w:proofErr w:type="spellStart"/>
            <w:proofErr w:type="gramStart"/>
            <w:r>
              <w:t>processes.We</w:t>
            </w:r>
            <w:proofErr w:type="spellEnd"/>
            <w:proofErr w:type="gramEnd"/>
            <w:r>
              <w:t xml:space="preserve"> are a certified partner "1C-Bitrix"</w:t>
            </w:r>
          </w:p>
        </w:tc>
      </w:tr>
      <w:tr w:rsidR="007F63C1" w14:paraId="32026B81" w14:textId="77777777" w:rsidTr="003B01C9">
        <w:tc>
          <w:tcPr>
            <w:tcW w:w="4320" w:type="dxa"/>
          </w:tcPr>
          <w:p w14:paraId="298C19FC"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сайтов</w:t>
            </w:r>
            <w:proofErr w:type="spellEnd"/>
          </w:p>
        </w:tc>
        <w:tc>
          <w:tcPr>
            <w:tcW w:w="4320" w:type="dxa"/>
          </w:tcPr>
          <w:p w14:paraId="7ECDA366" w14:textId="77777777" w:rsidR="007F63C1" w:rsidRDefault="00000000">
            <w:r>
              <w:t>Technical support for sites</w:t>
            </w:r>
          </w:p>
        </w:tc>
      </w:tr>
      <w:tr w:rsidR="007F63C1" w14:paraId="5DCD5881" w14:textId="77777777" w:rsidTr="003B01C9">
        <w:tc>
          <w:tcPr>
            <w:tcW w:w="4320" w:type="dxa"/>
          </w:tcPr>
          <w:p w14:paraId="21E2F9A0" w14:textId="77777777" w:rsidR="007F63C1" w:rsidRPr="0026069D" w:rsidRDefault="00000000">
            <w:pPr>
              <w:rPr>
                <w:lang w:val="ru-RU"/>
              </w:rPr>
            </w:pPr>
            <w:r w:rsidRPr="0026069D">
              <w:rPr>
                <w:lang w:val="ru-RU"/>
              </w:rPr>
              <w:t>Обеспечим добавление нового функционала и контента на сайт, контроль работоспособности сайта и исправление ошибок</w:t>
            </w:r>
          </w:p>
        </w:tc>
        <w:tc>
          <w:tcPr>
            <w:tcW w:w="4320" w:type="dxa"/>
          </w:tcPr>
          <w:p w14:paraId="1B8F26B9" w14:textId="77777777" w:rsidR="007F63C1" w:rsidRDefault="00000000">
            <w:r>
              <w:t>We will ensure the addition of new functionality and content to the site, control of the site’s performance and error correction</w:t>
            </w:r>
          </w:p>
        </w:tc>
      </w:tr>
      <w:tr w:rsidR="007F63C1" w14:paraId="33E9C9B8" w14:textId="77777777" w:rsidTr="003B01C9">
        <w:tc>
          <w:tcPr>
            <w:tcW w:w="4320" w:type="dxa"/>
          </w:tcPr>
          <w:p w14:paraId="29C929C7" w14:textId="77777777" w:rsidR="007F63C1" w:rsidRDefault="00000000">
            <w:r>
              <w:t xml:space="preserve">Цикл </w:t>
            </w:r>
            <w:proofErr w:type="spellStart"/>
            <w:r>
              <w:t>разработки</w:t>
            </w:r>
            <w:proofErr w:type="spellEnd"/>
            <w:r>
              <w:t xml:space="preserve"> </w:t>
            </w:r>
            <w:proofErr w:type="spellStart"/>
            <w:r>
              <w:t>проекта</w:t>
            </w:r>
            <w:proofErr w:type="spellEnd"/>
          </w:p>
        </w:tc>
        <w:tc>
          <w:tcPr>
            <w:tcW w:w="4320" w:type="dxa"/>
          </w:tcPr>
          <w:p w14:paraId="255473C3" w14:textId="77777777" w:rsidR="007F63C1" w:rsidRDefault="00000000">
            <w:r>
              <w:t>Project development cycle</w:t>
            </w:r>
          </w:p>
        </w:tc>
      </w:tr>
      <w:tr w:rsidR="007F63C1" w14:paraId="5FB9B0CF" w14:textId="77777777" w:rsidTr="003B01C9">
        <w:tc>
          <w:tcPr>
            <w:tcW w:w="4320" w:type="dxa"/>
          </w:tcPr>
          <w:p w14:paraId="2AEC756E" w14:textId="77777777" w:rsidR="007F63C1" w:rsidRDefault="00000000">
            <w:r w:rsidRPr="0026069D">
              <w:rPr>
                <w:lang w:val="ru-RU"/>
              </w:rPr>
              <w:t xml:space="preserve">Наши менеджеры с удовольствием ответят на все вопросы и подберут уникальный путь создания вашего продукта. </w:t>
            </w:r>
            <w:proofErr w:type="spellStart"/>
            <w:r>
              <w:t>Дарим</w:t>
            </w:r>
            <w:proofErr w:type="spellEnd"/>
            <w:r>
              <w:t xml:space="preserve"> </w:t>
            </w:r>
            <w:proofErr w:type="spellStart"/>
            <w:r>
              <w:t>первую</w:t>
            </w:r>
            <w:proofErr w:type="spellEnd"/>
            <w:r>
              <w:t xml:space="preserve"> </w:t>
            </w:r>
            <w:proofErr w:type="spellStart"/>
            <w:r>
              <w:t>консультацию</w:t>
            </w:r>
            <w:proofErr w:type="spellEnd"/>
            <w:r>
              <w:t xml:space="preserve"> </w:t>
            </w:r>
            <w:proofErr w:type="spellStart"/>
            <w:r>
              <w:t>бесплатно</w:t>
            </w:r>
            <w:proofErr w:type="spellEnd"/>
            <w:r>
              <w:t>!</w:t>
            </w:r>
          </w:p>
        </w:tc>
        <w:tc>
          <w:tcPr>
            <w:tcW w:w="4320" w:type="dxa"/>
          </w:tcPr>
          <w:p w14:paraId="4C61D1C8" w14:textId="77777777" w:rsidR="007F63C1" w:rsidRDefault="00000000">
            <w:r>
              <w:t xml:space="preserve">Our managers will be happy to answer all questions and select a unique way to create your </w:t>
            </w:r>
            <w:proofErr w:type="spellStart"/>
            <w:proofErr w:type="gramStart"/>
            <w:r>
              <w:t>product.We</w:t>
            </w:r>
            <w:proofErr w:type="spellEnd"/>
            <w:proofErr w:type="gramEnd"/>
            <w:r>
              <w:t xml:space="preserve"> give the first consultation for free!</w:t>
            </w:r>
          </w:p>
        </w:tc>
      </w:tr>
      <w:tr w:rsidR="007F63C1" w14:paraId="15A8C96B" w14:textId="77777777" w:rsidTr="003B01C9">
        <w:tc>
          <w:tcPr>
            <w:tcW w:w="4320" w:type="dxa"/>
          </w:tcPr>
          <w:p w14:paraId="71C0D627" w14:textId="77777777" w:rsidR="007F63C1" w:rsidRDefault="00000000">
            <w:proofErr w:type="spellStart"/>
            <w:r>
              <w:t>Связаться</w:t>
            </w:r>
            <w:proofErr w:type="spellEnd"/>
            <w:r>
              <w:t xml:space="preserve"> с </w:t>
            </w:r>
            <w:proofErr w:type="spellStart"/>
            <w:r>
              <w:t>нами</w:t>
            </w:r>
            <w:proofErr w:type="spellEnd"/>
          </w:p>
        </w:tc>
        <w:tc>
          <w:tcPr>
            <w:tcW w:w="4320" w:type="dxa"/>
          </w:tcPr>
          <w:p w14:paraId="0DE49806" w14:textId="77777777" w:rsidR="007F63C1" w:rsidRDefault="00000000">
            <w:r>
              <w:t>Connect with us</w:t>
            </w:r>
          </w:p>
        </w:tc>
      </w:tr>
      <w:tr w:rsidR="007F63C1" w14:paraId="68F21D93" w14:textId="77777777" w:rsidTr="003B01C9">
        <w:tc>
          <w:tcPr>
            <w:tcW w:w="4320" w:type="dxa"/>
          </w:tcPr>
          <w:p w14:paraId="0743B9EF" w14:textId="77777777" w:rsidR="007F63C1" w:rsidRDefault="00000000">
            <w:r>
              <w:t>01</w:t>
            </w:r>
          </w:p>
        </w:tc>
        <w:tc>
          <w:tcPr>
            <w:tcW w:w="4320" w:type="dxa"/>
          </w:tcPr>
          <w:p w14:paraId="4C40B1CF" w14:textId="77777777" w:rsidR="007F63C1" w:rsidRDefault="00000000">
            <w:r>
              <w:t>01</w:t>
            </w:r>
          </w:p>
        </w:tc>
      </w:tr>
      <w:tr w:rsidR="007F63C1" w14:paraId="5D0570A9" w14:textId="77777777" w:rsidTr="003B01C9">
        <w:tc>
          <w:tcPr>
            <w:tcW w:w="4320" w:type="dxa"/>
          </w:tcPr>
          <w:p w14:paraId="2B658644" w14:textId="77777777" w:rsidR="007F63C1" w:rsidRDefault="00000000">
            <w:proofErr w:type="spellStart"/>
            <w:r>
              <w:t>Сбор</w:t>
            </w:r>
            <w:proofErr w:type="spellEnd"/>
            <w:r>
              <w:t xml:space="preserve"> </w:t>
            </w:r>
            <w:proofErr w:type="spellStart"/>
            <w:r>
              <w:t>информации</w:t>
            </w:r>
            <w:proofErr w:type="spellEnd"/>
          </w:p>
        </w:tc>
        <w:tc>
          <w:tcPr>
            <w:tcW w:w="4320" w:type="dxa"/>
          </w:tcPr>
          <w:p w14:paraId="70DCADD3" w14:textId="77777777" w:rsidR="007F63C1" w:rsidRDefault="00000000">
            <w:r>
              <w:t>Collection of information</w:t>
            </w:r>
          </w:p>
        </w:tc>
      </w:tr>
      <w:tr w:rsidR="007F63C1" w14:paraId="2C15014E" w14:textId="77777777" w:rsidTr="003B01C9">
        <w:tc>
          <w:tcPr>
            <w:tcW w:w="4320" w:type="dxa"/>
          </w:tcPr>
          <w:p w14:paraId="34BFEAB9" w14:textId="77777777" w:rsidR="007F63C1" w:rsidRPr="0026069D" w:rsidRDefault="00000000">
            <w:pPr>
              <w:rPr>
                <w:lang w:val="ru-RU"/>
              </w:rPr>
            </w:pPr>
            <w:r w:rsidRPr="0026069D">
              <w:rPr>
                <w:lang w:val="ru-RU"/>
              </w:rPr>
              <w:t>Сбор основной информации о деталях проекта, его целях и задачах</w:t>
            </w:r>
          </w:p>
        </w:tc>
        <w:tc>
          <w:tcPr>
            <w:tcW w:w="4320" w:type="dxa"/>
          </w:tcPr>
          <w:p w14:paraId="419C8131" w14:textId="77777777" w:rsidR="007F63C1" w:rsidRDefault="00000000">
            <w:r>
              <w:t xml:space="preserve">Collection of basic information about the details of the project, its </w:t>
            </w:r>
            <w:proofErr w:type="gramStart"/>
            <w:r>
              <w:t>goals</w:t>
            </w:r>
            <w:proofErr w:type="gramEnd"/>
            <w:r>
              <w:t xml:space="preserve"> and objectives</w:t>
            </w:r>
          </w:p>
        </w:tc>
      </w:tr>
      <w:tr w:rsidR="007F63C1" w14:paraId="1C22E0B7" w14:textId="77777777" w:rsidTr="003B01C9">
        <w:tc>
          <w:tcPr>
            <w:tcW w:w="4320" w:type="dxa"/>
          </w:tcPr>
          <w:p w14:paraId="3CDFD245" w14:textId="77777777" w:rsidR="007F63C1" w:rsidRPr="0026069D" w:rsidRDefault="00000000">
            <w:pPr>
              <w:rPr>
                <w:lang w:val="ru-RU"/>
              </w:rPr>
            </w:pPr>
            <w:r w:rsidRPr="0026069D">
              <w:rPr>
                <w:lang w:val="ru-RU"/>
              </w:rPr>
              <w:lastRenderedPageBreak/>
              <w:t>На основе этой информации мы сможем приступить к проектированию</w:t>
            </w:r>
          </w:p>
        </w:tc>
        <w:tc>
          <w:tcPr>
            <w:tcW w:w="4320" w:type="dxa"/>
          </w:tcPr>
          <w:p w14:paraId="71927F19" w14:textId="77777777" w:rsidR="007F63C1" w:rsidRDefault="00000000">
            <w:r>
              <w:t>Based on this information, we will be able to begin design</w:t>
            </w:r>
          </w:p>
        </w:tc>
      </w:tr>
      <w:tr w:rsidR="003B01C9" w14:paraId="2919EE8D" w14:textId="77777777" w:rsidTr="003B01C9">
        <w:tc>
          <w:tcPr>
            <w:tcW w:w="4320" w:type="dxa"/>
          </w:tcPr>
          <w:p w14:paraId="01137F10" w14:textId="2E22BF4F" w:rsidR="003B01C9" w:rsidRDefault="003B01C9">
            <w:proofErr w:type="spellStart"/>
            <w:r>
              <w:t>Наши</w:t>
            </w:r>
            <w:proofErr w:type="spellEnd"/>
            <w:r>
              <w:t xml:space="preserve"> </w:t>
            </w:r>
            <w:proofErr w:type="spellStart"/>
            <w:r>
              <w:t>клиенты</w:t>
            </w:r>
            <w:proofErr w:type="spellEnd"/>
          </w:p>
        </w:tc>
        <w:tc>
          <w:tcPr>
            <w:tcW w:w="4320" w:type="dxa"/>
          </w:tcPr>
          <w:p w14:paraId="63FE2D3A" w14:textId="7BC9E63A" w:rsidR="003B01C9" w:rsidRDefault="003B01C9">
            <w:r>
              <w:t>our clients</w:t>
            </w:r>
          </w:p>
        </w:tc>
      </w:tr>
      <w:tr w:rsidR="003B01C9" w14:paraId="5F317D37" w14:textId="77777777" w:rsidTr="003B01C9">
        <w:tc>
          <w:tcPr>
            <w:tcW w:w="4320" w:type="dxa"/>
          </w:tcPr>
          <w:p w14:paraId="62E16C6A" w14:textId="05194C2D" w:rsidR="003B01C9" w:rsidRPr="003B01C9" w:rsidRDefault="003B01C9">
            <w:pPr>
              <w:rPr>
                <w:lang w:val="ru-RU"/>
              </w:rPr>
            </w:pPr>
            <w:r w:rsidRPr="0026069D">
              <w:rPr>
                <w:lang w:val="ru-RU"/>
              </w:rPr>
              <w:t>Поработали с крупнейшими государственными организациями, зарубежными компаниями, университетами Екатеринбурга и другими</w:t>
            </w:r>
          </w:p>
        </w:tc>
        <w:tc>
          <w:tcPr>
            <w:tcW w:w="4320" w:type="dxa"/>
          </w:tcPr>
          <w:p w14:paraId="7D090C80" w14:textId="37B8B548" w:rsidR="003B01C9" w:rsidRDefault="003B01C9">
            <w:r>
              <w:t>We worked with the largest state organizations, foreign companies, universities in Yekaterinburg and others</w:t>
            </w:r>
          </w:p>
        </w:tc>
      </w:tr>
      <w:tr w:rsidR="003B01C9" w14:paraId="457B9682" w14:textId="77777777" w:rsidTr="003B01C9">
        <w:tc>
          <w:tcPr>
            <w:tcW w:w="4320" w:type="dxa"/>
          </w:tcPr>
          <w:p w14:paraId="089D846B" w14:textId="19D3E827" w:rsidR="003B01C9" w:rsidRDefault="003B01C9">
            <w:proofErr w:type="spellStart"/>
            <w:r>
              <w:t>Обсудим</w:t>
            </w:r>
            <w:proofErr w:type="spellEnd"/>
            <w:r>
              <w:t xml:space="preserve"> </w:t>
            </w:r>
            <w:proofErr w:type="spellStart"/>
            <w:r>
              <w:t>ваш</w:t>
            </w:r>
            <w:proofErr w:type="spellEnd"/>
            <w:r>
              <w:t xml:space="preserve"> </w:t>
            </w:r>
            <w:proofErr w:type="spellStart"/>
            <w:r>
              <w:t>проект</w:t>
            </w:r>
            <w:proofErr w:type="spellEnd"/>
          </w:p>
        </w:tc>
        <w:tc>
          <w:tcPr>
            <w:tcW w:w="4320" w:type="dxa"/>
          </w:tcPr>
          <w:p w14:paraId="1DEDC3C1" w14:textId="058037D9" w:rsidR="003B01C9" w:rsidRDefault="003B01C9">
            <w:r>
              <w:t>We will discuss your project</w:t>
            </w:r>
          </w:p>
        </w:tc>
      </w:tr>
      <w:tr w:rsidR="003B01C9" w14:paraId="75AEFAED" w14:textId="77777777" w:rsidTr="003B01C9">
        <w:tc>
          <w:tcPr>
            <w:tcW w:w="4320" w:type="dxa"/>
          </w:tcPr>
          <w:p w14:paraId="3149D970" w14:textId="32B1FFAB" w:rsidR="003B01C9" w:rsidRDefault="003B01C9">
            <w:proofErr w:type="spellStart"/>
            <w:r>
              <w:t>Шаг</w:t>
            </w:r>
            <w:proofErr w:type="spellEnd"/>
            <w:r>
              <w:t xml:space="preserve"> 1 </w:t>
            </w:r>
            <w:proofErr w:type="spellStart"/>
            <w:r>
              <w:t>из</w:t>
            </w:r>
            <w:proofErr w:type="spellEnd"/>
            <w:r>
              <w:t xml:space="preserve"> 4</w:t>
            </w:r>
          </w:p>
        </w:tc>
        <w:tc>
          <w:tcPr>
            <w:tcW w:w="4320" w:type="dxa"/>
          </w:tcPr>
          <w:p w14:paraId="792759DA" w14:textId="23687A99" w:rsidR="003B01C9" w:rsidRDefault="003B01C9">
            <w:r>
              <w:t>Step 1 of 4</w:t>
            </w:r>
          </w:p>
        </w:tc>
      </w:tr>
      <w:tr w:rsidR="003B01C9" w14:paraId="62C6C271" w14:textId="77777777" w:rsidTr="003B01C9">
        <w:tc>
          <w:tcPr>
            <w:tcW w:w="4320" w:type="dxa"/>
          </w:tcPr>
          <w:p w14:paraId="54DD4451" w14:textId="372B4AAC" w:rsidR="003B01C9" w:rsidRDefault="003B01C9">
            <w:proofErr w:type="spellStart"/>
            <w:r>
              <w:t>Выберите</w:t>
            </w:r>
            <w:proofErr w:type="spellEnd"/>
            <w:r>
              <w:t xml:space="preserve"> </w:t>
            </w:r>
            <w:proofErr w:type="spellStart"/>
            <w:r>
              <w:t>тип</w:t>
            </w:r>
            <w:proofErr w:type="spellEnd"/>
            <w:r>
              <w:t xml:space="preserve"> </w:t>
            </w:r>
            <w:proofErr w:type="spellStart"/>
            <w:r>
              <w:t>вашего</w:t>
            </w:r>
            <w:proofErr w:type="spellEnd"/>
            <w:r>
              <w:t xml:space="preserve"> </w:t>
            </w:r>
            <w:proofErr w:type="spellStart"/>
            <w:r>
              <w:t>проекта</w:t>
            </w:r>
            <w:proofErr w:type="spellEnd"/>
          </w:p>
        </w:tc>
        <w:tc>
          <w:tcPr>
            <w:tcW w:w="4320" w:type="dxa"/>
          </w:tcPr>
          <w:p w14:paraId="4792B8C2" w14:textId="2F7807B9" w:rsidR="003B01C9" w:rsidRDefault="003B01C9">
            <w:r>
              <w:t>Choose the type of your project</w:t>
            </w:r>
          </w:p>
        </w:tc>
      </w:tr>
      <w:tr w:rsidR="003B01C9" w14:paraId="55BD841D" w14:textId="77777777" w:rsidTr="003B01C9">
        <w:tc>
          <w:tcPr>
            <w:tcW w:w="4320" w:type="dxa"/>
          </w:tcPr>
          <w:p w14:paraId="7E1E4C54" w14:textId="1948CC92" w:rsidR="003B01C9" w:rsidRPr="0026069D" w:rsidRDefault="003B01C9">
            <w:pPr>
              <w:rPr>
                <w:lang w:val="ru-RU"/>
              </w:rPr>
            </w:pPr>
            <w:proofErr w:type="spellStart"/>
            <w:r>
              <w:t>Разработка</w:t>
            </w:r>
            <w:proofErr w:type="spellEnd"/>
            <w:r>
              <w:t xml:space="preserve"> web-</w:t>
            </w:r>
            <w:proofErr w:type="spellStart"/>
            <w:r>
              <w:t>приложений</w:t>
            </w:r>
            <w:proofErr w:type="spellEnd"/>
          </w:p>
        </w:tc>
        <w:tc>
          <w:tcPr>
            <w:tcW w:w="4320" w:type="dxa"/>
          </w:tcPr>
          <w:p w14:paraId="6B632634" w14:textId="65DF8473" w:rsidR="003B01C9" w:rsidRDefault="003B01C9">
            <w:r>
              <w:t>Development of Web applications</w:t>
            </w:r>
          </w:p>
        </w:tc>
      </w:tr>
      <w:tr w:rsidR="003B01C9" w14:paraId="4412AA2F" w14:textId="77777777" w:rsidTr="003B01C9">
        <w:tc>
          <w:tcPr>
            <w:tcW w:w="4320" w:type="dxa"/>
          </w:tcPr>
          <w:p w14:paraId="628223AD" w14:textId="6D1C5649" w:rsidR="003B01C9" w:rsidRDefault="003B01C9">
            <w:proofErr w:type="spellStart"/>
            <w:r>
              <w:t>Поддержка</w:t>
            </w:r>
            <w:proofErr w:type="spellEnd"/>
            <w:r>
              <w:t xml:space="preserve"> и </w:t>
            </w:r>
            <w:proofErr w:type="spellStart"/>
            <w:r>
              <w:t>обслуживание</w:t>
            </w:r>
            <w:proofErr w:type="spellEnd"/>
            <w:r>
              <w:t xml:space="preserve"> </w:t>
            </w:r>
            <w:proofErr w:type="spellStart"/>
            <w:r>
              <w:t>сайтов</w:t>
            </w:r>
            <w:proofErr w:type="spellEnd"/>
          </w:p>
        </w:tc>
        <w:tc>
          <w:tcPr>
            <w:tcW w:w="4320" w:type="dxa"/>
          </w:tcPr>
          <w:p w14:paraId="359F8734" w14:textId="40FEC38A" w:rsidR="003B01C9" w:rsidRDefault="003B01C9">
            <w:r>
              <w:t>Support and maintenance of sites</w:t>
            </w:r>
          </w:p>
        </w:tc>
      </w:tr>
      <w:tr w:rsidR="003B01C9" w14:paraId="6AE6933F" w14:textId="77777777" w:rsidTr="003B01C9">
        <w:tc>
          <w:tcPr>
            <w:tcW w:w="4320" w:type="dxa"/>
          </w:tcPr>
          <w:p w14:paraId="1B17B42E" w14:textId="0D3FB2EC" w:rsidR="003B01C9" w:rsidRDefault="003B01C9">
            <w:proofErr w:type="spellStart"/>
            <w:r>
              <w:t>Разработка</w:t>
            </w:r>
            <w:proofErr w:type="spellEnd"/>
            <w:r>
              <w:t xml:space="preserve"> </w:t>
            </w:r>
            <w:proofErr w:type="spellStart"/>
            <w:r>
              <w:t>сайтов</w:t>
            </w:r>
            <w:proofErr w:type="spellEnd"/>
          </w:p>
        </w:tc>
        <w:tc>
          <w:tcPr>
            <w:tcW w:w="4320" w:type="dxa"/>
          </w:tcPr>
          <w:p w14:paraId="7767F9C9" w14:textId="5B9FFFB7" w:rsidR="003B01C9" w:rsidRDefault="003B01C9">
            <w:r>
              <w:t>Site development</w:t>
            </w:r>
          </w:p>
        </w:tc>
      </w:tr>
      <w:tr w:rsidR="003B01C9" w14:paraId="192549BB" w14:textId="77777777" w:rsidTr="003B01C9">
        <w:tc>
          <w:tcPr>
            <w:tcW w:w="4320" w:type="dxa"/>
          </w:tcPr>
          <w:p w14:paraId="2AABC236" w14:textId="47539A2E" w:rsidR="003B01C9" w:rsidRDefault="003B01C9">
            <w:proofErr w:type="spellStart"/>
            <w:r>
              <w:t>Веб-аналитика</w:t>
            </w:r>
            <w:proofErr w:type="spellEnd"/>
            <w:r>
              <w:t xml:space="preserve"> </w:t>
            </w:r>
            <w:proofErr w:type="spellStart"/>
            <w:r>
              <w:t>сайта</w:t>
            </w:r>
            <w:proofErr w:type="spellEnd"/>
          </w:p>
        </w:tc>
        <w:tc>
          <w:tcPr>
            <w:tcW w:w="4320" w:type="dxa"/>
          </w:tcPr>
          <w:p w14:paraId="1A4661DE" w14:textId="7FF19638" w:rsidR="003B01C9" w:rsidRDefault="003B01C9">
            <w:r>
              <w:t>Web analytics of the site</w:t>
            </w:r>
          </w:p>
        </w:tc>
      </w:tr>
      <w:tr w:rsidR="003B01C9" w14:paraId="39C26CFD" w14:textId="77777777" w:rsidTr="003B01C9">
        <w:tc>
          <w:tcPr>
            <w:tcW w:w="4320" w:type="dxa"/>
          </w:tcPr>
          <w:p w14:paraId="468A5ABB" w14:textId="56128A4D" w:rsidR="003B01C9" w:rsidRDefault="003B01C9">
            <w:proofErr w:type="spellStart"/>
            <w:r>
              <w:t>Другое</w:t>
            </w:r>
            <w:proofErr w:type="spellEnd"/>
          </w:p>
        </w:tc>
        <w:tc>
          <w:tcPr>
            <w:tcW w:w="4320" w:type="dxa"/>
          </w:tcPr>
          <w:p w14:paraId="44C7A2EE" w14:textId="4B21DA22" w:rsidR="003B01C9" w:rsidRDefault="003B01C9">
            <w:r>
              <w:t>Other</w:t>
            </w:r>
          </w:p>
        </w:tc>
      </w:tr>
      <w:tr w:rsidR="003B01C9" w14:paraId="2C89A2EC" w14:textId="77777777" w:rsidTr="003B01C9">
        <w:tc>
          <w:tcPr>
            <w:tcW w:w="4320" w:type="dxa"/>
          </w:tcPr>
          <w:p w14:paraId="72DBE84B" w14:textId="3B4D8602" w:rsidR="003B01C9" w:rsidRDefault="003B01C9">
            <w:proofErr w:type="spellStart"/>
            <w:r>
              <w:t>Тип</w:t>
            </w:r>
            <w:proofErr w:type="spellEnd"/>
            <w:r>
              <w:t xml:space="preserve"> </w:t>
            </w:r>
            <w:proofErr w:type="spellStart"/>
            <w:r>
              <w:t>проекта</w:t>
            </w:r>
            <w:proofErr w:type="spellEnd"/>
          </w:p>
        </w:tc>
        <w:tc>
          <w:tcPr>
            <w:tcW w:w="4320" w:type="dxa"/>
          </w:tcPr>
          <w:p w14:paraId="796B82E6" w14:textId="28CC8B2D" w:rsidR="003B01C9" w:rsidRDefault="003B01C9">
            <w:r>
              <w:t>Type of project</w:t>
            </w:r>
          </w:p>
        </w:tc>
      </w:tr>
      <w:tr w:rsidR="003B01C9" w14:paraId="43E3A622" w14:textId="77777777" w:rsidTr="003B01C9">
        <w:tc>
          <w:tcPr>
            <w:tcW w:w="4320" w:type="dxa"/>
          </w:tcPr>
          <w:p w14:paraId="373C0AD5" w14:textId="1834328C" w:rsidR="003B01C9" w:rsidRDefault="003B01C9">
            <w:proofErr w:type="spellStart"/>
            <w:r>
              <w:t>Услуга</w:t>
            </w:r>
            <w:proofErr w:type="spellEnd"/>
          </w:p>
        </w:tc>
        <w:tc>
          <w:tcPr>
            <w:tcW w:w="4320" w:type="dxa"/>
          </w:tcPr>
          <w:p w14:paraId="157851B7" w14:textId="4DD5AF80" w:rsidR="003B01C9" w:rsidRDefault="003B01C9">
            <w:r>
              <w:t>Service</w:t>
            </w:r>
          </w:p>
        </w:tc>
      </w:tr>
      <w:tr w:rsidR="003B01C9" w14:paraId="6DD6A883" w14:textId="77777777" w:rsidTr="003B01C9">
        <w:tc>
          <w:tcPr>
            <w:tcW w:w="4320" w:type="dxa"/>
          </w:tcPr>
          <w:p w14:paraId="0F69393A" w14:textId="27AF613A" w:rsidR="003B01C9" w:rsidRDefault="003B01C9">
            <w:proofErr w:type="spellStart"/>
            <w:r>
              <w:t>Текущий</w:t>
            </w:r>
            <w:proofErr w:type="spellEnd"/>
            <w:r>
              <w:t xml:space="preserve"> </w:t>
            </w:r>
            <w:proofErr w:type="spellStart"/>
            <w:r>
              <w:t>статус</w:t>
            </w:r>
            <w:proofErr w:type="spellEnd"/>
          </w:p>
        </w:tc>
        <w:tc>
          <w:tcPr>
            <w:tcW w:w="4320" w:type="dxa"/>
          </w:tcPr>
          <w:p w14:paraId="52C51580" w14:textId="23C12A7F" w:rsidR="003B01C9" w:rsidRDefault="003B01C9">
            <w:proofErr w:type="gramStart"/>
            <w:r>
              <w:t>Current status</w:t>
            </w:r>
            <w:proofErr w:type="gramEnd"/>
          </w:p>
        </w:tc>
      </w:tr>
      <w:tr w:rsidR="003B01C9" w14:paraId="321AEFF1" w14:textId="77777777" w:rsidTr="003B01C9">
        <w:tc>
          <w:tcPr>
            <w:tcW w:w="4320" w:type="dxa"/>
          </w:tcPr>
          <w:p w14:paraId="5F0BA1B3" w14:textId="3149F400" w:rsidR="003B01C9" w:rsidRDefault="003B01C9">
            <w:proofErr w:type="spellStart"/>
            <w:r>
              <w:t>Ваши</w:t>
            </w:r>
            <w:proofErr w:type="spellEnd"/>
            <w:r>
              <w:t xml:space="preserve"> </w:t>
            </w:r>
            <w:proofErr w:type="spellStart"/>
            <w:r>
              <w:t>контакты</w:t>
            </w:r>
            <w:proofErr w:type="spellEnd"/>
          </w:p>
        </w:tc>
        <w:tc>
          <w:tcPr>
            <w:tcW w:w="4320" w:type="dxa"/>
          </w:tcPr>
          <w:p w14:paraId="5C473075" w14:textId="2CF80D29" w:rsidR="003B01C9" w:rsidRDefault="003B01C9">
            <w:r>
              <w:t>Your contacts</w:t>
            </w:r>
          </w:p>
        </w:tc>
      </w:tr>
      <w:tr w:rsidR="003B01C9" w14:paraId="5A4FD769" w14:textId="77777777" w:rsidTr="003B01C9">
        <w:tc>
          <w:tcPr>
            <w:tcW w:w="4320" w:type="dxa"/>
          </w:tcPr>
          <w:p w14:paraId="4E73B88E" w14:textId="65947F2D" w:rsidR="003B01C9" w:rsidRDefault="003B01C9">
            <w:proofErr w:type="spellStart"/>
            <w:r>
              <w:t>Обработка</w:t>
            </w:r>
            <w:proofErr w:type="spellEnd"/>
            <w:r>
              <w:t xml:space="preserve"> </w:t>
            </w:r>
            <w:proofErr w:type="spellStart"/>
            <w:r>
              <w:t>данных</w:t>
            </w:r>
            <w:proofErr w:type="spellEnd"/>
          </w:p>
        </w:tc>
        <w:tc>
          <w:tcPr>
            <w:tcW w:w="4320" w:type="dxa"/>
          </w:tcPr>
          <w:p w14:paraId="487C0EC8" w14:textId="7EF1A889" w:rsidR="003B01C9" w:rsidRDefault="003B01C9">
            <w:r>
              <w:t>Data processing</w:t>
            </w:r>
          </w:p>
        </w:tc>
      </w:tr>
      <w:tr w:rsidR="003B01C9" w14:paraId="2C158FDA" w14:textId="77777777" w:rsidTr="003B01C9">
        <w:tc>
          <w:tcPr>
            <w:tcW w:w="4320" w:type="dxa"/>
          </w:tcPr>
          <w:p w14:paraId="4407BF4C" w14:textId="5D68929E" w:rsidR="003B01C9" w:rsidRDefault="003B01C9">
            <w:proofErr w:type="spellStart"/>
            <w:r>
              <w:t>Заявка</w:t>
            </w:r>
            <w:proofErr w:type="spellEnd"/>
            <w:r>
              <w:t xml:space="preserve"> </w:t>
            </w:r>
            <w:proofErr w:type="spellStart"/>
            <w:r>
              <w:t>отправляется</w:t>
            </w:r>
            <w:proofErr w:type="spellEnd"/>
            <w:r>
              <w:t>...</w:t>
            </w:r>
          </w:p>
        </w:tc>
        <w:tc>
          <w:tcPr>
            <w:tcW w:w="4320" w:type="dxa"/>
          </w:tcPr>
          <w:p w14:paraId="78428C84" w14:textId="5C694168" w:rsidR="003B01C9" w:rsidRDefault="003B01C9">
            <w:r>
              <w:t>The application is sent ...</w:t>
            </w:r>
          </w:p>
        </w:tc>
      </w:tr>
      <w:tr w:rsidR="003B01C9" w14:paraId="4A07C96E" w14:textId="77777777" w:rsidTr="003B01C9">
        <w:tc>
          <w:tcPr>
            <w:tcW w:w="4320" w:type="dxa"/>
          </w:tcPr>
          <w:p w14:paraId="523C6740" w14:textId="74372C05" w:rsidR="003B01C9" w:rsidRDefault="003B01C9">
            <w:proofErr w:type="spellStart"/>
            <w:r>
              <w:t>Отлично</w:t>
            </w:r>
            <w:proofErr w:type="spellEnd"/>
            <w:r>
              <w:t>!</w:t>
            </w:r>
          </w:p>
        </w:tc>
        <w:tc>
          <w:tcPr>
            <w:tcW w:w="4320" w:type="dxa"/>
          </w:tcPr>
          <w:p w14:paraId="7251DFE8" w14:textId="462F1699" w:rsidR="003B01C9" w:rsidRDefault="003B01C9">
            <w:r>
              <w:t>Great!</w:t>
            </w:r>
          </w:p>
        </w:tc>
      </w:tr>
      <w:tr w:rsidR="003B01C9" w14:paraId="5B67902F" w14:textId="77777777" w:rsidTr="003B01C9">
        <w:tc>
          <w:tcPr>
            <w:tcW w:w="4320" w:type="dxa"/>
          </w:tcPr>
          <w:p w14:paraId="27C76E6F" w14:textId="0F582C59" w:rsidR="003B01C9" w:rsidRPr="00DE4D02" w:rsidRDefault="003B01C9">
            <w:pPr>
              <w:rPr>
                <w:lang w:val="ru-RU"/>
              </w:rPr>
            </w:pPr>
            <w:r w:rsidRPr="0026069D">
              <w:rPr>
                <w:lang w:val="ru-RU"/>
              </w:rPr>
              <w:t>Сообщение отправлено! В ближайшее время с вами свяжется менеджер</w:t>
            </w:r>
          </w:p>
        </w:tc>
        <w:tc>
          <w:tcPr>
            <w:tcW w:w="4320" w:type="dxa"/>
          </w:tcPr>
          <w:p w14:paraId="28E45A43" w14:textId="4BCCEF6E" w:rsidR="003B01C9" w:rsidRDefault="003B01C9">
            <w:r>
              <w:t xml:space="preserve">Message </w:t>
            </w:r>
            <w:proofErr w:type="spellStart"/>
            <w:proofErr w:type="gramStart"/>
            <w:r>
              <w:t>sent!In</w:t>
            </w:r>
            <w:proofErr w:type="spellEnd"/>
            <w:proofErr w:type="gramEnd"/>
            <w:r>
              <w:t xml:space="preserve"> the near future, the manager will contact you</w:t>
            </w:r>
          </w:p>
        </w:tc>
      </w:tr>
      <w:tr w:rsidR="003B01C9" w14:paraId="74980A46" w14:textId="77777777" w:rsidTr="003B01C9">
        <w:tc>
          <w:tcPr>
            <w:tcW w:w="4320" w:type="dxa"/>
          </w:tcPr>
          <w:p w14:paraId="2F133EBB" w14:textId="6EFD46F7" w:rsidR="003B01C9" w:rsidRDefault="003B01C9">
            <w:proofErr w:type="spellStart"/>
            <w:r>
              <w:t>Хорошо</w:t>
            </w:r>
            <w:proofErr w:type="spellEnd"/>
          </w:p>
        </w:tc>
        <w:tc>
          <w:tcPr>
            <w:tcW w:w="4320" w:type="dxa"/>
          </w:tcPr>
          <w:p w14:paraId="105A55BE" w14:textId="4038BEF5" w:rsidR="003B01C9" w:rsidRDefault="003B01C9">
            <w:r>
              <w:t>Fine</w:t>
            </w:r>
          </w:p>
        </w:tc>
      </w:tr>
      <w:tr w:rsidR="003B01C9" w14:paraId="7A62E640" w14:textId="77777777" w:rsidTr="003B01C9">
        <w:tc>
          <w:tcPr>
            <w:tcW w:w="4320" w:type="dxa"/>
          </w:tcPr>
          <w:p w14:paraId="07CF1EBD" w14:textId="6CC032DA" w:rsidR="003B01C9" w:rsidRDefault="003B01C9">
            <w:proofErr w:type="spellStart"/>
            <w:r>
              <w:t>Произошла</w:t>
            </w:r>
            <w:proofErr w:type="spellEnd"/>
            <w:r>
              <w:t xml:space="preserve"> </w:t>
            </w:r>
            <w:proofErr w:type="spellStart"/>
            <w:r>
              <w:t>ошибка</w:t>
            </w:r>
            <w:proofErr w:type="spellEnd"/>
          </w:p>
        </w:tc>
        <w:tc>
          <w:tcPr>
            <w:tcW w:w="4320" w:type="dxa"/>
          </w:tcPr>
          <w:p w14:paraId="2FDADD27" w14:textId="5401089A" w:rsidR="003B01C9" w:rsidRDefault="003B01C9">
            <w:r>
              <w:t>An error has occurred</w:t>
            </w:r>
          </w:p>
        </w:tc>
      </w:tr>
      <w:tr w:rsidR="003B01C9" w14:paraId="774BCA57" w14:textId="77777777" w:rsidTr="003B01C9">
        <w:tc>
          <w:tcPr>
            <w:tcW w:w="4320" w:type="dxa"/>
          </w:tcPr>
          <w:p w14:paraId="3F281139" w14:textId="7DA1603B" w:rsidR="003B01C9" w:rsidRDefault="003B01C9">
            <w:proofErr w:type="spellStart"/>
            <w:r>
              <w:t>Вернуться</w:t>
            </w:r>
            <w:proofErr w:type="spellEnd"/>
          </w:p>
        </w:tc>
        <w:tc>
          <w:tcPr>
            <w:tcW w:w="4320" w:type="dxa"/>
          </w:tcPr>
          <w:p w14:paraId="7F2987CD" w14:textId="149EBBE7" w:rsidR="003B01C9" w:rsidRDefault="003B01C9">
            <w:r>
              <w:t>Return</w:t>
            </w:r>
          </w:p>
        </w:tc>
      </w:tr>
      <w:tr w:rsidR="003B01C9" w14:paraId="64A8F7E5" w14:textId="77777777" w:rsidTr="003B01C9">
        <w:tc>
          <w:tcPr>
            <w:tcW w:w="4320" w:type="dxa"/>
          </w:tcPr>
          <w:p w14:paraId="319E6A03" w14:textId="33FB0FEB" w:rsidR="003B01C9" w:rsidRPr="0026069D" w:rsidRDefault="003B01C9">
            <w:pPr>
              <w:rPr>
                <w:lang w:val="ru-RU"/>
              </w:rPr>
            </w:pPr>
          </w:p>
        </w:tc>
        <w:tc>
          <w:tcPr>
            <w:tcW w:w="4320" w:type="dxa"/>
          </w:tcPr>
          <w:p w14:paraId="2555B90D" w14:textId="2A4BAB65" w:rsidR="003B01C9" w:rsidRDefault="003B01C9"/>
        </w:tc>
      </w:tr>
      <w:tr w:rsidR="003B01C9" w14:paraId="36EE5942" w14:textId="77777777" w:rsidTr="003B01C9">
        <w:tc>
          <w:tcPr>
            <w:tcW w:w="4320" w:type="dxa"/>
          </w:tcPr>
          <w:p w14:paraId="413AF3AB" w14:textId="77267599" w:rsidR="003B01C9" w:rsidRDefault="003B01C9"/>
        </w:tc>
        <w:tc>
          <w:tcPr>
            <w:tcW w:w="4320" w:type="dxa"/>
          </w:tcPr>
          <w:p w14:paraId="0DA2BB0B" w14:textId="419E7620" w:rsidR="003B01C9" w:rsidRDefault="003B01C9"/>
        </w:tc>
      </w:tr>
      <w:tr w:rsidR="003B01C9" w14:paraId="5BF45B75" w14:textId="77777777" w:rsidTr="003B01C9">
        <w:tc>
          <w:tcPr>
            <w:tcW w:w="4320" w:type="dxa"/>
          </w:tcPr>
          <w:p w14:paraId="70E2FEA8" w14:textId="0A071A9D" w:rsidR="003B01C9" w:rsidRDefault="003B01C9"/>
        </w:tc>
        <w:tc>
          <w:tcPr>
            <w:tcW w:w="4320" w:type="dxa"/>
          </w:tcPr>
          <w:p w14:paraId="4F507063" w14:textId="197A75D5" w:rsidR="003B01C9" w:rsidRDefault="003B01C9"/>
        </w:tc>
      </w:tr>
      <w:tr w:rsidR="003B01C9" w14:paraId="6C4BDEDC" w14:textId="77777777" w:rsidTr="003B01C9">
        <w:tc>
          <w:tcPr>
            <w:tcW w:w="4320" w:type="dxa"/>
          </w:tcPr>
          <w:p w14:paraId="48657B02" w14:textId="5C154A7A" w:rsidR="003B01C9" w:rsidRDefault="003B01C9"/>
        </w:tc>
        <w:tc>
          <w:tcPr>
            <w:tcW w:w="4320" w:type="dxa"/>
          </w:tcPr>
          <w:p w14:paraId="782CDDF4" w14:textId="4D94AF48" w:rsidR="003B01C9" w:rsidRDefault="003B01C9"/>
        </w:tc>
      </w:tr>
    </w:tbl>
    <w:p w14:paraId="35B19CA0"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blog</w:t>
      </w:r>
      <w:r w:rsidRPr="0026069D">
        <w:rPr>
          <w:lang w:val="ru-RU"/>
        </w:rPr>
        <w:t>/</w:t>
      </w:r>
      <w:r>
        <w:t>detail</w:t>
      </w:r>
      <w:r w:rsidRPr="0026069D">
        <w:rPr>
          <w:lang w:val="ru-RU"/>
        </w:rPr>
        <w:t>/</w:t>
      </w:r>
      <w:proofErr w:type="spellStart"/>
      <w:r>
        <w:t>blagodarstvennoe</w:t>
      </w:r>
      <w:proofErr w:type="spellEnd"/>
      <w:r w:rsidRPr="0026069D">
        <w:rPr>
          <w:lang w:val="ru-RU"/>
        </w:rPr>
        <w:t>-</w:t>
      </w:r>
      <w:r>
        <w:t>pismo</w:t>
      </w:r>
      <w:r w:rsidRPr="0026069D">
        <w:rPr>
          <w:lang w:val="ru-RU"/>
        </w:rPr>
        <w:t>-</w:t>
      </w:r>
      <w:proofErr w:type="spellStart"/>
      <w:r>
        <w:t>ot</w:t>
      </w:r>
      <w:proofErr w:type="spellEnd"/>
      <w:r w:rsidRPr="0026069D">
        <w:rPr>
          <w:lang w:val="ru-RU"/>
        </w:rPr>
        <w:t>-</w:t>
      </w:r>
      <w:proofErr w:type="spellStart"/>
      <w:r>
        <w:t>ministerstva</w:t>
      </w:r>
      <w:proofErr w:type="spellEnd"/>
      <w:r w:rsidRPr="0026069D">
        <w:rPr>
          <w:lang w:val="ru-RU"/>
        </w:rPr>
        <w:t>-</w:t>
      </w:r>
      <w:proofErr w:type="spellStart"/>
      <w:r>
        <w:t>fizicheskoy</w:t>
      </w:r>
      <w:proofErr w:type="spellEnd"/>
      <w:r w:rsidRPr="0026069D">
        <w:rPr>
          <w:lang w:val="ru-RU"/>
        </w:rPr>
        <w:t>-</w:t>
      </w:r>
      <w:proofErr w:type="spellStart"/>
      <w:r>
        <w:t>kultury</w:t>
      </w:r>
      <w:proofErr w:type="spellEnd"/>
      <w:r w:rsidRPr="0026069D">
        <w:rPr>
          <w:lang w:val="ru-RU"/>
        </w:rPr>
        <w:t>-</w:t>
      </w:r>
      <w:proofErr w:type="spellStart"/>
      <w:r>
        <w:t>sporta</w:t>
      </w:r>
      <w:proofErr w:type="spellEnd"/>
      <w:r w:rsidRPr="0026069D">
        <w:rPr>
          <w:lang w:val="ru-RU"/>
        </w:rPr>
        <w:t>-</w:t>
      </w:r>
      <w:proofErr w:type="spellStart"/>
      <w:r>
        <w:t>i</w:t>
      </w:r>
      <w:proofErr w:type="spellEnd"/>
      <w:r w:rsidRPr="0026069D">
        <w:rPr>
          <w:lang w:val="ru-RU"/>
        </w:rPr>
        <w:t>-</w:t>
      </w:r>
      <w:proofErr w:type="spellStart"/>
      <w:r>
        <w:t>molodezhnoy</w:t>
      </w:r>
      <w:proofErr w:type="spellEnd"/>
      <w:r w:rsidRPr="0026069D">
        <w:rPr>
          <w:lang w:val="ru-RU"/>
        </w:rPr>
        <w:t>-</w:t>
      </w:r>
      <w:proofErr w:type="spellStart"/>
      <w:r>
        <w:t>politiki</w:t>
      </w:r>
      <w:proofErr w:type="spellEnd"/>
      <w:r w:rsidRPr="0026069D">
        <w:rPr>
          <w:lang w:val="ru-RU"/>
        </w:rPr>
        <w:t>-</w:t>
      </w:r>
      <w:proofErr w:type="spellStart"/>
      <w:r>
        <w:t>sverdlovsk</w:t>
      </w:r>
      <w:proofErr w:type="spellEnd"/>
    </w:p>
    <w:tbl>
      <w:tblPr>
        <w:tblW w:w="0" w:type="auto"/>
        <w:tblLook w:val="04A0" w:firstRow="1" w:lastRow="0" w:firstColumn="1" w:lastColumn="0" w:noHBand="0" w:noVBand="1"/>
      </w:tblPr>
      <w:tblGrid>
        <w:gridCol w:w="4320"/>
        <w:gridCol w:w="4320"/>
      </w:tblGrid>
      <w:tr w:rsidR="007F63C1" w14:paraId="26DE7836" w14:textId="77777777">
        <w:tc>
          <w:tcPr>
            <w:tcW w:w="4320" w:type="dxa"/>
          </w:tcPr>
          <w:p w14:paraId="79D285F5" w14:textId="77777777" w:rsidR="007F63C1" w:rsidRDefault="00000000">
            <w:proofErr w:type="spellStart"/>
            <w:r>
              <w:t>Русский</w:t>
            </w:r>
            <w:proofErr w:type="spellEnd"/>
          </w:p>
        </w:tc>
        <w:tc>
          <w:tcPr>
            <w:tcW w:w="4320" w:type="dxa"/>
          </w:tcPr>
          <w:p w14:paraId="1C69EE0F" w14:textId="77777777" w:rsidR="007F63C1" w:rsidRDefault="00000000">
            <w:proofErr w:type="spellStart"/>
            <w:r>
              <w:t>Английский</w:t>
            </w:r>
            <w:proofErr w:type="spellEnd"/>
          </w:p>
        </w:tc>
      </w:tr>
      <w:tr w:rsidR="007F63C1" w14:paraId="12A55999" w14:textId="77777777">
        <w:tc>
          <w:tcPr>
            <w:tcW w:w="4320" w:type="dxa"/>
          </w:tcPr>
          <w:p w14:paraId="3FB68363" w14:textId="77777777" w:rsidR="007F63C1" w:rsidRDefault="00000000">
            <w:proofErr w:type="spellStart"/>
            <w:r>
              <w:t>Главная</w:t>
            </w:r>
            <w:proofErr w:type="spellEnd"/>
          </w:p>
        </w:tc>
        <w:tc>
          <w:tcPr>
            <w:tcW w:w="4320" w:type="dxa"/>
          </w:tcPr>
          <w:p w14:paraId="57DB49A6" w14:textId="77777777" w:rsidR="007F63C1" w:rsidRDefault="00000000">
            <w:r>
              <w:t>home</w:t>
            </w:r>
          </w:p>
        </w:tc>
      </w:tr>
      <w:tr w:rsidR="007F63C1" w14:paraId="2075F70D" w14:textId="77777777">
        <w:tc>
          <w:tcPr>
            <w:tcW w:w="4320" w:type="dxa"/>
          </w:tcPr>
          <w:p w14:paraId="6C6AF275" w14:textId="77777777" w:rsidR="007F63C1" w:rsidRDefault="00000000">
            <w:proofErr w:type="spellStart"/>
            <w:r>
              <w:t>Блог</w:t>
            </w:r>
            <w:proofErr w:type="spellEnd"/>
          </w:p>
        </w:tc>
        <w:tc>
          <w:tcPr>
            <w:tcW w:w="4320" w:type="dxa"/>
          </w:tcPr>
          <w:p w14:paraId="5DE47554" w14:textId="77777777" w:rsidR="007F63C1" w:rsidRDefault="00000000">
            <w:r>
              <w:t>Blog</w:t>
            </w:r>
          </w:p>
        </w:tc>
      </w:tr>
      <w:tr w:rsidR="007F63C1" w14:paraId="49B2D9CA" w14:textId="77777777">
        <w:tc>
          <w:tcPr>
            <w:tcW w:w="4320" w:type="dxa"/>
          </w:tcPr>
          <w:p w14:paraId="689377E6" w14:textId="77777777" w:rsidR="007F63C1" w:rsidRPr="0026069D" w:rsidRDefault="00000000">
            <w:pPr>
              <w:rPr>
                <w:lang w:val="ru-RU"/>
              </w:rPr>
            </w:pPr>
            <w:r w:rsidRPr="0026069D">
              <w:rPr>
                <w:lang w:val="ru-RU"/>
              </w:rPr>
              <w:t>Благодарственное письмо от министерства физической культуры, спорта и молодёжной политики Свердловск</w:t>
            </w:r>
          </w:p>
        </w:tc>
        <w:tc>
          <w:tcPr>
            <w:tcW w:w="4320" w:type="dxa"/>
          </w:tcPr>
          <w:p w14:paraId="7C6BAC03" w14:textId="77777777" w:rsidR="007F63C1" w:rsidRDefault="00000000">
            <w:r>
              <w:t xml:space="preserve">A letter of thanks from the Ministry of Physical Culture, </w:t>
            </w:r>
            <w:proofErr w:type="gramStart"/>
            <w:r>
              <w:t>Sports</w:t>
            </w:r>
            <w:proofErr w:type="gramEnd"/>
            <w:r>
              <w:t xml:space="preserve"> and Youth Policy Sverdlovsk</w:t>
            </w:r>
          </w:p>
        </w:tc>
      </w:tr>
      <w:tr w:rsidR="007F63C1" w14:paraId="54E059B4" w14:textId="77777777">
        <w:tc>
          <w:tcPr>
            <w:tcW w:w="4320" w:type="dxa"/>
          </w:tcPr>
          <w:p w14:paraId="786F15D3" w14:textId="77777777" w:rsidR="007F63C1" w:rsidRPr="0026069D" w:rsidRDefault="00000000">
            <w:pPr>
              <w:rPr>
                <w:lang w:val="ru-RU"/>
              </w:rPr>
            </w:pPr>
            <w:r w:rsidRPr="0026069D">
              <w:rPr>
                <w:lang w:val="ru-RU"/>
              </w:rPr>
              <w:t xml:space="preserve">Министерство физической культуры, спорта и молодёжной политики Свердловской области выразило благодарность нашей команде за разработку системы управления волонтерскими проектами, а </w:t>
            </w:r>
            <w:proofErr w:type="gramStart"/>
            <w:r w:rsidRPr="0026069D">
              <w:rPr>
                <w:lang w:val="ru-RU"/>
              </w:rPr>
              <w:t>так же</w:t>
            </w:r>
            <w:proofErr w:type="gramEnd"/>
            <w:r w:rsidRPr="0026069D">
              <w:rPr>
                <w:lang w:val="ru-RU"/>
              </w:rPr>
              <w:t xml:space="preserve"> созданный нами молодежный портал «Волонтёры Урала».</w:t>
            </w:r>
          </w:p>
        </w:tc>
        <w:tc>
          <w:tcPr>
            <w:tcW w:w="4320" w:type="dxa"/>
          </w:tcPr>
          <w:p w14:paraId="58A5349D" w14:textId="77777777" w:rsidR="007F63C1" w:rsidRDefault="00000000">
            <w:r>
              <w:t>The Ministry of Physical Culture, Sports and Youth Policy of the Sverdlovsk Region expressed gratitude to our team for developing a system of control of volunteer projects, as well as the youth portal “Volunteers of the Urals” created by us.</w:t>
            </w:r>
          </w:p>
        </w:tc>
      </w:tr>
      <w:tr w:rsidR="007F63C1" w14:paraId="0DDCAC59" w14:textId="77777777">
        <w:tc>
          <w:tcPr>
            <w:tcW w:w="4320" w:type="dxa"/>
          </w:tcPr>
          <w:p w14:paraId="3DDE3318"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105AFE5B" w14:textId="77777777" w:rsidR="007F63C1" w:rsidRDefault="00000000">
            <w:r>
              <w:t>Share in social networks:</w:t>
            </w:r>
          </w:p>
        </w:tc>
      </w:tr>
      <w:tr w:rsidR="007F63C1" w14:paraId="1E986D10" w14:textId="77777777">
        <w:tc>
          <w:tcPr>
            <w:tcW w:w="4320" w:type="dxa"/>
          </w:tcPr>
          <w:p w14:paraId="65CC8A27" w14:textId="77777777" w:rsidR="007F63C1" w:rsidRPr="0026069D" w:rsidRDefault="00000000">
            <w:pPr>
              <w:rPr>
                <w:lang w:val="ru-RU"/>
              </w:rPr>
            </w:pPr>
            <w:r w:rsidRPr="0026069D">
              <w:rPr>
                <w:lang w:val="ru-RU"/>
              </w:rPr>
              <w:t>Конкурс молодежных проектов в Уральской Компьютерной Школе 2014</w:t>
            </w:r>
          </w:p>
        </w:tc>
        <w:tc>
          <w:tcPr>
            <w:tcW w:w="4320" w:type="dxa"/>
          </w:tcPr>
          <w:p w14:paraId="72DCE05E" w14:textId="77777777" w:rsidR="007F63C1" w:rsidRDefault="00000000">
            <w:r>
              <w:t>Competition of youth projects in the Ural Computer School 2014</w:t>
            </w:r>
          </w:p>
        </w:tc>
      </w:tr>
      <w:tr w:rsidR="007F63C1" w14:paraId="251B6C1C" w14:textId="77777777">
        <w:tc>
          <w:tcPr>
            <w:tcW w:w="4320" w:type="dxa"/>
          </w:tcPr>
          <w:p w14:paraId="589CBC7A" w14:textId="77777777" w:rsidR="007F63C1" w:rsidRDefault="00000000">
            <w:proofErr w:type="spellStart"/>
            <w:r>
              <w:t>Miorama</w:t>
            </w:r>
            <w:proofErr w:type="spellEnd"/>
            <w:r>
              <w:t xml:space="preserve"> Team</w:t>
            </w:r>
          </w:p>
        </w:tc>
        <w:tc>
          <w:tcPr>
            <w:tcW w:w="4320" w:type="dxa"/>
          </w:tcPr>
          <w:p w14:paraId="0FF780F8" w14:textId="77777777" w:rsidR="007F63C1" w:rsidRDefault="00000000">
            <w:proofErr w:type="spellStart"/>
            <w:r>
              <w:t>Miorama</w:t>
            </w:r>
            <w:proofErr w:type="spellEnd"/>
            <w:r>
              <w:t xml:space="preserve"> Team</w:t>
            </w:r>
          </w:p>
        </w:tc>
      </w:tr>
      <w:tr w:rsidR="007F63C1" w14:paraId="67FAE6C9" w14:textId="77777777">
        <w:tc>
          <w:tcPr>
            <w:tcW w:w="4320" w:type="dxa"/>
          </w:tcPr>
          <w:p w14:paraId="280F22A0"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67B00D4B" w14:textId="77777777" w:rsidR="007F63C1" w:rsidRDefault="00000000">
            <w:r>
              <w:t>Data processing</w:t>
            </w:r>
          </w:p>
        </w:tc>
      </w:tr>
      <w:tr w:rsidR="007F63C1" w14:paraId="42196978" w14:textId="77777777">
        <w:tc>
          <w:tcPr>
            <w:tcW w:w="4320" w:type="dxa"/>
          </w:tcPr>
          <w:p w14:paraId="1F74A67B"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9238104" w14:textId="77777777" w:rsidR="007F63C1" w:rsidRDefault="00000000">
            <w:r>
              <w:t>The application is sent ...</w:t>
            </w:r>
          </w:p>
        </w:tc>
      </w:tr>
      <w:tr w:rsidR="007F63C1" w14:paraId="6D60A931" w14:textId="77777777">
        <w:tc>
          <w:tcPr>
            <w:tcW w:w="4320" w:type="dxa"/>
          </w:tcPr>
          <w:p w14:paraId="63EFF376" w14:textId="77777777" w:rsidR="007F63C1" w:rsidRDefault="00000000">
            <w:proofErr w:type="spellStart"/>
            <w:r>
              <w:t>Отлично</w:t>
            </w:r>
            <w:proofErr w:type="spellEnd"/>
            <w:r>
              <w:t>!</w:t>
            </w:r>
          </w:p>
        </w:tc>
        <w:tc>
          <w:tcPr>
            <w:tcW w:w="4320" w:type="dxa"/>
          </w:tcPr>
          <w:p w14:paraId="075BF207" w14:textId="77777777" w:rsidR="007F63C1" w:rsidRDefault="00000000">
            <w:r>
              <w:t>Great!</w:t>
            </w:r>
          </w:p>
        </w:tc>
      </w:tr>
      <w:tr w:rsidR="007F63C1" w14:paraId="37BEE357" w14:textId="77777777">
        <w:tc>
          <w:tcPr>
            <w:tcW w:w="4320" w:type="dxa"/>
          </w:tcPr>
          <w:p w14:paraId="3047B4EA"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49F42F14"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71BD4867" w14:textId="77777777">
        <w:tc>
          <w:tcPr>
            <w:tcW w:w="4320" w:type="dxa"/>
          </w:tcPr>
          <w:p w14:paraId="3124489D" w14:textId="77777777" w:rsidR="007F63C1" w:rsidRDefault="00000000">
            <w:proofErr w:type="spellStart"/>
            <w:r>
              <w:lastRenderedPageBreak/>
              <w:t>Хорошо</w:t>
            </w:r>
            <w:proofErr w:type="spellEnd"/>
          </w:p>
        </w:tc>
        <w:tc>
          <w:tcPr>
            <w:tcW w:w="4320" w:type="dxa"/>
          </w:tcPr>
          <w:p w14:paraId="580277DD" w14:textId="77777777" w:rsidR="007F63C1" w:rsidRDefault="00000000">
            <w:r>
              <w:t>Fine</w:t>
            </w:r>
          </w:p>
        </w:tc>
      </w:tr>
      <w:tr w:rsidR="007F63C1" w14:paraId="2ADEF48E" w14:textId="77777777">
        <w:tc>
          <w:tcPr>
            <w:tcW w:w="4320" w:type="dxa"/>
          </w:tcPr>
          <w:p w14:paraId="058F7F92"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6D1DCA18" w14:textId="77777777" w:rsidR="007F63C1" w:rsidRDefault="00000000">
            <w:r>
              <w:t>An error has occurred</w:t>
            </w:r>
          </w:p>
        </w:tc>
      </w:tr>
      <w:tr w:rsidR="007F63C1" w14:paraId="054AB4C2" w14:textId="77777777">
        <w:tc>
          <w:tcPr>
            <w:tcW w:w="4320" w:type="dxa"/>
          </w:tcPr>
          <w:p w14:paraId="4658AC8C" w14:textId="77777777" w:rsidR="007F63C1" w:rsidRDefault="00000000">
            <w:proofErr w:type="spellStart"/>
            <w:r>
              <w:t>Вернуться</w:t>
            </w:r>
            <w:proofErr w:type="spellEnd"/>
          </w:p>
        </w:tc>
        <w:tc>
          <w:tcPr>
            <w:tcW w:w="4320" w:type="dxa"/>
          </w:tcPr>
          <w:p w14:paraId="52E06334" w14:textId="77777777" w:rsidR="007F63C1" w:rsidRDefault="00000000">
            <w:r>
              <w:t>Return</w:t>
            </w:r>
          </w:p>
        </w:tc>
      </w:tr>
    </w:tbl>
    <w:p w14:paraId="1E053B6A"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portfolio</w:t>
      </w:r>
      <w:r w:rsidRPr="0026069D">
        <w:rPr>
          <w:lang w:val="ru-RU"/>
        </w:rPr>
        <w:t>/</w:t>
      </w:r>
      <w:r>
        <w:t>detail</w:t>
      </w:r>
      <w:r w:rsidRPr="0026069D">
        <w:rPr>
          <w:lang w:val="ru-RU"/>
        </w:rPr>
        <w:t>/</w:t>
      </w:r>
      <w:proofErr w:type="spellStart"/>
      <w:r>
        <w:t>bezopasnye</w:t>
      </w:r>
      <w:proofErr w:type="spellEnd"/>
      <w:r w:rsidRPr="0026069D">
        <w:rPr>
          <w:lang w:val="ru-RU"/>
        </w:rPr>
        <w:t>-</w:t>
      </w:r>
      <w:proofErr w:type="spellStart"/>
      <w:r>
        <w:t>kachestvennye</w:t>
      </w:r>
      <w:proofErr w:type="spellEnd"/>
      <w:r w:rsidRPr="0026069D">
        <w:rPr>
          <w:lang w:val="ru-RU"/>
        </w:rPr>
        <w:t>-</w:t>
      </w:r>
      <w:proofErr w:type="spellStart"/>
      <w:r>
        <w:t>dorogi</w:t>
      </w:r>
      <w:proofErr w:type="spellEnd"/>
    </w:p>
    <w:tbl>
      <w:tblPr>
        <w:tblW w:w="0" w:type="auto"/>
        <w:tblLook w:val="04A0" w:firstRow="1" w:lastRow="0" w:firstColumn="1" w:lastColumn="0" w:noHBand="0" w:noVBand="1"/>
      </w:tblPr>
      <w:tblGrid>
        <w:gridCol w:w="4320"/>
        <w:gridCol w:w="4320"/>
      </w:tblGrid>
      <w:tr w:rsidR="007F63C1" w14:paraId="799EAC9B" w14:textId="77777777">
        <w:tc>
          <w:tcPr>
            <w:tcW w:w="4320" w:type="dxa"/>
          </w:tcPr>
          <w:p w14:paraId="49C5092E" w14:textId="77777777" w:rsidR="007F63C1" w:rsidRDefault="00000000">
            <w:proofErr w:type="spellStart"/>
            <w:r>
              <w:t>Русский</w:t>
            </w:r>
            <w:proofErr w:type="spellEnd"/>
          </w:p>
        </w:tc>
        <w:tc>
          <w:tcPr>
            <w:tcW w:w="4320" w:type="dxa"/>
          </w:tcPr>
          <w:p w14:paraId="26FE01FA" w14:textId="77777777" w:rsidR="007F63C1" w:rsidRDefault="00000000">
            <w:proofErr w:type="spellStart"/>
            <w:r>
              <w:t>Английский</w:t>
            </w:r>
            <w:proofErr w:type="spellEnd"/>
          </w:p>
        </w:tc>
      </w:tr>
      <w:tr w:rsidR="007F63C1" w14:paraId="0E114511" w14:textId="77777777">
        <w:tc>
          <w:tcPr>
            <w:tcW w:w="4320" w:type="dxa"/>
          </w:tcPr>
          <w:p w14:paraId="5750BFE0" w14:textId="77777777" w:rsidR="007F63C1" w:rsidRDefault="00000000">
            <w:proofErr w:type="spellStart"/>
            <w:r>
              <w:t>Главная</w:t>
            </w:r>
            <w:proofErr w:type="spellEnd"/>
          </w:p>
        </w:tc>
        <w:tc>
          <w:tcPr>
            <w:tcW w:w="4320" w:type="dxa"/>
          </w:tcPr>
          <w:p w14:paraId="4FDDE118" w14:textId="77777777" w:rsidR="007F63C1" w:rsidRDefault="00000000">
            <w:r>
              <w:t>home</w:t>
            </w:r>
          </w:p>
        </w:tc>
      </w:tr>
      <w:tr w:rsidR="007F63C1" w14:paraId="2315CB97" w14:textId="77777777">
        <w:tc>
          <w:tcPr>
            <w:tcW w:w="4320" w:type="dxa"/>
          </w:tcPr>
          <w:p w14:paraId="47934D81" w14:textId="77777777" w:rsidR="007F63C1" w:rsidRDefault="00000000">
            <w:proofErr w:type="spellStart"/>
            <w:r>
              <w:t>Портфолио</w:t>
            </w:r>
            <w:proofErr w:type="spellEnd"/>
          </w:p>
        </w:tc>
        <w:tc>
          <w:tcPr>
            <w:tcW w:w="4320" w:type="dxa"/>
          </w:tcPr>
          <w:p w14:paraId="79112DC5" w14:textId="77777777" w:rsidR="007F63C1" w:rsidRDefault="00000000">
            <w:r>
              <w:t>Portfolio</w:t>
            </w:r>
          </w:p>
        </w:tc>
      </w:tr>
      <w:tr w:rsidR="007F63C1" w14:paraId="15F9B36F" w14:textId="77777777">
        <w:tc>
          <w:tcPr>
            <w:tcW w:w="4320" w:type="dxa"/>
          </w:tcPr>
          <w:p w14:paraId="16301E6C" w14:textId="77777777" w:rsidR="007F63C1" w:rsidRDefault="00000000">
            <w:proofErr w:type="spellStart"/>
            <w:r>
              <w:t>Безопасные</w:t>
            </w:r>
            <w:proofErr w:type="spellEnd"/>
            <w:r>
              <w:t xml:space="preserve"> </w:t>
            </w:r>
            <w:proofErr w:type="spellStart"/>
            <w:r>
              <w:t>качественные</w:t>
            </w:r>
            <w:proofErr w:type="spellEnd"/>
            <w:r>
              <w:t xml:space="preserve"> </w:t>
            </w:r>
            <w:proofErr w:type="spellStart"/>
            <w:r>
              <w:t>дороги</w:t>
            </w:r>
            <w:proofErr w:type="spellEnd"/>
          </w:p>
        </w:tc>
        <w:tc>
          <w:tcPr>
            <w:tcW w:w="4320" w:type="dxa"/>
          </w:tcPr>
          <w:p w14:paraId="4F0BE269" w14:textId="77777777" w:rsidR="007F63C1" w:rsidRDefault="00000000">
            <w:r>
              <w:t>Safe high -quality roads</w:t>
            </w:r>
          </w:p>
        </w:tc>
      </w:tr>
      <w:tr w:rsidR="007F63C1" w14:paraId="49F4F4D9" w14:textId="77777777">
        <w:tc>
          <w:tcPr>
            <w:tcW w:w="4320" w:type="dxa"/>
          </w:tcPr>
          <w:p w14:paraId="27656246" w14:textId="77777777" w:rsidR="007F63C1" w:rsidRDefault="00000000">
            <w:proofErr w:type="spellStart"/>
            <w:r>
              <w:t>Сайт</w:t>
            </w:r>
            <w:proofErr w:type="spellEnd"/>
            <w:r>
              <w:t xml:space="preserve"> </w:t>
            </w:r>
            <w:proofErr w:type="spellStart"/>
            <w:r>
              <w:t>Безопасные</w:t>
            </w:r>
            <w:proofErr w:type="spellEnd"/>
            <w:r>
              <w:t xml:space="preserve"> </w:t>
            </w:r>
            <w:proofErr w:type="spellStart"/>
            <w:r>
              <w:t>качественные</w:t>
            </w:r>
            <w:proofErr w:type="spellEnd"/>
            <w:r>
              <w:t xml:space="preserve"> </w:t>
            </w:r>
            <w:proofErr w:type="spellStart"/>
            <w:r>
              <w:t>дороги</w:t>
            </w:r>
            <w:proofErr w:type="spellEnd"/>
          </w:p>
        </w:tc>
        <w:tc>
          <w:tcPr>
            <w:tcW w:w="4320" w:type="dxa"/>
          </w:tcPr>
          <w:p w14:paraId="7777CCB3" w14:textId="77777777" w:rsidR="007F63C1" w:rsidRDefault="00000000">
            <w:r>
              <w:t>Site safe quality roads</w:t>
            </w:r>
          </w:p>
        </w:tc>
      </w:tr>
      <w:tr w:rsidR="007F63C1" w14:paraId="686552BD" w14:textId="77777777">
        <w:tc>
          <w:tcPr>
            <w:tcW w:w="4320" w:type="dxa"/>
          </w:tcPr>
          <w:p w14:paraId="5562128E" w14:textId="77777777" w:rsidR="007F63C1" w:rsidRPr="0026069D" w:rsidRDefault="00000000">
            <w:pPr>
              <w:rPr>
                <w:lang w:val="ru-RU"/>
              </w:rPr>
            </w:pPr>
            <w:r w:rsidRPr="0026069D">
              <w:rPr>
                <w:lang w:val="ru-RU"/>
              </w:rPr>
              <w:t xml:space="preserve">Официальный сайт Федерального дорожного агентства по реализации национального проекта «Безопасные качественные дороги» и сопутствующие </w:t>
            </w:r>
            <w:r>
              <w:t>web</w:t>
            </w:r>
            <w:r w:rsidRPr="0026069D">
              <w:rPr>
                <w:lang w:val="ru-RU"/>
              </w:rPr>
              <w:t>-системы.</w:t>
            </w:r>
          </w:p>
        </w:tc>
        <w:tc>
          <w:tcPr>
            <w:tcW w:w="4320" w:type="dxa"/>
          </w:tcPr>
          <w:p w14:paraId="2E6EB6BE" w14:textId="77777777" w:rsidR="007F63C1" w:rsidRDefault="00000000">
            <w:r>
              <w:t>The official website of the Federal Road Agency for the implementation of the national project "Safe high-quality roads" and related Web systems.</w:t>
            </w:r>
          </w:p>
        </w:tc>
      </w:tr>
      <w:tr w:rsidR="007F63C1" w14:paraId="41A9DFBC" w14:textId="77777777">
        <w:tc>
          <w:tcPr>
            <w:tcW w:w="4320" w:type="dxa"/>
          </w:tcPr>
          <w:p w14:paraId="051C2BCB" w14:textId="77777777" w:rsidR="007F63C1" w:rsidRDefault="00000000">
            <w:proofErr w:type="spellStart"/>
            <w:r>
              <w:t>человекв</w:t>
            </w:r>
            <w:proofErr w:type="spellEnd"/>
            <w:r>
              <w:t xml:space="preserve"> </w:t>
            </w:r>
            <w:proofErr w:type="spellStart"/>
            <w:r>
              <w:t>команде</w:t>
            </w:r>
            <w:proofErr w:type="spellEnd"/>
          </w:p>
        </w:tc>
        <w:tc>
          <w:tcPr>
            <w:tcW w:w="4320" w:type="dxa"/>
          </w:tcPr>
          <w:p w14:paraId="24C8AD37" w14:textId="2800D7DB" w:rsidR="007F63C1" w:rsidRDefault="003B01C9">
            <w:r>
              <w:t xml:space="preserve">8 </w:t>
            </w:r>
            <w:proofErr w:type="gramStart"/>
            <w:r>
              <w:t>man</w:t>
            </w:r>
            <w:proofErr w:type="gramEnd"/>
            <w:r>
              <w:t xml:space="preserve"> in the team</w:t>
            </w:r>
          </w:p>
        </w:tc>
      </w:tr>
      <w:tr w:rsidR="007F63C1" w14:paraId="7FB50989" w14:textId="77777777">
        <w:tc>
          <w:tcPr>
            <w:tcW w:w="4320" w:type="dxa"/>
          </w:tcPr>
          <w:p w14:paraId="67F69803" w14:textId="4E0A4316" w:rsidR="007F63C1" w:rsidRDefault="003B01C9">
            <w:r>
              <w:t xml:space="preserve">6 </w:t>
            </w:r>
            <w:proofErr w:type="spellStart"/>
            <w:r>
              <w:t>Лет</w:t>
            </w:r>
            <w:proofErr w:type="spellEnd"/>
            <w:r>
              <w:t xml:space="preserve"> </w:t>
            </w:r>
            <w:proofErr w:type="spellStart"/>
            <w:r>
              <w:t>сотрудничества</w:t>
            </w:r>
            <w:proofErr w:type="spellEnd"/>
          </w:p>
        </w:tc>
        <w:tc>
          <w:tcPr>
            <w:tcW w:w="4320" w:type="dxa"/>
          </w:tcPr>
          <w:p w14:paraId="7A3288BF" w14:textId="5F98290E" w:rsidR="007F63C1" w:rsidRDefault="003B01C9">
            <w:r>
              <w:t>6 years of cooperation</w:t>
            </w:r>
          </w:p>
        </w:tc>
      </w:tr>
      <w:tr w:rsidR="007F63C1" w14:paraId="4F411448" w14:textId="77777777">
        <w:tc>
          <w:tcPr>
            <w:tcW w:w="4320" w:type="dxa"/>
          </w:tcPr>
          <w:p w14:paraId="3D75DBAA" w14:textId="77777777" w:rsidR="007F63C1" w:rsidRDefault="00000000">
            <w:proofErr w:type="spellStart"/>
            <w:r>
              <w:t>модулейв</w:t>
            </w:r>
            <w:proofErr w:type="spellEnd"/>
            <w:r>
              <w:t xml:space="preserve"> </w:t>
            </w:r>
            <w:proofErr w:type="spellStart"/>
            <w:r>
              <w:t>системе</w:t>
            </w:r>
            <w:proofErr w:type="spellEnd"/>
          </w:p>
        </w:tc>
        <w:tc>
          <w:tcPr>
            <w:tcW w:w="4320" w:type="dxa"/>
          </w:tcPr>
          <w:p w14:paraId="6D78D2EF" w14:textId="7A81F90E" w:rsidR="007F63C1" w:rsidRDefault="00000000">
            <w:r>
              <w:t>Module</w:t>
            </w:r>
            <w:r w:rsidR="003B01C9">
              <w:t xml:space="preserve">s in the </w:t>
            </w:r>
            <w:r>
              <w:t>system</w:t>
            </w:r>
          </w:p>
        </w:tc>
      </w:tr>
      <w:tr w:rsidR="007F63C1" w14:paraId="039B91FB" w14:textId="77777777">
        <w:tc>
          <w:tcPr>
            <w:tcW w:w="4320" w:type="dxa"/>
          </w:tcPr>
          <w:p w14:paraId="2BB0830F" w14:textId="4AC8B69E" w:rsidR="007F63C1" w:rsidRDefault="003B01C9">
            <w:proofErr w:type="spellStart"/>
            <w:r>
              <w:t>Больших</w:t>
            </w:r>
            <w:proofErr w:type="spellEnd"/>
            <w:r>
              <w:t xml:space="preserve"> </w:t>
            </w:r>
            <w:proofErr w:type="spellStart"/>
            <w:r>
              <w:t>стендов</w:t>
            </w:r>
            <w:proofErr w:type="spellEnd"/>
          </w:p>
        </w:tc>
        <w:tc>
          <w:tcPr>
            <w:tcW w:w="4320" w:type="dxa"/>
          </w:tcPr>
          <w:p w14:paraId="2DA08F06" w14:textId="1A607CA6" w:rsidR="007F63C1" w:rsidRDefault="00000000">
            <w:r>
              <w:t>large costs</w:t>
            </w:r>
          </w:p>
        </w:tc>
      </w:tr>
      <w:tr w:rsidR="007F63C1" w14:paraId="0265B4BE" w14:textId="77777777">
        <w:tc>
          <w:tcPr>
            <w:tcW w:w="4320" w:type="dxa"/>
          </w:tcPr>
          <w:p w14:paraId="27F7B2FA" w14:textId="77777777" w:rsidR="007F63C1" w:rsidRDefault="00000000">
            <w:proofErr w:type="spellStart"/>
            <w:r>
              <w:t>посетителейсайта</w:t>
            </w:r>
            <w:proofErr w:type="spellEnd"/>
            <w:r>
              <w:t xml:space="preserve"> </w:t>
            </w:r>
            <w:proofErr w:type="spellStart"/>
            <w:r>
              <w:t>за</w:t>
            </w:r>
            <w:proofErr w:type="spellEnd"/>
            <w:r>
              <w:t xml:space="preserve"> </w:t>
            </w:r>
            <w:proofErr w:type="spellStart"/>
            <w:r>
              <w:t>сутки</w:t>
            </w:r>
            <w:proofErr w:type="spellEnd"/>
          </w:p>
        </w:tc>
        <w:tc>
          <w:tcPr>
            <w:tcW w:w="4320" w:type="dxa"/>
          </w:tcPr>
          <w:p w14:paraId="6499FC02" w14:textId="77777777" w:rsidR="007F63C1" w:rsidRDefault="00000000">
            <w:r>
              <w:t>site visitors per day</w:t>
            </w:r>
          </w:p>
        </w:tc>
      </w:tr>
      <w:tr w:rsidR="007F63C1" w14:paraId="400A3B49" w14:textId="77777777">
        <w:tc>
          <w:tcPr>
            <w:tcW w:w="4320" w:type="dxa"/>
          </w:tcPr>
          <w:p w14:paraId="767E4C12" w14:textId="77777777" w:rsidR="007F63C1" w:rsidRDefault="00000000">
            <w:proofErr w:type="spellStart"/>
            <w:r>
              <w:t>днейразработки</w:t>
            </w:r>
            <w:proofErr w:type="spellEnd"/>
          </w:p>
        </w:tc>
        <w:tc>
          <w:tcPr>
            <w:tcW w:w="4320" w:type="dxa"/>
          </w:tcPr>
          <w:p w14:paraId="663951F6" w14:textId="77777777" w:rsidR="007F63C1" w:rsidRDefault="00000000">
            <w:r>
              <w:t>days development</w:t>
            </w:r>
          </w:p>
        </w:tc>
      </w:tr>
      <w:tr w:rsidR="007F63C1" w14:paraId="4ABBD0FE" w14:textId="77777777">
        <w:tc>
          <w:tcPr>
            <w:tcW w:w="4320" w:type="dxa"/>
          </w:tcPr>
          <w:p w14:paraId="0FD04E9F" w14:textId="77777777" w:rsidR="007F63C1" w:rsidRDefault="00000000">
            <w:r>
              <w:t xml:space="preserve">О </w:t>
            </w:r>
            <w:proofErr w:type="spellStart"/>
            <w:r>
              <w:t>клиенте</w:t>
            </w:r>
            <w:proofErr w:type="spellEnd"/>
          </w:p>
        </w:tc>
        <w:tc>
          <w:tcPr>
            <w:tcW w:w="4320" w:type="dxa"/>
          </w:tcPr>
          <w:p w14:paraId="4564E541" w14:textId="77777777" w:rsidR="007F63C1" w:rsidRDefault="00000000">
            <w:r>
              <w:t>About the client</w:t>
            </w:r>
          </w:p>
        </w:tc>
      </w:tr>
      <w:tr w:rsidR="007F63C1" w14:paraId="200A7CFC" w14:textId="77777777">
        <w:tc>
          <w:tcPr>
            <w:tcW w:w="4320" w:type="dxa"/>
          </w:tcPr>
          <w:p w14:paraId="224D8D12" w14:textId="77777777" w:rsidR="007F63C1" w:rsidRPr="0026069D" w:rsidRDefault="00000000">
            <w:pPr>
              <w:rPr>
                <w:lang w:val="ru-RU"/>
              </w:rPr>
            </w:pPr>
            <w:r w:rsidRPr="0026069D">
              <w:rPr>
                <w:lang w:val="ru-RU"/>
              </w:rPr>
              <w:t>Росавтодор специализируется на транспортной инфраструктуре автомобильного транспорта и дорожного хозяйства Российской Федерации.</w:t>
            </w:r>
          </w:p>
        </w:tc>
        <w:tc>
          <w:tcPr>
            <w:tcW w:w="4320" w:type="dxa"/>
          </w:tcPr>
          <w:p w14:paraId="1429BB7E" w14:textId="77777777" w:rsidR="007F63C1" w:rsidRDefault="00000000">
            <w:proofErr w:type="spellStart"/>
            <w:r>
              <w:t>Rosavtodor</w:t>
            </w:r>
            <w:proofErr w:type="spellEnd"/>
            <w:r>
              <w:t xml:space="preserve"> specializes in the transport infrastructure of road transport and road facilities of the Russian Federation.</w:t>
            </w:r>
          </w:p>
        </w:tc>
      </w:tr>
      <w:tr w:rsidR="007F63C1" w14:paraId="6E896D2E" w14:textId="77777777">
        <w:tc>
          <w:tcPr>
            <w:tcW w:w="4320" w:type="dxa"/>
          </w:tcPr>
          <w:p w14:paraId="4D698977" w14:textId="77777777" w:rsidR="007F63C1" w:rsidRDefault="00000000">
            <w:proofErr w:type="spellStart"/>
            <w:r>
              <w:t>Система</w:t>
            </w:r>
            <w:proofErr w:type="spellEnd"/>
            <w:r>
              <w:t xml:space="preserve"> </w:t>
            </w:r>
            <w:proofErr w:type="spellStart"/>
            <w:r>
              <w:t>должна</w:t>
            </w:r>
            <w:proofErr w:type="spellEnd"/>
            <w:r>
              <w:t>:</w:t>
            </w:r>
          </w:p>
        </w:tc>
        <w:tc>
          <w:tcPr>
            <w:tcW w:w="4320" w:type="dxa"/>
          </w:tcPr>
          <w:p w14:paraId="64CB83BA" w14:textId="77777777" w:rsidR="007F63C1" w:rsidRDefault="00000000">
            <w:r>
              <w:t>The system should:</w:t>
            </w:r>
          </w:p>
        </w:tc>
      </w:tr>
      <w:tr w:rsidR="007F63C1" w14:paraId="6AB6E341" w14:textId="77777777">
        <w:tc>
          <w:tcPr>
            <w:tcW w:w="4320" w:type="dxa"/>
          </w:tcPr>
          <w:p w14:paraId="292E6C28" w14:textId="77777777" w:rsidR="007F63C1" w:rsidRDefault="00000000">
            <w:r>
              <w:lastRenderedPageBreak/>
              <w:t>02</w:t>
            </w:r>
          </w:p>
        </w:tc>
        <w:tc>
          <w:tcPr>
            <w:tcW w:w="4320" w:type="dxa"/>
          </w:tcPr>
          <w:p w14:paraId="74F80A7A" w14:textId="77777777" w:rsidR="007F63C1" w:rsidRDefault="00000000">
            <w:r>
              <w:t>02</w:t>
            </w:r>
          </w:p>
        </w:tc>
      </w:tr>
      <w:tr w:rsidR="007F63C1" w14:paraId="040CF056" w14:textId="77777777">
        <w:tc>
          <w:tcPr>
            <w:tcW w:w="4320" w:type="dxa"/>
          </w:tcPr>
          <w:p w14:paraId="0539150D" w14:textId="77777777" w:rsidR="007F63C1" w:rsidRDefault="00000000">
            <w:proofErr w:type="spellStart"/>
            <w:r>
              <w:t>Цели</w:t>
            </w:r>
            <w:proofErr w:type="spellEnd"/>
          </w:p>
        </w:tc>
        <w:tc>
          <w:tcPr>
            <w:tcW w:w="4320" w:type="dxa"/>
          </w:tcPr>
          <w:p w14:paraId="79E93E6E" w14:textId="77777777" w:rsidR="007F63C1" w:rsidRDefault="00000000">
            <w:r>
              <w:t>Goals</w:t>
            </w:r>
          </w:p>
        </w:tc>
      </w:tr>
      <w:tr w:rsidR="007F63C1" w14:paraId="3210F00E" w14:textId="77777777">
        <w:tc>
          <w:tcPr>
            <w:tcW w:w="4320" w:type="dxa"/>
          </w:tcPr>
          <w:p w14:paraId="7F6CB5C8" w14:textId="77777777" w:rsidR="007F63C1" w:rsidRPr="0026069D" w:rsidRDefault="00000000">
            <w:pPr>
              <w:rPr>
                <w:lang w:val="ru-RU"/>
              </w:rPr>
            </w:pPr>
            <w:r w:rsidRPr="0026069D">
              <w:rPr>
                <w:lang w:val="ru-RU"/>
              </w:rPr>
              <w:t xml:space="preserve">Реализовать сайт и сопутствующие </w:t>
            </w:r>
            <w:r>
              <w:t>web</w:t>
            </w:r>
            <w:r w:rsidRPr="0026069D">
              <w:rPr>
                <w:lang w:val="ru-RU"/>
              </w:rPr>
              <w:t>-системы, предназначенные для предоставления в сети Интернет информации о ходе реализации проекта «Безопасные качественные дороги» и контроля качества выполнения ремонтных работ в рамках программы путём информирования и сбора отзывов граждан.</w:t>
            </w:r>
          </w:p>
        </w:tc>
        <w:tc>
          <w:tcPr>
            <w:tcW w:w="4320" w:type="dxa"/>
          </w:tcPr>
          <w:p w14:paraId="0886AFBF" w14:textId="77777777" w:rsidR="007F63C1" w:rsidRDefault="00000000">
            <w:r>
              <w:t>Implement the website and related Web systems designed to provide information on the Internet about the implementation of the “safe high-quality roads” project and quality control of repair work as part of the program by informing and collecting reviews of citizens.</w:t>
            </w:r>
          </w:p>
        </w:tc>
      </w:tr>
      <w:tr w:rsidR="007F63C1" w14:paraId="15C7FC7F" w14:textId="77777777">
        <w:tc>
          <w:tcPr>
            <w:tcW w:w="4320" w:type="dxa"/>
          </w:tcPr>
          <w:p w14:paraId="4ED60F5E" w14:textId="77777777" w:rsidR="007F63C1" w:rsidRDefault="00000000">
            <w:proofErr w:type="spellStart"/>
            <w:r>
              <w:t>Задачи</w:t>
            </w:r>
            <w:proofErr w:type="spellEnd"/>
          </w:p>
        </w:tc>
        <w:tc>
          <w:tcPr>
            <w:tcW w:w="4320" w:type="dxa"/>
          </w:tcPr>
          <w:p w14:paraId="05187187" w14:textId="77777777" w:rsidR="007F63C1" w:rsidRDefault="00000000">
            <w:r>
              <w:t>Tasks</w:t>
            </w:r>
          </w:p>
        </w:tc>
      </w:tr>
      <w:tr w:rsidR="007F63C1" w14:paraId="35141FD6" w14:textId="77777777">
        <w:tc>
          <w:tcPr>
            <w:tcW w:w="4320" w:type="dxa"/>
          </w:tcPr>
          <w:p w14:paraId="342E4D4F" w14:textId="77777777" w:rsidR="007F63C1" w:rsidRDefault="00000000">
            <w:r>
              <w:t xml:space="preserve">01 </w:t>
            </w:r>
            <w:proofErr w:type="spellStart"/>
            <w:r>
              <w:t>Проверка</w:t>
            </w:r>
            <w:proofErr w:type="spellEnd"/>
            <w:r>
              <w:t xml:space="preserve"> и </w:t>
            </w:r>
            <w:proofErr w:type="spellStart"/>
            <w:r>
              <w:t>оптимизация</w:t>
            </w:r>
            <w:proofErr w:type="spellEnd"/>
            <w:r>
              <w:t xml:space="preserve"> </w:t>
            </w:r>
            <w:proofErr w:type="spellStart"/>
            <w:r>
              <w:t>кода</w:t>
            </w:r>
            <w:proofErr w:type="spellEnd"/>
          </w:p>
        </w:tc>
        <w:tc>
          <w:tcPr>
            <w:tcW w:w="4320" w:type="dxa"/>
          </w:tcPr>
          <w:p w14:paraId="6F5899E0" w14:textId="77777777" w:rsidR="007F63C1" w:rsidRDefault="00000000">
            <w:r>
              <w:t>01 Code check and optimization</w:t>
            </w:r>
          </w:p>
        </w:tc>
      </w:tr>
      <w:tr w:rsidR="007F63C1" w14:paraId="1F23D423" w14:textId="77777777">
        <w:tc>
          <w:tcPr>
            <w:tcW w:w="4320" w:type="dxa"/>
          </w:tcPr>
          <w:p w14:paraId="60161926" w14:textId="77777777" w:rsidR="007F63C1" w:rsidRDefault="00000000">
            <w:proofErr w:type="spellStart"/>
            <w:r>
              <w:t>Проверка</w:t>
            </w:r>
            <w:proofErr w:type="spellEnd"/>
            <w:r>
              <w:t xml:space="preserve"> и </w:t>
            </w:r>
            <w:proofErr w:type="spellStart"/>
            <w:r>
              <w:t>оптимизация</w:t>
            </w:r>
            <w:proofErr w:type="spellEnd"/>
            <w:r>
              <w:t xml:space="preserve"> </w:t>
            </w:r>
            <w:proofErr w:type="spellStart"/>
            <w:r>
              <w:t>кода</w:t>
            </w:r>
            <w:proofErr w:type="spellEnd"/>
          </w:p>
        </w:tc>
        <w:tc>
          <w:tcPr>
            <w:tcW w:w="4320" w:type="dxa"/>
          </w:tcPr>
          <w:p w14:paraId="4ACFC0CA" w14:textId="77777777" w:rsidR="007F63C1" w:rsidRDefault="00000000">
            <w:r>
              <w:t>Code check and optimization</w:t>
            </w:r>
          </w:p>
        </w:tc>
      </w:tr>
      <w:tr w:rsidR="007F63C1" w14:paraId="3821C1B4" w14:textId="77777777">
        <w:tc>
          <w:tcPr>
            <w:tcW w:w="4320" w:type="dxa"/>
          </w:tcPr>
          <w:p w14:paraId="3C8DF285" w14:textId="77777777" w:rsidR="007F63C1" w:rsidRPr="0026069D" w:rsidRDefault="00000000">
            <w:pPr>
              <w:rPr>
                <w:lang w:val="ru-RU"/>
              </w:rPr>
            </w:pPr>
            <w:r w:rsidRPr="0026069D">
              <w:rPr>
                <w:lang w:val="ru-RU"/>
              </w:rPr>
              <w:t xml:space="preserve">02 Модернизация дизайна и структуры сайта и сопутствующих </w:t>
            </w:r>
            <w:r>
              <w:t>web</w:t>
            </w:r>
            <w:r w:rsidRPr="0026069D">
              <w:rPr>
                <w:lang w:val="ru-RU"/>
              </w:rPr>
              <w:t>-систем</w:t>
            </w:r>
          </w:p>
        </w:tc>
        <w:tc>
          <w:tcPr>
            <w:tcW w:w="4320" w:type="dxa"/>
          </w:tcPr>
          <w:p w14:paraId="2C9DADD0" w14:textId="77777777" w:rsidR="007F63C1" w:rsidRDefault="00000000">
            <w:r>
              <w:t>02 Modernization of the design and structure of the site and related Web systems</w:t>
            </w:r>
          </w:p>
        </w:tc>
      </w:tr>
      <w:tr w:rsidR="007F63C1" w14:paraId="18500DF5" w14:textId="77777777">
        <w:tc>
          <w:tcPr>
            <w:tcW w:w="4320" w:type="dxa"/>
          </w:tcPr>
          <w:p w14:paraId="0210F8A0" w14:textId="77777777" w:rsidR="007F63C1" w:rsidRPr="0026069D" w:rsidRDefault="00000000">
            <w:pPr>
              <w:rPr>
                <w:lang w:val="ru-RU"/>
              </w:rPr>
            </w:pPr>
            <w:r w:rsidRPr="0026069D">
              <w:rPr>
                <w:lang w:val="ru-RU"/>
              </w:rPr>
              <w:t xml:space="preserve">Модернизация дизайна и структуры сайта и сопутствующих </w:t>
            </w:r>
            <w:r>
              <w:t>web</w:t>
            </w:r>
            <w:r w:rsidRPr="0026069D">
              <w:rPr>
                <w:lang w:val="ru-RU"/>
              </w:rPr>
              <w:t>-систем</w:t>
            </w:r>
          </w:p>
        </w:tc>
        <w:tc>
          <w:tcPr>
            <w:tcW w:w="4320" w:type="dxa"/>
          </w:tcPr>
          <w:p w14:paraId="601ECA9F" w14:textId="77777777" w:rsidR="007F63C1" w:rsidRDefault="00000000">
            <w:r>
              <w:t>Modernization of the design and structure of the site and related Web systems</w:t>
            </w:r>
          </w:p>
        </w:tc>
      </w:tr>
      <w:tr w:rsidR="007F63C1" w14:paraId="65BDF194" w14:textId="77777777">
        <w:tc>
          <w:tcPr>
            <w:tcW w:w="4320" w:type="dxa"/>
          </w:tcPr>
          <w:p w14:paraId="52343277" w14:textId="77777777" w:rsidR="007F63C1" w:rsidRPr="0026069D" w:rsidRDefault="00000000">
            <w:pPr>
              <w:rPr>
                <w:lang w:val="ru-RU"/>
              </w:rPr>
            </w:pPr>
            <w:r w:rsidRPr="0026069D">
              <w:rPr>
                <w:lang w:val="ru-RU"/>
              </w:rPr>
              <w:t>03 Обновление картографического сервиса с отображением всех участков дорог, на которых ведутся работы</w:t>
            </w:r>
          </w:p>
        </w:tc>
        <w:tc>
          <w:tcPr>
            <w:tcW w:w="4320" w:type="dxa"/>
          </w:tcPr>
          <w:p w14:paraId="3780DD7E" w14:textId="77777777" w:rsidR="007F63C1" w:rsidRDefault="00000000">
            <w:r>
              <w:t>03 Updating the cartographic service with the display of all sections of the roads on which work is underway</w:t>
            </w:r>
          </w:p>
        </w:tc>
      </w:tr>
      <w:tr w:rsidR="007F63C1" w14:paraId="2A2D672A" w14:textId="77777777">
        <w:tc>
          <w:tcPr>
            <w:tcW w:w="4320" w:type="dxa"/>
          </w:tcPr>
          <w:p w14:paraId="42E9AD8E" w14:textId="77777777" w:rsidR="007F63C1" w:rsidRDefault="00000000">
            <w:r>
              <w:t>03</w:t>
            </w:r>
          </w:p>
        </w:tc>
        <w:tc>
          <w:tcPr>
            <w:tcW w:w="4320" w:type="dxa"/>
          </w:tcPr>
          <w:p w14:paraId="19B404EB" w14:textId="77777777" w:rsidR="007F63C1" w:rsidRDefault="00000000">
            <w:r>
              <w:t>03</w:t>
            </w:r>
          </w:p>
        </w:tc>
      </w:tr>
      <w:tr w:rsidR="007F63C1" w14:paraId="621B6458" w14:textId="77777777">
        <w:tc>
          <w:tcPr>
            <w:tcW w:w="4320" w:type="dxa"/>
          </w:tcPr>
          <w:p w14:paraId="2ADB8E26" w14:textId="77777777" w:rsidR="007F63C1" w:rsidRPr="0026069D" w:rsidRDefault="00000000">
            <w:pPr>
              <w:rPr>
                <w:lang w:val="ru-RU"/>
              </w:rPr>
            </w:pPr>
            <w:r w:rsidRPr="0026069D">
              <w:rPr>
                <w:lang w:val="ru-RU"/>
              </w:rPr>
              <w:t>Обновление картографического сервиса с отображением всех участков дорог, на которых ведутся работы</w:t>
            </w:r>
          </w:p>
        </w:tc>
        <w:tc>
          <w:tcPr>
            <w:tcW w:w="4320" w:type="dxa"/>
          </w:tcPr>
          <w:p w14:paraId="43E9241E" w14:textId="77777777" w:rsidR="007F63C1" w:rsidRDefault="00000000">
            <w:r>
              <w:t>Updating the cartographic service with displaying all sections of the roads on which work is underway</w:t>
            </w:r>
          </w:p>
        </w:tc>
      </w:tr>
      <w:tr w:rsidR="007F63C1" w14:paraId="380DEC95" w14:textId="77777777">
        <w:tc>
          <w:tcPr>
            <w:tcW w:w="4320" w:type="dxa"/>
          </w:tcPr>
          <w:p w14:paraId="4FE56ED1" w14:textId="77777777" w:rsidR="007F63C1" w:rsidRPr="0026069D" w:rsidRDefault="00000000">
            <w:pPr>
              <w:rPr>
                <w:lang w:val="ru-RU"/>
              </w:rPr>
            </w:pPr>
            <w:r w:rsidRPr="0026069D">
              <w:rPr>
                <w:lang w:val="ru-RU"/>
              </w:rPr>
              <w:t>04 Развитие подсистемы демонстрации результатов выполнения проекта</w:t>
            </w:r>
          </w:p>
        </w:tc>
        <w:tc>
          <w:tcPr>
            <w:tcW w:w="4320" w:type="dxa"/>
          </w:tcPr>
          <w:p w14:paraId="2FD92284" w14:textId="77777777" w:rsidR="007F63C1" w:rsidRDefault="00000000">
            <w:r>
              <w:t>04 Development of the subsystem demonstration of the results of the project</w:t>
            </w:r>
          </w:p>
        </w:tc>
      </w:tr>
      <w:tr w:rsidR="007F63C1" w14:paraId="49F72567" w14:textId="77777777">
        <w:tc>
          <w:tcPr>
            <w:tcW w:w="4320" w:type="dxa"/>
          </w:tcPr>
          <w:p w14:paraId="0939E6AD" w14:textId="77777777" w:rsidR="007F63C1" w:rsidRDefault="00000000">
            <w:r>
              <w:t>04</w:t>
            </w:r>
          </w:p>
        </w:tc>
        <w:tc>
          <w:tcPr>
            <w:tcW w:w="4320" w:type="dxa"/>
          </w:tcPr>
          <w:p w14:paraId="0D532676" w14:textId="77777777" w:rsidR="007F63C1" w:rsidRDefault="00000000">
            <w:r>
              <w:t>04</w:t>
            </w:r>
          </w:p>
        </w:tc>
      </w:tr>
      <w:tr w:rsidR="007F63C1" w14:paraId="7CC82FB6" w14:textId="77777777">
        <w:tc>
          <w:tcPr>
            <w:tcW w:w="4320" w:type="dxa"/>
          </w:tcPr>
          <w:p w14:paraId="2962C486" w14:textId="77777777" w:rsidR="007F63C1" w:rsidRPr="0026069D" w:rsidRDefault="00000000">
            <w:pPr>
              <w:rPr>
                <w:lang w:val="ru-RU"/>
              </w:rPr>
            </w:pPr>
            <w:r w:rsidRPr="0026069D">
              <w:rPr>
                <w:lang w:val="ru-RU"/>
              </w:rPr>
              <w:t>Развитие подсистемы демонстрации результатов выполнения проекта</w:t>
            </w:r>
          </w:p>
        </w:tc>
        <w:tc>
          <w:tcPr>
            <w:tcW w:w="4320" w:type="dxa"/>
          </w:tcPr>
          <w:p w14:paraId="4D1A15EE" w14:textId="77777777" w:rsidR="007F63C1" w:rsidRDefault="00000000">
            <w:r>
              <w:t>Development of the subsystem of demonstration of the results of the project</w:t>
            </w:r>
          </w:p>
        </w:tc>
      </w:tr>
      <w:tr w:rsidR="007F63C1" w14:paraId="48238A29" w14:textId="77777777">
        <w:tc>
          <w:tcPr>
            <w:tcW w:w="4320" w:type="dxa"/>
          </w:tcPr>
          <w:p w14:paraId="26DB5AAC" w14:textId="77777777" w:rsidR="007F63C1" w:rsidRPr="0026069D" w:rsidRDefault="00000000">
            <w:pPr>
              <w:rPr>
                <w:lang w:val="ru-RU"/>
              </w:rPr>
            </w:pPr>
            <w:r w:rsidRPr="0026069D">
              <w:rPr>
                <w:lang w:val="ru-RU"/>
              </w:rPr>
              <w:t xml:space="preserve">05 Разработка программных интерфейсов для внесения и получения информации по объектам дорожных </w:t>
            </w:r>
            <w:r w:rsidRPr="0026069D">
              <w:rPr>
                <w:lang w:val="ru-RU"/>
              </w:rPr>
              <w:lastRenderedPageBreak/>
              <w:t>работ, как на сайте, так и в связанных веб-системах</w:t>
            </w:r>
          </w:p>
        </w:tc>
        <w:tc>
          <w:tcPr>
            <w:tcW w:w="4320" w:type="dxa"/>
          </w:tcPr>
          <w:p w14:paraId="48322E35" w14:textId="77777777" w:rsidR="007F63C1" w:rsidRDefault="00000000">
            <w:r>
              <w:lastRenderedPageBreak/>
              <w:t>05 Development of software interfaces for making and obtaining information on road objects, both on the site and in related web-</w:t>
            </w:r>
            <w:r>
              <w:lastRenderedPageBreak/>
              <w:t>systems</w:t>
            </w:r>
          </w:p>
        </w:tc>
      </w:tr>
      <w:tr w:rsidR="007F63C1" w14:paraId="1193699B" w14:textId="77777777">
        <w:tc>
          <w:tcPr>
            <w:tcW w:w="4320" w:type="dxa"/>
          </w:tcPr>
          <w:p w14:paraId="167817BF" w14:textId="77777777" w:rsidR="007F63C1" w:rsidRDefault="00000000">
            <w:r>
              <w:lastRenderedPageBreak/>
              <w:t>05</w:t>
            </w:r>
          </w:p>
        </w:tc>
        <w:tc>
          <w:tcPr>
            <w:tcW w:w="4320" w:type="dxa"/>
          </w:tcPr>
          <w:p w14:paraId="1833AD7E" w14:textId="77777777" w:rsidR="007F63C1" w:rsidRDefault="00000000">
            <w:r>
              <w:t>05</w:t>
            </w:r>
          </w:p>
        </w:tc>
      </w:tr>
      <w:tr w:rsidR="007F63C1" w14:paraId="6E74F647" w14:textId="77777777">
        <w:tc>
          <w:tcPr>
            <w:tcW w:w="4320" w:type="dxa"/>
          </w:tcPr>
          <w:p w14:paraId="5F4726F0" w14:textId="77777777" w:rsidR="007F63C1" w:rsidRPr="0026069D" w:rsidRDefault="00000000">
            <w:pPr>
              <w:rPr>
                <w:lang w:val="ru-RU"/>
              </w:rPr>
            </w:pPr>
            <w:r w:rsidRPr="0026069D">
              <w:rPr>
                <w:lang w:val="ru-RU"/>
              </w:rPr>
              <w:t>Разработка программных интерфейсов для внесения и получения информации по объектам дорожных работ, как на сайте, так и в связанных веб-системах</w:t>
            </w:r>
          </w:p>
        </w:tc>
        <w:tc>
          <w:tcPr>
            <w:tcW w:w="4320" w:type="dxa"/>
          </w:tcPr>
          <w:p w14:paraId="47ADB7E7" w14:textId="77777777" w:rsidR="007F63C1" w:rsidRDefault="00000000">
            <w:r>
              <w:t>Development of software interfaces for making and receiving information on road objects, both on the site and in related web-systems</w:t>
            </w:r>
          </w:p>
        </w:tc>
      </w:tr>
      <w:tr w:rsidR="007F63C1" w14:paraId="250922CB" w14:textId="77777777">
        <w:tc>
          <w:tcPr>
            <w:tcW w:w="4320" w:type="dxa"/>
          </w:tcPr>
          <w:p w14:paraId="1818E813" w14:textId="77777777" w:rsidR="007F63C1" w:rsidRDefault="00000000">
            <w:r>
              <w:t>Title</w:t>
            </w:r>
          </w:p>
        </w:tc>
        <w:tc>
          <w:tcPr>
            <w:tcW w:w="4320" w:type="dxa"/>
          </w:tcPr>
          <w:p w14:paraId="0E8BD222" w14:textId="77777777" w:rsidR="007F63C1" w:rsidRDefault="00000000">
            <w:r>
              <w:t>Title</w:t>
            </w:r>
          </w:p>
        </w:tc>
      </w:tr>
      <w:tr w:rsidR="007F63C1" w14:paraId="50B67BD2" w14:textId="77777777">
        <w:tc>
          <w:tcPr>
            <w:tcW w:w="4320" w:type="dxa"/>
          </w:tcPr>
          <w:p w14:paraId="6A888150" w14:textId="77777777" w:rsidR="007F63C1" w:rsidRDefault="00000000">
            <w:r>
              <w:t xml:space="preserve">06 </w:t>
            </w:r>
            <w:proofErr w:type="spellStart"/>
            <w:r>
              <w:t>Развитие</w:t>
            </w:r>
            <w:proofErr w:type="spellEnd"/>
            <w:r>
              <w:t xml:space="preserve"> </w:t>
            </w:r>
            <w:proofErr w:type="spellStart"/>
            <w:r>
              <w:t>англоязычной</w:t>
            </w:r>
            <w:proofErr w:type="spellEnd"/>
            <w:r>
              <w:t xml:space="preserve"> </w:t>
            </w:r>
            <w:proofErr w:type="spellStart"/>
            <w:r>
              <w:t>версии</w:t>
            </w:r>
            <w:proofErr w:type="spellEnd"/>
            <w:r>
              <w:t xml:space="preserve"> </w:t>
            </w:r>
            <w:proofErr w:type="spellStart"/>
            <w:r>
              <w:t>сайта</w:t>
            </w:r>
            <w:proofErr w:type="spellEnd"/>
          </w:p>
        </w:tc>
        <w:tc>
          <w:tcPr>
            <w:tcW w:w="4320" w:type="dxa"/>
          </w:tcPr>
          <w:p w14:paraId="11D5C36A" w14:textId="77777777" w:rsidR="007F63C1" w:rsidRDefault="00000000">
            <w:r>
              <w:t>06 Development of the English -language version of the site</w:t>
            </w:r>
          </w:p>
        </w:tc>
      </w:tr>
      <w:tr w:rsidR="007F63C1" w14:paraId="1F9C44AC" w14:textId="77777777">
        <w:tc>
          <w:tcPr>
            <w:tcW w:w="4320" w:type="dxa"/>
          </w:tcPr>
          <w:p w14:paraId="03B8F79E" w14:textId="77777777" w:rsidR="007F63C1" w:rsidRDefault="00000000">
            <w:r>
              <w:t>06</w:t>
            </w:r>
          </w:p>
        </w:tc>
        <w:tc>
          <w:tcPr>
            <w:tcW w:w="4320" w:type="dxa"/>
          </w:tcPr>
          <w:p w14:paraId="6A001115" w14:textId="77777777" w:rsidR="007F63C1" w:rsidRDefault="00000000">
            <w:r>
              <w:t>06</w:t>
            </w:r>
          </w:p>
        </w:tc>
      </w:tr>
      <w:tr w:rsidR="007F63C1" w14:paraId="67290B6F" w14:textId="77777777">
        <w:tc>
          <w:tcPr>
            <w:tcW w:w="4320" w:type="dxa"/>
          </w:tcPr>
          <w:p w14:paraId="49033F7E" w14:textId="77777777" w:rsidR="007F63C1" w:rsidRDefault="00000000">
            <w:proofErr w:type="spellStart"/>
            <w:r>
              <w:t>Развитие</w:t>
            </w:r>
            <w:proofErr w:type="spellEnd"/>
            <w:r>
              <w:t xml:space="preserve"> </w:t>
            </w:r>
            <w:proofErr w:type="spellStart"/>
            <w:r>
              <w:t>англоязычной</w:t>
            </w:r>
            <w:proofErr w:type="spellEnd"/>
            <w:r>
              <w:t xml:space="preserve"> </w:t>
            </w:r>
            <w:proofErr w:type="spellStart"/>
            <w:r>
              <w:t>версии</w:t>
            </w:r>
            <w:proofErr w:type="spellEnd"/>
            <w:r>
              <w:t xml:space="preserve"> </w:t>
            </w:r>
            <w:proofErr w:type="spellStart"/>
            <w:r>
              <w:t>сайта</w:t>
            </w:r>
            <w:proofErr w:type="spellEnd"/>
          </w:p>
        </w:tc>
        <w:tc>
          <w:tcPr>
            <w:tcW w:w="4320" w:type="dxa"/>
          </w:tcPr>
          <w:p w14:paraId="1CA7A9C7" w14:textId="77777777" w:rsidR="007F63C1" w:rsidRDefault="00000000">
            <w:r>
              <w:t>Development of the English -language version of the site</w:t>
            </w:r>
          </w:p>
        </w:tc>
      </w:tr>
      <w:tr w:rsidR="007F63C1" w14:paraId="2BBB51DB" w14:textId="77777777">
        <w:tc>
          <w:tcPr>
            <w:tcW w:w="4320" w:type="dxa"/>
          </w:tcPr>
          <w:p w14:paraId="2CA8A0DB" w14:textId="77777777" w:rsidR="007F63C1" w:rsidRPr="0026069D" w:rsidRDefault="00000000">
            <w:pPr>
              <w:rPr>
                <w:lang w:val="ru-RU"/>
              </w:rPr>
            </w:pPr>
            <w:r w:rsidRPr="0026069D">
              <w:rPr>
                <w:lang w:val="ru-RU"/>
              </w:rPr>
              <w:t>07 Обеспечение отказоустойчивости и масштабирования системы</w:t>
            </w:r>
          </w:p>
        </w:tc>
        <w:tc>
          <w:tcPr>
            <w:tcW w:w="4320" w:type="dxa"/>
          </w:tcPr>
          <w:p w14:paraId="5C2FAAE1" w14:textId="77777777" w:rsidR="007F63C1" w:rsidRDefault="00000000">
            <w:r>
              <w:t>07 Ensuring the failure tolerance and scaling of the system</w:t>
            </w:r>
          </w:p>
        </w:tc>
      </w:tr>
      <w:tr w:rsidR="007F63C1" w14:paraId="114248D5" w14:textId="77777777">
        <w:tc>
          <w:tcPr>
            <w:tcW w:w="4320" w:type="dxa"/>
          </w:tcPr>
          <w:p w14:paraId="4C400969" w14:textId="77777777" w:rsidR="007F63C1" w:rsidRDefault="00000000">
            <w:r>
              <w:t>07</w:t>
            </w:r>
          </w:p>
        </w:tc>
        <w:tc>
          <w:tcPr>
            <w:tcW w:w="4320" w:type="dxa"/>
          </w:tcPr>
          <w:p w14:paraId="4FB5EC97" w14:textId="77777777" w:rsidR="007F63C1" w:rsidRDefault="00000000">
            <w:r>
              <w:t>07</w:t>
            </w:r>
          </w:p>
        </w:tc>
      </w:tr>
      <w:tr w:rsidR="007F63C1" w14:paraId="720D2E25" w14:textId="77777777">
        <w:tc>
          <w:tcPr>
            <w:tcW w:w="4320" w:type="dxa"/>
          </w:tcPr>
          <w:p w14:paraId="36F0BD0A" w14:textId="77777777" w:rsidR="007F63C1" w:rsidRPr="0026069D" w:rsidRDefault="00000000">
            <w:pPr>
              <w:rPr>
                <w:lang w:val="ru-RU"/>
              </w:rPr>
            </w:pPr>
            <w:r w:rsidRPr="0026069D">
              <w:rPr>
                <w:lang w:val="ru-RU"/>
              </w:rPr>
              <w:t>Обеспечение отказоустойчивости и масштабирования системы</w:t>
            </w:r>
          </w:p>
        </w:tc>
        <w:tc>
          <w:tcPr>
            <w:tcW w:w="4320" w:type="dxa"/>
          </w:tcPr>
          <w:p w14:paraId="4C91022C" w14:textId="77777777" w:rsidR="007F63C1" w:rsidRDefault="00000000">
            <w:r>
              <w:t>Ensuring the failure tolerance and scaling of the system</w:t>
            </w:r>
          </w:p>
        </w:tc>
      </w:tr>
      <w:tr w:rsidR="007F63C1" w14:paraId="43D584F4" w14:textId="77777777">
        <w:tc>
          <w:tcPr>
            <w:tcW w:w="4320" w:type="dxa"/>
          </w:tcPr>
          <w:p w14:paraId="7EB02B50" w14:textId="77777777" w:rsidR="007F63C1" w:rsidRPr="0026069D" w:rsidRDefault="00000000">
            <w:pPr>
              <w:rPr>
                <w:lang w:val="ru-RU"/>
              </w:rPr>
            </w:pPr>
            <w:r w:rsidRPr="0026069D">
              <w:rPr>
                <w:lang w:val="ru-RU"/>
              </w:rPr>
              <w:t>08 Оптимизация сайта для поддержания и продвижения в поисковых системах (</w:t>
            </w:r>
            <w:r>
              <w:t>SEO</w:t>
            </w:r>
            <w:r w:rsidRPr="0026069D">
              <w:rPr>
                <w:lang w:val="ru-RU"/>
              </w:rPr>
              <w:t>)</w:t>
            </w:r>
          </w:p>
        </w:tc>
        <w:tc>
          <w:tcPr>
            <w:tcW w:w="4320" w:type="dxa"/>
          </w:tcPr>
          <w:p w14:paraId="477A8F3A" w14:textId="77777777" w:rsidR="007F63C1" w:rsidRDefault="00000000">
            <w:r>
              <w:t>08 Optimization of the site to maintain and promote in search engines (SEO)</w:t>
            </w:r>
          </w:p>
        </w:tc>
      </w:tr>
      <w:tr w:rsidR="007F63C1" w14:paraId="5CC72C49" w14:textId="77777777">
        <w:tc>
          <w:tcPr>
            <w:tcW w:w="4320" w:type="dxa"/>
          </w:tcPr>
          <w:p w14:paraId="715A5928" w14:textId="77777777" w:rsidR="007F63C1" w:rsidRDefault="00000000">
            <w:r>
              <w:t>08</w:t>
            </w:r>
          </w:p>
        </w:tc>
        <w:tc>
          <w:tcPr>
            <w:tcW w:w="4320" w:type="dxa"/>
          </w:tcPr>
          <w:p w14:paraId="321B4F8A" w14:textId="77777777" w:rsidR="007F63C1" w:rsidRDefault="00000000">
            <w:r>
              <w:t>08</w:t>
            </w:r>
          </w:p>
        </w:tc>
      </w:tr>
      <w:tr w:rsidR="007F63C1" w14:paraId="0CF182BA" w14:textId="77777777">
        <w:tc>
          <w:tcPr>
            <w:tcW w:w="4320" w:type="dxa"/>
          </w:tcPr>
          <w:p w14:paraId="5FFACD7A" w14:textId="77777777" w:rsidR="007F63C1" w:rsidRPr="0026069D" w:rsidRDefault="00000000">
            <w:pPr>
              <w:rPr>
                <w:lang w:val="ru-RU"/>
              </w:rPr>
            </w:pPr>
            <w:r w:rsidRPr="0026069D">
              <w:rPr>
                <w:lang w:val="ru-RU"/>
              </w:rPr>
              <w:t>Оптимизация сайта для поддержания и продвижения в поисковых системах (</w:t>
            </w:r>
            <w:r>
              <w:t>SEO</w:t>
            </w:r>
            <w:r w:rsidRPr="0026069D">
              <w:rPr>
                <w:lang w:val="ru-RU"/>
              </w:rPr>
              <w:t>)</w:t>
            </w:r>
          </w:p>
        </w:tc>
        <w:tc>
          <w:tcPr>
            <w:tcW w:w="4320" w:type="dxa"/>
          </w:tcPr>
          <w:p w14:paraId="33A99CCF" w14:textId="77777777" w:rsidR="007F63C1" w:rsidRDefault="00000000">
            <w:r>
              <w:t>Site optimization for maintaining and promoting in search engines (SEO)</w:t>
            </w:r>
          </w:p>
        </w:tc>
      </w:tr>
      <w:tr w:rsidR="007F63C1" w14:paraId="6EABFC49" w14:textId="77777777">
        <w:tc>
          <w:tcPr>
            <w:tcW w:w="4320" w:type="dxa"/>
          </w:tcPr>
          <w:p w14:paraId="2830BEA9" w14:textId="77777777" w:rsidR="007F63C1" w:rsidRDefault="00000000">
            <w:r>
              <w:t xml:space="preserve">09 </w:t>
            </w:r>
            <w:proofErr w:type="spellStart"/>
            <w:r>
              <w:t>Создание</w:t>
            </w:r>
            <w:proofErr w:type="spellEnd"/>
            <w:r>
              <w:t xml:space="preserve"> </w:t>
            </w:r>
            <w:proofErr w:type="spellStart"/>
            <w:r>
              <w:t>подсистемы</w:t>
            </w:r>
            <w:proofErr w:type="spellEnd"/>
            <w:r>
              <w:t xml:space="preserve"> </w:t>
            </w:r>
            <w:proofErr w:type="spellStart"/>
            <w:r>
              <w:t>администрирования</w:t>
            </w:r>
            <w:proofErr w:type="spellEnd"/>
          </w:p>
        </w:tc>
        <w:tc>
          <w:tcPr>
            <w:tcW w:w="4320" w:type="dxa"/>
          </w:tcPr>
          <w:p w14:paraId="710F2FDC" w14:textId="77777777" w:rsidR="007F63C1" w:rsidRDefault="00000000">
            <w:r>
              <w:t>09 Creating a subsystem of administration</w:t>
            </w:r>
          </w:p>
        </w:tc>
      </w:tr>
      <w:tr w:rsidR="007F63C1" w14:paraId="74DDB4D6" w14:textId="77777777">
        <w:tc>
          <w:tcPr>
            <w:tcW w:w="4320" w:type="dxa"/>
          </w:tcPr>
          <w:p w14:paraId="56FA75FA" w14:textId="77777777" w:rsidR="007F63C1" w:rsidRDefault="00000000">
            <w:r>
              <w:t>09</w:t>
            </w:r>
          </w:p>
        </w:tc>
        <w:tc>
          <w:tcPr>
            <w:tcW w:w="4320" w:type="dxa"/>
          </w:tcPr>
          <w:p w14:paraId="618CE297" w14:textId="77777777" w:rsidR="007F63C1" w:rsidRDefault="00000000">
            <w:r>
              <w:t>09</w:t>
            </w:r>
          </w:p>
        </w:tc>
      </w:tr>
      <w:tr w:rsidR="007F63C1" w14:paraId="28477A03" w14:textId="77777777">
        <w:tc>
          <w:tcPr>
            <w:tcW w:w="4320" w:type="dxa"/>
          </w:tcPr>
          <w:p w14:paraId="786F6ADA" w14:textId="77777777" w:rsidR="007F63C1" w:rsidRDefault="00000000">
            <w:proofErr w:type="spellStart"/>
            <w:r>
              <w:t>Создание</w:t>
            </w:r>
            <w:proofErr w:type="spellEnd"/>
            <w:r>
              <w:t xml:space="preserve"> </w:t>
            </w:r>
            <w:proofErr w:type="spellStart"/>
            <w:r>
              <w:t>подсистемы</w:t>
            </w:r>
            <w:proofErr w:type="spellEnd"/>
            <w:r>
              <w:t xml:space="preserve"> </w:t>
            </w:r>
            <w:proofErr w:type="spellStart"/>
            <w:r>
              <w:t>администрирования</w:t>
            </w:r>
            <w:proofErr w:type="spellEnd"/>
          </w:p>
        </w:tc>
        <w:tc>
          <w:tcPr>
            <w:tcW w:w="4320" w:type="dxa"/>
          </w:tcPr>
          <w:p w14:paraId="656329CD" w14:textId="77777777" w:rsidR="007F63C1" w:rsidRDefault="00000000">
            <w:r>
              <w:t>Creating an administration subsystem</w:t>
            </w:r>
          </w:p>
        </w:tc>
      </w:tr>
      <w:tr w:rsidR="007F63C1" w14:paraId="02745777" w14:textId="77777777">
        <w:tc>
          <w:tcPr>
            <w:tcW w:w="4320" w:type="dxa"/>
          </w:tcPr>
          <w:p w14:paraId="59208514" w14:textId="77777777" w:rsidR="007F63C1" w:rsidRDefault="00000000">
            <w:proofErr w:type="spellStart"/>
            <w:r>
              <w:t>Аналитика</w:t>
            </w:r>
            <w:proofErr w:type="spellEnd"/>
          </w:p>
        </w:tc>
        <w:tc>
          <w:tcPr>
            <w:tcW w:w="4320" w:type="dxa"/>
          </w:tcPr>
          <w:p w14:paraId="4F9E2EC0" w14:textId="77777777" w:rsidR="007F63C1" w:rsidRDefault="00000000">
            <w:r>
              <w:t>Analytics</w:t>
            </w:r>
          </w:p>
        </w:tc>
      </w:tr>
      <w:tr w:rsidR="007F63C1" w14:paraId="3739CB9F" w14:textId="77777777">
        <w:tc>
          <w:tcPr>
            <w:tcW w:w="4320" w:type="dxa"/>
          </w:tcPr>
          <w:p w14:paraId="444C304B" w14:textId="77777777" w:rsidR="007F63C1" w:rsidRPr="0026069D" w:rsidRDefault="00000000">
            <w:pPr>
              <w:rPr>
                <w:lang w:val="ru-RU"/>
              </w:rPr>
            </w:pPr>
            <w:r w:rsidRPr="0026069D">
              <w:rPr>
                <w:lang w:val="ru-RU"/>
              </w:rPr>
              <w:t xml:space="preserve">Работы по аналитике в данном проекте </w:t>
            </w:r>
            <w:r w:rsidRPr="0026069D">
              <w:rPr>
                <w:lang w:val="ru-RU"/>
              </w:rPr>
              <w:lastRenderedPageBreak/>
              <w:t>выполняются:</w:t>
            </w:r>
          </w:p>
        </w:tc>
        <w:tc>
          <w:tcPr>
            <w:tcW w:w="4320" w:type="dxa"/>
          </w:tcPr>
          <w:p w14:paraId="39E592B4" w14:textId="77777777" w:rsidR="007F63C1" w:rsidRDefault="00000000">
            <w:r>
              <w:lastRenderedPageBreak/>
              <w:t xml:space="preserve">Work on analytics in this project is carried </w:t>
            </w:r>
            <w:r>
              <w:lastRenderedPageBreak/>
              <w:t>out:</w:t>
            </w:r>
          </w:p>
        </w:tc>
      </w:tr>
      <w:tr w:rsidR="007F63C1" w14:paraId="33B8061A" w14:textId="77777777">
        <w:tc>
          <w:tcPr>
            <w:tcW w:w="4320" w:type="dxa"/>
          </w:tcPr>
          <w:p w14:paraId="3F45707F" w14:textId="77777777" w:rsidR="007F63C1" w:rsidRPr="0026069D" w:rsidRDefault="00000000">
            <w:pPr>
              <w:rPr>
                <w:lang w:val="ru-RU"/>
              </w:rPr>
            </w:pPr>
            <w:r w:rsidRPr="0026069D">
              <w:rPr>
                <w:lang w:val="ru-RU"/>
              </w:rPr>
              <w:lastRenderedPageBreak/>
              <w:t>01 Исходя из требований заказчика, представленных в Техническом задании, приложенном к государственной закупке, в том числе на моменте написания предложения.</w:t>
            </w:r>
          </w:p>
        </w:tc>
        <w:tc>
          <w:tcPr>
            <w:tcW w:w="4320" w:type="dxa"/>
          </w:tcPr>
          <w:p w14:paraId="65F99AE4" w14:textId="77777777" w:rsidR="007F63C1" w:rsidRDefault="00000000">
            <w:r>
              <w:t xml:space="preserve">01 Based on the requirements of the customer presented in the terms of reference attached to the state purchase, including </w:t>
            </w:r>
            <w:proofErr w:type="gramStart"/>
            <w:r>
              <w:t>at the moment</w:t>
            </w:r>
            <w:proofErr w:type="gramEnd"/>
            <w:r>
              <w:t xml:space="preserve"> of writing a sentence.</w:t>
            </w:r>
          </w:p>
        </w:tc>
      </w:tr>
      <w:tr w:rsidR="007F63C1" w14:paraId="0BD42EB7" w14:textId="77777777">
        <w:tc>
          <w:tcPr>
            <w:tcW w:w="4320" w:type="dxa"/>
          </w:tcPr>
          <w:p w14:paraId="35CEF527" w14:textId="77777777" w:rsidR="007F63C1" w:rsidRPr="0026069D" w:rsidRDefault="00000000">
            <w:pPr>
              <w:rPr>
                <w:lang w:val="ru-RU"/>
              </w:rPr>
            </w:pPr>
            <w:r w:rsidRPr="0026069D">
              <w:rPr>
                <w:lang w:val="ru-RU"/>
              </w:rPr>
              <w:t>Исходя из требований заказчика, представленных в Техническом задании, приложенном к государственной закупке, в том числе на моменте написания предложения.</w:t>
            </w:r>
          </w:p>
        </w:tc>
        <w:tc>
          <w:tcPr>
            <w:tcW w:w="4320" w:type="dxa"/>
          </w:tcPr>
          <w:p w14:paraId="5F9FAD9C" w14:textId="77777777" w:rsidR="007F63C1" w:rsidRDefault="00000000">
            <w:r>
              <w:t xml:space="preserve">Based on the requirements of the customer presented in the terms of reference attached to the state purchase, including </w:t>
            </w:r>
            <w:proofErr w:type="gramStart"/>
            <w:r>
              <w:t>at the moment</w:t>
            </w:r>
            <w:proofErr w:type="gramEnd"/>
            <w:r>
              <w:t xml:space="preserve"> of writing a sentence.</w:t>
            </w:r>
          </w:p>
        </w:tc>
      </w:tr>
      <w:tr w:rsidR="007F63C1" w14:paraId="26BEAEC4" w14:textId="77777777">
        <w:tc>
          <w:tcPr>
            <w:tcW w:w="4320" w:type="dxa"/>
          </w:tcPr>
          <w:p w14:paraId="6610CB50" w14:textId="77777777" w:rsidR="007F63C1" w:rsidRPr="0026069D" w:rsidRDefault="00000000">
            <w:pPr>
              <w:rPr>
                <w:lang w:val="ru-RU"/>
              </w:rPr>
            </w:pPr>
            <w:r w:rsidRPr="0026069D">
              <w:rPr>
                <w:lang w:val="ru-RU"/>
              </w:rPr>
              <w:t>02 В рамках анализа актуальности структуры Системы с точки зрения дизайна, верстки, удобства использования, который проводится ежегодно.</w:t>
            </w:r>
          </w:p>
        </w:tc>
        <w:tc>
          <w:tcPr>
            <w:tcW w:w="4320" w:type="dxa"/>
          </w:tcPr>
          <w:p w14:paraId="2D54BC0B" w14:textId="77777777" w:rsidR="007F63C1" w:rsidRDefault="00000000">
            <w:r>
              <w:t>02 As part of the analysis of the relevance of the structure of the system in terms of design, layout, ease of use, which is carried out annually.</w:t>
            </w:r>
          </w:p>
        </w:tc>
      </w:tr>
      <w:tr w:rsidR="007F63C1" w14:paraId="30DED82F" w14:textId="77777777">
        <w:tc>
          <w:tcPr>
            <w:tcW w:w="4320" w:type="dxa"/>
          </w:tcPr>
          <w:p w14:paraId="7C435497" w14:textId="77777777" w:rsidR="007F63C1" w:rsidRPr="0026069D" w:rsidRDefault="00000000">
            <w:pPr>
              <w:rPr>
                <w:lang w:val="ru-RU"/>
              </w:rPr>
            </w:pPr>
            <w:r w:rsidRPr="0026069D">
              <w:rPr>
                <w:lang w:val="ru-RU"/>
              </w:rPr>
              <w:t>В рамках анализа актуальности структуры Системы с точки зрения дизайна, верстки, удобства использования, который проводится ежегодно.</w:t>
            </w:r>
          </w:p>
        </w:tc>
        <w:tc>
          <w:tcPr>
            <w:tcW w:w="4320" w:type="dxa"/>
          </w:tcPr>
          <w:p w14:paraId="3E111852" w14:textId="77777777" w:rsidR="007F63C1" w:rsidRDefault="00000000">
            <w:r>
              <w:t>As part of the analysis of the relevance of the structure of the system in terms of design, layout, ease of use, which is carried out annually.</w:t>
            </w:r>
          </w:p>
        </w:tc>
      </w:tr>
      <w:tr w:rsidR="007F63C1" w14:paraId="6019E47E" w14:textId="77777777">
        <w:tc>
          <w:tcPr>
            <w:tcW w:w="4320" w:type="dxa"/>
          </w:tcPr>
          <w:p w14:paraId="7018471B" w14:textId="77777777" w:rsidR="007F63C1" w:rsidRDefault="00000000">
            <w:proofErr w:type="spellStart"/>
            <w:r>
              <w:t>Целевая</w:t>
            </w:r>
            <w:proofErr w:type="spellEnd"/>
            <w:r>
              <w:t xml:space="preserve"> </w:t>
            </w:r>
            <w:proofErr w:type="spellStart"/>
            <w:r>
              <w:t>аудитория</w:t>
            </w:r>
            <w:proofErr w:type="spellEnd"/>
          </w:p>
        </w:tc>
        <w:tc>
          <w:tcPr>
            <w:tcW w:w="4320" w:type="dxa"/>
          </w:tcPr>
          <w:p w14:paraId="6E6CD450" w14:textId="77777777" w:rsidR="007F63C1" w:rsidRDefault="00000000">
            <w:r>
              <w:t>The target audience</w:t>
            </w:r>
          </w:p>
        </w:tc>
      </w:tr>
      <w:tr w:rsidR="007F63C1" w14:paraId="3E867DF5" w14:textId="77777777">
        <w:tc>
          <w:tcPr>
            <w:tcW w:w="4320" w:type="dxa"/>
          </w:tcPr>
          <w:p w14:paraId="5C5F911C" w14:textId="77777777" w:rsidR="007F63C1" w:rsidRDefault="00000000">
            <w:proofErr w:type="spellStart"/>
            <w:r>
              <w:t>Была</w:t>
            </w:r>
            <w:proofErr w:type="spellEnd"/>
            <w:r>
              <w:t xml:space="preserve"> </w:t>
            </w:r>
            <w:proofErr w:type="spellStart"/>
            <w:r>
              <w:t>проанализирована</w:t>
            </w:r>
            <w:proofErr w:type="spellEnd"/>
            <w:r>
              <w:t xml:space="preserve"> </w:t>
            </w:r>
            <w:proofErr w:type="spellStart"/>
            <w:r>
              <w:t>целевая</w:t>
            </w:r>
            <w:proofErr w:type="spellEnd"/>
            <w:r>
              <w:t xml:space="preserve"> </w:t>
            </w:r>
            <w:proofErr w:type="spellStart"/>
            <w:r>
              <w:t>аудитория</w:t>
            </w:r>
            <w:proofErr w:type="spellEnd"/>
            <w:r>
              <w:t>:</w:t>
            </w:r>
          </w:p>
        </w:tc>
        <w:tc>
          <w:tcPr>
            <w:tcW w:w="4320" w:type="dxa"/>
          </w:tcPr>
          <w:p w14:paraId="594EC91F" w14:textId="77777777" w:rsidR="007F63C1" w:rsidRDefault="00000000">
            <w:r>
              <w:t>The target audience was analyzed:</w:t>
            </w:r>
          </w:p>
        </w:tc>
      </w:tr>
      <w:tr w:rsidR="007F63C1" w14:paraId="30FE6F7B" w14:textId="77777777">
        <w:tc>
          <w:tcPr>
            <w:tcW w:w="4320" w:type="dxa"/>
          </w:tcPr>
          <w:p w14:paraId="489AF5B9" w14:textId="77777777" w:rsidR="007F63C1" w:rsidRPr="0026069D" w:rsidRDefault="00000000">
            <w:pPr>
              <w:rPr>
                <w:lang w:val="ru-RU"/>
              </w:rPr>
            </w:pPr>
            <w:r w:rsidRPr="0026069D">
              <w:rPr>
                <w:lang w:val="ru-RU"/>
              </w:rPr>
              <w:t>Совершеннолетние пользователи транспортных средств, проживающие на территории Российской Федерации</w:t>
            </w:r>
          </w:p>
        </w:tc>
        <w:tc>
          <w:tcPr>
            <w:tcW w:w="4320" w:type="dxa"/>
          </w:tcPr>
          <w:p w14:paraId="7BD18C40" w14:textId="77777777" w:rsidR="007F63C1" w:rsidRDefault="00000000">
            <w:r>
              <w:t>Adult users of vehicles living in the territory of the Russian Federation</w:t>
            </w:r>
          </w:p>
        </w:tc>
      </w:tr>
      <w:tr w:rsidR="007F63C1" w14:paraId="5BB455E6" w14:textId="77777777">
        <w:tc>
          <w:tcPr>
            <w:tcW w:w="4320" w:type="dxa"/>
          </w:tcPr>
          <w:p w14:paraId="2C07A1D1" w14:textId="77777777" w:rsidR="007F63C1" w:rsidRPr="0026069D" w:rsidRDefault="00000000">
            <w:pPr>
              <w:rPr>
                <w:lang w:val="ru-RU"/>
              </w:rPr>
            </w:pPr>
            <w:r w:rsidRPr="0026069D">
              <w:rPr>
                <w:lang w:val="ru-RU"/>
              </w:rPr>
              <w:t>Представители СМИ и органов власти</w:t>
            </w:r>
          </w:p>
        </w:tc>
        <w:tc>
          <w:tcPr>
            <w:tcW w:w="4320" w:type="dxa"/>
          </w:tcPr>
          <w:p w14:paraId="3BD7AA7D" w14:textId="77777777" w:rsidR="007F63C1" w:rsidRDefault="00000000">
            <w:r>
              <w:t>Representatives of the media and authorities</w:t>
            </w:r>
          </w:p>
        </w:tc>
      </w:tr>
      <w:tr w:rsidR="007F63C1" w14:paraId="333F4C34" w14:textId="77777777">
        <w:tc>
          <w:tcPr>
            <w:tcW w:w="4320" w:type="dxa"/>
          </w:tcPr>
          <w:p w14:paraId="30504640" w14:textId="77777777" w:rsidR="007F63C1" w:rsidRPr="0026069D" w:rsidRDefault="00000000">
            <w:pPr>
              <w:rPr>
                <w:lang w:val="ru-RU"/>
              </w:rPr>
            </w:pPr>
            <w:r w:rsidRPr="0026069D">
              <w:rPr>
                <w:lang w:val="ru-RU"/>
              </w:rPr>
              <w:t>Пользователи с активным интересом к дорожному строительству и улучшению дорожной ситуации в Российской Федерации</w:t>
            </w:r>
          </w:p>
        </w:tc>
        <w:tc>
          <w:tcPr>
            <w:tcW w:w="4320" w:type="dxa"/>
          </w:tcPr>
          <w:p w14:paraId="12A3DC18" w14:textId="77777777" w:rsidR="007F63C1" w:rsidRDefault="00000000">
            <w:r>
              <w:t>Users with active interest in road construction and improving the road situation in the Russian Federation</w:t>
            </w:r>
          </w:p>
        </w:tc>
      </w:tr>
      <w:tr w:rsidR="007F63C1" w14:paraId="541E0AB7" w14:textId="77777777">
        <w:tc>
          <w:tcPr>
            <w:tcW w:w="4320" w:type="dxa"/>
          </w:tcPr>
          <w:p w14:paraId="1E5B254F" w14:textId="77777777" w:rsidR="007F63C1" w:rsidRDefault="00000000">
            <w:proofErr w:type="spellStart"/>
            <w:r>
              <w:t>Визуальный</w:t>
            </w:r>
            <w:proofErr w:type="spellEnd"/>
            <w:r>
              <w:t xml:space="preserve"> </w:t>
            </w:r>
            <w:proofErr w:type="spellStart"/>
            <w:r>
              <w:t>дизайн</w:t>
            </w:r>
            <w:proofErr w:type="spellEnd"/>
          </w:p>
        </w:tc>
        <w:tc>
          <w:tcPr>
            <w:tcW w:w="4320" w:type="dxa"/>
          </w:tcPr>
          <w:p w14:paraId="29B306F1" w14:textId="77777777" w:rsidR="007F63C1" w:rsidRDefault="00000000">
            <w:r>
              <w:t>Visual design</w:t>
            </w:r>
          </w:p>
        </w:tc>
      </w:tr>
      <w:tr w:rsidR="007F63C1" w14:paraId="73468E5E" w14:textId="77777777">
        <w:tc>
          <w:tcPr>
            <w:tcW w:w="4320" w:type="dxa"/>
          </w:tcPr>
          <w:p w14:paraId="1F8DED0B" w14:textId="77777777" w:rsidR="007F63C1" w:rsidRPr="0026069D" w:rsidRDefault="00000000">
            <w:pPr>
              <w:rPr>
                <w:lang w:val="ru-RU"/>
              </w:rPr>
            </w:pPr>
            <w:r w:rsidRPr="0026069D">
              <w:rPr>
                <w:lang w:val="ru-RU"/>
              </w:rPr>
              <w:t xml:space="preserve">Для разработки системы были учтены пожелания заказчика и разработан </w:t>
            </w:r>
            <w:r w:rsidRPr="0026069D">
              <w:rPr>
                <w:lang w:val="ru-RU"/>
              </w:rPr>
              <w:lastRenderedPageBreak/>
              <w:t>дизайн, который не нагружает пользователя информацией и позволяет быстрее разобраться в процессе работы.</w:t>
            </w:r>
          </w:p>
        </w:tc>
        <w:tc>
          <w:tcPr>
            <w:tcW w:w="4320" w:type="dxa"/>
          </w:tcPr>
          <w:p w14:paraId="22CB7B51" w14:textId="77777777" w:rsidR="007F63C1" w:rsidRDefault="00000000">
            <w:r>
              <w:lastRenderedPageBreak/>
              <w:t xml:space="preserve">For the development of the system, the wishes of the customer were </w:t>
            </w:r>
            <w:proofErr w:type="gramStart"/>
            <w:r>
              <w:t xml:space="preserve">taken into </w:t>
            </w:r>
            <w:r>
              <w:lastRenderedPageBreak/>
              <w:t>account</w:t>
            </w:r>
            <w:proofErr w:type="gramEnd"/>
            <w:r>
              <w:t xml:space="preserve"> and a design was developed that does not load the user with information and allows you to quickly understand the work.</w:t>
            </w:r>
          </w:p>
        </w:tc>
      </w:tr>
      <w:tr w:rsidR="007F63C1" w14:paraId="554197F8" w14:textId="77777777">
        <w:tc>
          <w:tcPr>
            <w:tcW w:w="4320" w:type="dxa"/>
          </w:tcPr>
          <w:p w14:paraId="74D091F9" w14:textId="77777777" w:rsidR="007F63C1" w:rsidRDefault="00000000">
            <w:proofErr w:type="spellStart"/>
            <w:r>
              <w:lastRenderedPageBreak/>
              <w:t>Цвета</w:t>
            </w:r>
            <w:proofErr w:type="spellEnd"/>
          </w:p>
        </w:tc>
        <w:tc>
          <w:tcPr>
            <w:tcW w:w="4320" w:type="dxa"/>
          </w:tcPr>
          <w:p w14:paraId="007CF7F8" w14:textId="77777777" w:rsidR="007F63C1" w:rsidRDefault="00000000">
            <w:r>
              <w:t>Colors</w:t>
            </w:r>
          </w:p>
        </w:tc>
      </w:tr>
      <w:tr w:rsidR="007F63C1" w14:paraId="3F52910B" w14:textId="77777777">
        <w:tc>
          <w:tcPr>
            <w:tcW w:w="4320" w:type="dxa"/>
          </w:tcPr>
          <w:p w14:paraId="506FEBBF" w14:textId="77777777" w:rsidR="007F63C1" w:rsidRDefault="00000000">
            <w:r w:rsidRPr="0026069D">
              <w:rPr>
                <w:lang w:val="ru-RU"/>
              </w:rPr>
              <w:t xml:space="preserve">Цветовая палитра соответствует пожеланиям заказчика. Для уменьшения визуальной нагрузки использовался белый и светло-серый. </w:t>
            </w:r>
            <w:proofErr w:type="spellStart"/>
            <w:r>
              <w:t>Акцентные</w:t>
            </w:r>
            <w:proofErr w:type="spellEnd"/>
            <w:r>
              <w:t xml:space="preserve"> </w:t>
            </w:r>
            <w:proofErr w:type="spellStart"/>
            <w:r>
              <w:t>цвета</w:t>
            </w:r>
            <w:proofErr w:type="spellEnd"/>
            <w:r>
              <w:t xml:space="preserve"> — </w:t>
            </w:r>
            <w:proofErr w:type="spellStart"/>
            <w:r>
              <w:t>темно-жёлтый</w:t>
            </w:r>
            <w:proofErr w:type="spellEnd"/>
            <w:r>
              <w:t xml:space="preserve"> и </w:t>
            </w:r>
            <w:proofErr w:type="spellStart"/>
            <w:r>
              <w:t>синий</w:t>
            </w:r>
            <w:proofErr w:type="spellEnd"/>
            <w:r>
              <w:t>.</w:t>
            </w:r>
          </w:p>
        </w:tc>
        <w:tc>
          <w:tcPr>
            <w:tcW w:w="4320" w:type="dxa"/>
          </w:tcPr>
          <w:p w14:paraId="70B3DDD8" w14:textId="77777777" w:rsidR="007F63C1" w:rsidRDefault="00000000">
            <w:r>
              <w:t xml:space="preserve">The color palette corresponds to the wishes of the </w:t>
            </w:r>
            <w:proofErr w:type="spellStart"/>
            <w:proofErr w:type="gramStart"/>
            <w:r>
              <w:t>customer.To</w:t>
            </w:r>
            <w:proofErr w:type="spellEnd"/>
            <w:proofErr w:type="gramEnd"/>
            <w:r>
              <w:t xml:space="preserve"> reduce the visual load, white and light gray was </w:t>
            </w:r>
            <w:proofErr w:type="spellStart"/>
            <w:r>
              <w:t>used.Accent</w:t>
            </w:r>
            <w:proofErr w:type="spellEnd"/>
            <w:r>
              <w:t xml:space="preserve"> colors are dark yellow and blue.</w:t>
            </w:r>
          </w:p>
        </w:tc>
      </w:tr>
      <w:tr w:rsidR="007F63C1" w14:paraId="72CCAE9D" w14:textId="77777777">
        <w:tc>
          <w:tcPr>
            <w:tcW w:w="4320" w:type="dxa"/>
          </w:tcPr>
          <w:p w14:paraId="5D932A49" w14:textId="77777777" w:rsidR="007F63C1" w:rsidRDefault="00000000">
            <w:proofErr w:type="spellStart"/>
            <w:r>
              <w:t>Шрифт</w:t>
            </w:r>
            <w:proofErr w:type="spellEnd"/>
          </w:p>
        </w:tc>
        <w:tc>
          <w:tcPr>
            <w:tcW w:w="4320" w:type="dxa"/>
          </w:tcPr>
          <w:p w14:paraId="71CA23CF" w14:textId="77777777" w:rsidR="007F63C1" w:rsidRDefault="00000000">
            <w:r>
              <w:t>Font</w:t>
            </w:r>
          </w:p>
        </w:tc>
      </w:tr>
      <w:tr w:rsidR="007F63C1" w14:paraId="33B20611" w14:textId="77777777">
        <w:tc>
          <w:tcPr>
            <w:tcW w:w="4320" w:type="dxa"/>
          </w:tcPr>
          <w:p w14:paraId="3153A4F6" w14:textId="77777777" w:rsidR="007F63C1" w:rsidRPr="0026069D" w:rsidRDefault="00000000">
            <w:pPr>
              <w:rPr>
                <w:lang w:val="ru-RU"/>
              </w:rPr>
            </w:pPr>
            <w:r w:rsidRPr="0026069D">
              <w:rPr>
                <w:lang w:val="ru-RU"/>
              </w:rPr>
              <w:t xml:space="preserve">Работая с типографикой, мы остановились на шрифте </w:t>
            </w:r>
            <w:r>
              <w:t>Gilroy</w:t>
            </w:r>
            <w:r w:rsidRPr="0026069D">
              <w:rPr>
                <w:lang w:val="ru-RU"/>
              </w:rPr>
              <w:t>, так как он открытый и имеет дружелюбный вид.</w:t>
            </w:r>
          </w:p>
        </w:tc>
        <w:tc>
          <w:tcPr>
            <w:tcW w:w="4320" w:type="dxa"/>
          </w:tcPr>
          <w:p w14:paraId="70EC48CE" w14:textId="77777777" w:rsidR="007F63C1" w:rsidRDefault="00000000">
            <w:r>
              <w:t>Working with typography, we stopped on the Gilroy font, as it is open and has a friendly appearance.</w:t>
            </w:r>
          </w:p>
        </w:tc>
      </w:tr>
      <w:tr w:rsidR="007F63C1" w14:paraId="0C7B685B" w14:textId="77777777">
        <w:tc>
          <w:tcPr>
            <w:tcW w:w="4320" w:type="dxa"/>
          </w:tcPr>
          <w:p w14:paraId="425CFD78" w14:textId="77777777" w:rsidR="007F63C1" w:rsidRDefault="00000000">
            <w:proofErr w:type="spellStart"/>
            <w:r>
              <w:t>Главная</w:t>
            </w:r>
            <w:proofErr w:type="spellEnd"/>
            <w:r>
              <w:t xml:space="preserve"> </w:t>
            </w:r>
            <w:proofErr w:type="spellStart"/>
            <w:r>
              <w:t>страница</w:t>
            </w:r>
            <w:proofErr w:type="spellEnd"/>
          </w:p>
        </w:tc>
        <w:tc>
          <w:tcPr>
            <w:tcW w:w="4320" w:type="dxa"/>
          </w:tcPr>
          <w:p w14:paraId="0474B61F" w14:textId="77777777" w:rsidR="007F63C1" w:rsidRDefault="00000000">
            <w:r>
              <w:t>The main page</w:t>
            </w:r>
          </w:p>
        </w:tc>
      </w:tr>
      <w:tr w:rsidR="007F63C1" w14:paraId="49E50E6F" w14:textId="77777777">
        <w:tc>
          <w:tcPr>
            <w:tcW w:w="4320" w:type="dxa"/>
          </w:tcPr>
          <w:p w14:paraId="755F1B29" w14:textId="77777777" w:rsidR="007F63C1" w:rsidRDefault="00000000">
            <w:proofErr w:type="spellStart"/>
            <w:r>
              <w:t>Данный</w:t>
            </w:r>
            <w:proofErr w:type="spellEnd"/>
            <w:r>
              <w:t xml:space="preserve"> </w:t>
            </w:r>
            <w:proofErr w:type="spellStart"/>
            <w:r>
              <w:t>раздел</w:t>
            </w:r>
            <w:proofErr w:type="spellEnd"/>
            <w:r>
              <w:t xml:space="preserve"> </w:t>
            </w:r>
            <w:proofErr w:type="spellStart"/>
            <w:r>
              <w:t>содержит</w:t>
            </w:r>
            <w:proofErr w:type="spellEnd"/>
            <w:r>
              <w:t>:</w:t>
            </w:r>
          </w:p>
        </w:tc>
        <w:tc>
          <w:tcPr>
            <w:tcW w:w="4320" w:type="dxa"/>
          </w:tcPr>
          <w:p w14:paraId="5CA1E542" w14:textId="77777777" w:rsidR="007F63C1" w:rsidRDefault="00000000">
            <w:r>
              <w:t>This section contains:</w:t>
            </w:r>
          </w:p>
        </w:tc>
      </w:tr>
      <w:tr w:rsidR="007F63C1" w14:paraId="34486353" w14:textId="77777777">
        <w:tc>
          <w:tcPr>
            <w:tcW w:w="4320" w:type="dxa"/>
          </w:tcPr>
          <w:p w14:paraId="7367A305" w14:textId="77777777" w:rsidR="007F63C1" w:rsidRPr="0026069D" w:rsidRDefault="00000000">
            <w:pPr>
              <w:rPr>
                <w:lang w:val="ru-RU"/>
              </w:rPr>
            </w:pPr>
            <w:r w:rsidRPr="0026069D">
              <w:rPr>
                <w:lang w:val="ru-RU"/>
              </w:rPr>
              <w:t>Информационный блок о приоритетном проекте «Безопасные качественные дороги» с возможностью поиска</w:t>
            </w:r>
          </w:p>
        </w:tc>
        <w:tc>
          <w:tcPr>
            <w:tcW w:w="4320" w:type="dxa"/>
          </w:tcPr>
          <w:p w14:paraId="69E5E9D4" w14:textId="77777777" w:rsidR="007F63C1" w:rsidRDefault="00000000">
            <w:r>
              <w:t>Information block about the priority project "Safe quality roads" with the possibility of searching</w:t>
            </w:r>
          </w:p>
        </w:tc>
      </w:tr>
      <w:tr w:rsidR="007F63C1" w14:paraId="6B4E3C09" w14:textId="77777777">
        <w:tc>
          <w:tcPr>
            <w:tcW w:w="4320" w:type="dxa"/>
          </w:tcPr>
          <w:p w14:paraId="581743EA" w14:textId="77777777" w:rsidR="007F63C1" w:rsidRPr="0026069D" w:rsidRDefault="00000000">
            <w:pPr>
              <w:rPr>
                <w:lang w:val="ru-RU"/>
              </w:rPr>
            </w:pPr>
            <w:r w:rsidRPr="0026069D">
              <w:rPr>
                <w:lang w:val="ru-RU"/>
              </w:rPr>
              <w:t>Панель с быстрым доступом к опросам, словарю, отправке сообщения и других удобных функций</w:t>
            </w:r>
          </w:p>
        </w:tc>
        <w:tc>
          <w:tcPr>
            <w:tcW w:w="4320" w:type="dxa"/>
          </w:tcPr>
          <w:p w14:paraId="0F953CE8" w14:textId="77777777" w:rsidR="007F63C1" w:rsidRDefault="00000000">
            <w:r>
              <w:t>Panel with quick access to polls, dictionary, sending a message and other convenient functions</w:t>
            </w:r>
          </w:p>
        </w:tc>
      </w:tr>
      <w:tr w:rsidR="007F63C1" w14:paraId="30D8B960" w14:textId="77777777">
        <w:tc>
          <w:tcPr>
            <w:tcW w:w="4320" w:type="dxa"/>
          </w:tcPr>
          <w:p w14:paraId="33622878" w14:textId="77777777" w:rsidR="007F63C1" w:rsidRDefault="00000000">
            <w:proofErr w:type="spellStart"/>
            <w:r>
              <w:t>Новости</w:t>
            </w:r>
            <w:proofErr w:type="spellEnd"/>
            <w:r>
              <w:t xml:space="preserve"> </w:t>
            </w:r>
            <w:proofErr w:type="spellStart"/>
            <w:r>
              <w:t>нацпроекта</w:t>
            </w:r>
            <w:proofErr w:type="spellEnd"/>
          </w:p>
        </w:tc>
        <w:tc>
          <w:tcPr>
            <w:tcW w:w="4320" w:type="dxa"/>
          </w:tcPr>
          <w:p w14:paraId="57B75F88" w14:textId="77777777" w:rsidR="007F63C1" w:rsidRDefault="00000000">
            <w:r>
              <w:t>News of the national project</w:t>
            </w:r>
          </w:p>
        </w:tc>
      </w:tr>
      <w:tr w:rsidR="007F63C1" w14:paraId="0A96CDA8" w14:textId="77777777">
        <w:tc>
          <w:tcPr>
            <w:tcW w:w="4320" w:type="dxa"/>
          </w:tcPr>
          <w:p w14:paraId="054C70F8" w14:textId="77777777" w:rsidR="007F63C1" w:rsidRPr="0026069D" w:rsidRDefault="00000000">
            <w:pPr>
              <w:rPr>
                <w:lang w:val="ru-RU"/>
              </w:rPr>
            </w:pPr>
            <w:r w:rsidRPr="0026069D">
              <w:rPr>
                <w:lang w:val="ru-RU"/>
              </w:rPr>
              <w:t>Новости конкретных регионов с возможностью просмотра статистики и отслеживания быстроты выполнения плана работ</w:t>
            </w:r>
          </w:p>
        </w:tc>
        <w:tc>
          <w:tcPr>
            <w:tcW w:w="4320" w:type="dxa"/>
          </w:tcPr>
          <w:p w14:paraId="60968C72" w14:textId="77777777" w:rsidR="007F63C1" w:rsidRDefault="00000000">
            <w:r>
              <w:t>News of specific regions with the possibility of viewing statistics and tracking the speed of work plan</w:t>
            </w:r>
          </w:p>
        </w:tc>
      </w:tr>
      <w:tr w:rsidR="007F63C1" w14:paraId="5607025B" w14:textId="77777777">
        <w:tc>
          <w:tcPr>
            <w:tcW w:w="4320" w:type="dxa"/>
          </w:tcPr>
          <w:p w14:paraId="565C4A25" w14:textId="77777777" w:rsidR="007F63C1" w:rsidRPr="0026069D" w:rsidRDefault="00000000">
            <w:pPr>
              <w:rPr>
                <w:lang w:val="ru-RU"/>
              </w:rPr>
            </w:pPr>
            <w:r w:rsidRPr="0026069D">
              <w:rPr>
                <w:lang w:val="ru-RU"/>
              </w:rPr>
              <w:t>Раздел для СМИ с возможностью перехода на все необходимые страницы сайта</w:t>
            </w:r>
          </w:p>
        </w:tc>
        <w:tc>
          <w:tcPr>
            <w:tcW w:w="4320" w:type="dxa"/>
          </w:tcPr>
          <w:p w14:paraId="2D955C69" w14:textId="77777777" w:rsidR="007F63C1" w:rsidRDefault="00000000">
            <w:r>
              <w:t>Section for the media with the possibility of switching to all the necessary pages of the site</w:t>
            </w:r>
          </w:p>
        </w:tc>
      </w:tr>
      <w:tr w:rsidR="007F63C1" w14:paraId="010EB68A" w14:textId="77777777">
        <w:tc>
          <w:tcPr>
            <w:tcW w:w="4320" w:type="dxa"/>
          </w:tcPr>
          <w:p w14:paraId="65F25192" w14:textId="77777777" w:rsidR="007F63C1" w:rsidRPr="0026069D" w:rsidRDefault="00000000">
            <w:pPr>
              <w:rPr>
                <w:lang w:val="ru-RU"/>
              </w:rPr>
            </w:pPr>
            <w:r w:rsidRPr="0026069D">
              <w:rPr>
                <w:lang w:val="ru-RU"/>
              </w:rPr>
              <w:t xml:space="preserve">Раздел с фото и видеоматериалами, на которых можно наглядно увидеть </w:t>
            </w:r>
            <w:r w:rsidRPr="0026069D">
              <w:rPr>
                <w:lang w:val="ru-RU"/>
              </w:rPr>
              <w:lastRenderedPageBreak/>
              <w:t>реализацию проекта</w:t>
            </w:r>
          </w:p>
        </w:tc>
        <w:tc>
          <w:tcPr>
            <w:tcW w:w="4320" w:type="dxa"/>
          </w:tcPr>
          <w:p w14:paraId="1C303930" w14:textId="77777777" w:rsidR="007F63C1" w:rsidRDefault="00000000">
            <w:r>
              <w:lastRenderedPageBreak/>
              <w:t xml:space="preserve">Section with photos and video materials on which you can clearly see the </w:t>
            </w:r>
            <w:r>
              <w:lastRenderedPageBreak/>
              <w:t>implementation of the project</w:t>
            </w:r>
          </w:p>
        </w:tc>
      </w:tr>
      <w:tr w:rsidR="007F63C1" w14:paraId="0372C622" w14:textId="77777777">
        <w:tc>
          <w:tcPr>
            <w:tcW w:w="4320" w:type="dxa"/>
          </w:tcPr>
          <w:p w14:paraId="2C7D8647" w14:textId="77777777" w:rsidR="007F63C1" w:rsidRDefault="00000000">
            <w:proofErr w:type="spellStart"/>
            <w:r>
              <w:lastRenderedPageBreak/>
              <w:t>Раздел</w:t>
            </w:r>
            <w:proofErr w:type="spellEnd"/>
            <w:r>
              <w:t xml:space="preserve"> О </w:t>
            </w:r>
            <w:proofErr w:type="spellStart"/>
            <w:r>
              <w:t>Проекте</w:t>
            </w:r>
            <w:proofErr w:type="spellEnd"/>
          </w:p>
        </w:tc>
        <w:tc>
          <w:tcPr>
            <w:tcW w:w="4320" w:type="dxa"/>
          </w:tcPr>
          <w:p w14:paraId="669529D5" w14:textId="77777777" w:rsidR="007F63C1" w:rsidRDefault="00000000">
            <w:r>
              <w:t>Section about the project</w:t>
            </w:r>
          </w:p>
        </w:tc>
      </w:tr>
      <w:tr w:rsidR="007F63C1" w14:paraId="3DF5CD48" w14:textId="77777777">
        <w:tc>
          <w:tcPr>
            <w:tcW w:w="4320" w:type="dxa"/>
          </w:tcPr>
          <w:p w14:paraId="6527B7CD" w14:textId="77777777" w:rsidR="007F63C1" w:rsidRPr="0026069D" w:rsidRDefault="00000000">
            <w:pPr>
              <w:rPr>
                <w:lang w:val="ru-RU"/>
              </w:rPr>
            </w:pPr>
            <w:r w:rsidRPr="0026069D">
              <w:rPr>
                <w:lang w:val="ru-RU"/>
              </w:rPr>
              <w:t>В данном разделе содержится информация о федеральных проектах, входящих в состав национального.</w:t>
            </w:r>
          </w:p>
        </w:tc>
        <w:tc>
          <w:tcPr>
            <w:tcW w:w="4320" w:type="dxa"/>
          </w:tcPr>
          <w:p w14:paraId="3FC32F2E" w14:textId="77777777" w:rsidR="007F63C1" w:rsidRDefault="00000000">
            <w:r>
              <w:t>This section contains information about federal projects that are part of the national.</w:t>
            </w:r>
          </w:p>
        </w:tc>
      </w:tr>
      <w:tr w:rsidR="007F63C1" w14:paraId="2EE99FCC" w14:textId="77777777">
        <w:tc>
          <w:tcPr>
            <w:tcW w:w="4320" w:type="dxa"/>
          </w:tcPr>
          <w:p w14:paraId="19D10745" w14:textId="77777777" w:rsidR="007F63C1" w:rsidRPr="0026069D" w:rsidRDefault="00000000">
            <w:pPr>
              <w:rPr>
                <w:lang w:val="ru-RU"/>
              </w:rPr>
            </w:pPr>
            <w:r w:rsidRPr="0026069D">
              <w:rPr>
                <w:lang w:val="ru-RU"/>
              </w:rPr>
              <w:t>Каждый из них играет существенную роль в создании качественных и безопасных дорог. При необходимости есть возможность просмотра данных статистики проведённых работ и результатов по каждому из этих проектов.</w:t>
            </w:r>
          </w:p>
        </w:tc>
        <w:tc>
          <w:tcPr>
            <w:tcW w:w="4320" w:type="dxa"/>
          </w:tcPr>
          <w:p w14:paraId="031099D1" w14:textId="77777777" w:rsidR="007F63C1" w:rsidRDefault="00000000">
            <w:r>
              <w:t xml:space="preserve">Each of them plays a significant role in creating high -quality and safe </w:t>
            </w:r>
            <w:proofErr w:type="spellStart"/>
            <w:proofErr w:type="gramStart"/>
            <w:r>
              <w:t>roads.If</w:t>
            </w:r>
            <w:proofErr w:type="spellEnd"/>
            <w:proofErr w:type="gramEnd"/>
            <w:r>
              <w:t xml:space="preserve"> necessary, it is possible to view the statistics of the work performed and the results for each of these projects.</w:t>
            </w:r>
          </w:p>
        </w:tc>
      </w:tr>
      <w:tr w:rsidR="007F63C1" w14:paraId="492BBE82" w14:textId="77777777">
        <w:tc>
          <w:tcPr>
            <w:tcW w:w="4320" w:type="dxa"/>
          </w:tcPr>
          <w:p w14:paraId="53A429C8" w14:textId="77777777" w:rsidR="007F63C1" w:rsidRPr="0026069D" w:rsidRDefault="00000000">
            <w:pPr>
              <w:rPr>
                <w:lang w:val="ru-RU"/>
              </w:rPr>
            </w:pPr>
            <w:r w:rsidRPr="0026069D">
              <w:rPr>
                <w:lang w:val="ru-RU"/>
              </w:rPr>
              <w:t>статистики проведённых работ и результатов</w:t>
            </w:r>
          </w:p>
        </w:tc>
        <w:tc>
          <w:tcPr>
            <w:tcW w:w="4320" w:type="dxa"/>
          </w:tcPr>
          <w:p w14:paraId="5BE3B1E0" w14:textId="77777777" w:rsidR="007F63C1" w:rsidRDefault="00000000">
            <w:r>
              <w:t>statistics of work and results</w:t>
            </w:r>
          </w:p>
        </w:tc>
      </w:tr>
      <w:tr w:rsidR="007F63C1" w14:paraId="6A521DB4" w14:textId="77777777">
        <w:tc>
          <w:tcPr>
            <w:tcW w:w="4320" w:type="dxa"/>
          </w:tcPr>
          <w:p w14:paraId="2E385CCA" w14:textId="77777777" w:rsidR="007F63C1" w:rsidRPr="0026069D" w:rsidRDefault="00000000">
            <w:pPr>
              <w:rPr>
                <w:lang w:val="ru-RU"/>
              </w:rPr>
            </w:pPr>
            <w:r w:rsidRPr="0026069D">
              <w:rPr>
                <w:lang w:val="ru-RU"/>
              </w:rPr>
              <w:t>Также на странице раздела представлена информация о партнёрах проекта, которые оказывают поддержку и помощь, и его участниках, количество которых увеличивается с каждым годом.</w:t>
            </w:r>
          </w:p>
        </w:tc>
        <w:tc>
          <w:tcPr>
            <w:tcW w:w="4320" w:type="dxa"/>
          </w:tcPr>
          <w:p w14:paraId="434C89E0" w14:textId="77777777" w:rsidR="007F63C1" w:rsidRDefault="00000000">
            <w:r>
              <w:t xml:space="preserve">Also on the section page, information about the project partners </w:t>
            </w:r>
            <w:proofErr w:type="gramStart"/>
            <w:r>
              <w:t>are</w:t>
            </w:r>
            <w:proofErr w:type="gramEnd"/>
            <w:r>
              <w:t xml:space="preserve"> presented, who provide support and assistance and its participants, the number of which increases every year.</w:t>
            </w:r>
          </w:p>
        </w:tc>
      </w:tr>
      <w:tr w:rsidR="007F63C1" w14:paraId="4226C2BE" w14:textId="77777777">
        <w:tc>
          <w:tcPr>
            <w:tcW w:w="4320" w:type="dxa"/>
          </w:tcPr>
          <w:p w14:paraId="6B4A7F98" w14:textId="77777777" w:rsidR="007F63C1" w:rsidRDefault="00000000">
            <w:proofErr w:type="spellStart"/>
            <w:r>
              <w:t>информация</w:t>
            </w:r>
            <w:proofErr w:type="spellEnd"/>
            <w:r>
              <w:t xml:space="preserve"> о </w:t>
            </w:r>
            <w:proofErr w:type="spellStart"/>
            <w:r>
              <w:t>партнёрах</w:t>
            </w:r>
            <w:proofErr w:type="spellEnd"/>
            <w:r>
              <w:t xml:space="preserve"> </w:t>
            </w:r>
            <w:proofErr w:type="spellStart"/>
            <w:r>
              <w:t>проекта</w:t>
            </w:r>
            <w:proofErr w:type="spellEnd"/>
          </w:p>
        </w:tc>
        <w:tc>
          <w:tcPr>
            <w:tcW w:w="4320" w:type="dxa"/>
          </w:tcPr>
          <w:p w14:paraId="240DD811" w14:textId="77777777" w:rsidR="007F63C1" w:rsidRDefault="00000000">
            <w:r>
              <w:t>Information about project partners</w:t>
            </w:r>
          </w:p>
        </w:tc>
      </w:tr>
      <w:tr w:rsidR="007F63C1" w14:paraId="7B2CA7DE" w14:textId="77777777">
        <w:tc>
          <w:tcPr>
            <w:tcW w:w="4320" w:type="dxa"/>
          </w:tcPr>
          <w:p w14:paraId="6409C033" w14:textId="77777777" w:rsidR="007F63C1" w:rsidRDefault="00000000">
            <w:proofErr w:type="spellStart"/>
            <w:r>
              <w:t>Раздел</w:t>
            </w:r>
            <w:proofErr w:type="spellEnd"/>
            <w:r>
              <w:t xml:space="preserve"> </w:t>
            </w:r>
            <w:proofErr w:type="spellStart"/>
            <w:r>
              <w:t>Новости</w:t>
            </w:r>
            <w:proofErr w:type="spellEnd"/>
          </w:p>
        </w:tc>
        <w:tc>
          <w:tcPr>
            <w:tcW w:w="4320" w:type="dxa"/>
          </w:tcPr>
          <w:p w14:paraId="651F41D0" w14:textId="77777777" w:rsidR="007F63C1" w:rsidRDefault="00000000">
            <w:r>
              <w:t>Section News</w:t>
            </w:r>
          </w:p>
        </w:tc>
      </w:tr>
      <w:tr w:rsidR="007F63C1" w14:paraId="3C979E5C" w14:textId="77777777">
        <w:tc>
          <w:tcPr>
            <w:tcW w:w="4320" w:type="dxa"/>
          </w:tcPr>
          <w:p w14:paraId="7B30F1A5" w14:textId="77777777" w:rsidR="007F63C1" w:rsidRPr="0026069D" w:rsidRDefault="00000000">
            <w:pPr>
              <w:rPr>
                <w:lang w:val="ru-RU"/>
              </w:rPr>
            </w:pPr>
            <w:r w:rsidRPr="0026069D">
              <w:rPr>
                <w:lang w:val="ru-RU"/>
              </w:rPr>
              <w:t>Раздел «Новости» предназначен для того, чтобы держать в курсе и информировать пользователей сайта о последних событиях и изменениях, связанных с дорожной безопасностью и качеством дорог.</w:t>
            </w:r>
          </w:p>
        </w:tc>
        <w:tc>
          <w:tcPr>
            <w:tcW w:w="4320" w:type="dxa"/>
          </w:tcPr>
          <w:p w14:paraId="1FB34CD7" w14:textId="77777777" w:rsidR="007F63C1" w:rsidRDefault="00000000">
            <w:r>
              <w:t>The "News" section is designed to keep abreast and inform the site users about the latest events and changes related to road safety and road quality.</w:t>
            </w:r>
          </w:p>
        </w:tc>
      </w:tr>
      <w:tr w:rsidR="007F63C1" w14:paraId="0D7D8728" w14:textId="77777777">
        <w:tc>
          <w:tcPr>
            <w:tcW w:w="4320" w:type="dxa"/>
          </w:tcPr>
          <w:p w14:paraId="1FA3097D" w14:textId="77777777" w:rsidR="007F63C1" w:rsidRPr="0026069D" w:rsidRDefault="00000000">
            <w:pPr>
              <w:rPr>
                <w:lang w:val="ru-RU"/>
              </w:rPr>
            </w:pPr>
            <w:r w:rsidRPr="0026069D">
              <w:rPr>
                <w:lang w:val="ru-RU"/>
              </w:rPr>
              <w:t xml:space="preserve">Просмотр новостей в формате видеороликов, интервью, </w:t>
            </w:r>
            <w:proofErr w:type="spellStart"/>
            <w:r w:rsidRPr="0026069D">
              <w:rPr>
                <w:lang w:val="ru-RU"/>
              </w:rPr>
              <w:t>видеообращений</w:t>
            </w:r>
            <w:proofErr w:type="spellEnd"/>
            <w:r w:rsidRPr="0026069D">
              <w:rPr>
                <w:lang w:val="ru-RU"/>
              </w:rPr>
              <w:t xml:space="preserve"> и иных видеоматериалов Курской областной Думы.</w:t>
            </w:r>
          </w:p>
        </w:tc>
        <w:tc>
          <w:tcPr>
            <w:tcW w:w="4320" w:type="dxa"/>
          </w:tcPr>
          <w:p w14:paraId="4CAFC0A0" w14:textId="77777777" w:rsidR="007F63C1" w:rsidRDefault="00000000">
            <w:r>
              <w:t>Watching news in video format, interviews, video messages and other video materials of the Kursk Regional Duma.</w:t>
            </w:r>
          </w:p>
        </w:tc>
      </w:tr>
      <w:tr w:rsidR="007F63C1" w14:paraId="09D584C1" w14:textId="77777777">
        <w:tc>
          <w:tcPr>
            <w:tcW w:w="4320" w:type="dxa"/>
          </w:tcPr>
          <w:p w14:paraId="23B6B285" w14:textId="77777777" w:rsidR="007F63C1" w:rsidRPr="0026069D" w:rsidRDefault="00000000">
            <w:pPr>
              <w:rPr>
                <w:lang w:val="ru-RU"/>
              </w:rPr>
            </w:pPr>
            <w:r w:rsidRPr="0026069D">
              <w:rPr>
                <w:lang w:val="ru-RU"/>
              </w:rPr>
              <w:t>В данном разделе есть возможность просмотра новостей по трем категориям:</w:t>
            </w:r>
          </w:p>
        </w:tc>
        <w:tc>
          <w:tcPr>
            <w:tcW w:w="4320" w:type="dxa"/>
          </w:tcPr>
          <w:p w14:paraId="32EB5981" w14:textId="77777777" w:rsidR="007F63C1" w:rsidRDefault="00000000">
            <w:r>
              <w:t>In this section, there is the possibility of watching news in three categories:</w:t>
            </w:r>
          </w:p>
        </w:tc>
      </w:tr>
      <w:tr w:rsidR="007F63C1" w14:paraId="01C5D0F5" w14:textId="77777777">
        <w:tc>
          <w:tcPr>
            <w:tcW w:w="4320" w:type="dxa"/>
          </w:tcPr>
          <w:p w14:paraId="5F52A040" w14:textId="77777777" w:rsidR="007F63C1" w:rsidRDefault="00000000">
            <w:proofErr w:type="spellStart"/>
            <w:r>
              <w:lastRenderedPageBreak/>
              <w:t>Главные</w:t>
            </w:r>
            <w:proofErr w:type="spellEnd"/>
            <w:r>
              <w:t xml:space="preserve"> </w:t>
            </w:r>
            <w:proofErr w:type="spellStart"/>
            <w:r>
              <w:t>новости</w:t>
            </w:r>
            <w:proofErr w:type="spellEnd"/>
          </w:p>
        </w:tc>
        <w:tc>
          <w:tcPr>
            <w:tcW w:w="4320" w:type="dxa"/>
          </w:tcPr>
          <w:p w14:paraId="7FDAA3AB" w14:textId="77777777" w:rsidR="007F63C1" w:rsidRDefault="00000000">
            <w:r>
              <w:t>Main news</w:t>
            </w:r>
          </w:p>
        </w:tc>
      </w:tr>
      <w:tr w:rsidR="007F63C1" w14:paraId="10E291C6" w14:textId="77777777">
        <w:tc>
          <w:tcPr>
            <w:tcW w:w="4320" w:type="dxa"/>
          </w:tcPr>
          <w:p w14:paraId="1CEE07F8" w14:textId="77777777" w:rsidR="007F63C1" w:rsidRDefault="00000000">
            <w:proofErr w:type="spellStart"/>
            <w:r>
              <w:t>Новости</w:t>
            </w:r>
            <w:proofErr w:type="spellEnd"/>
            <w:r>
              <w:t xml:space="preserve"> </w:t>
            </w:r>
            <w:proofErr w:type="spellStart"/>
            <w:r>
              <w:t>регионов</w:t>
            </w:r>
            <w:proofErr w:type="spellEnd"/>
          </w:p>
        </w:tc>
        <w:tc>
          <w:tcPr>
            <w:tcW w:w="4320" w:type="dxa"/>
          </w:tcPr>
          <w:p w14:paraId="72B47B14" w14:textId="77777777" w:rsidR="007F63C1" w:rsidRDefault="00000000">
            <w:r>
              <w:t>News of regions</w:t>
            </w:r>
          </w:p>
        </w:tc>
      </w:tr>
      <w:tr w:rsidR="007F63C1" w14:paraId="40A46649" w14:textId="77777777">
        <w:tc>
          <w:tcPr>
            <w:tcW w:w="4320" w:type="dxa"/>
          </w:tcPr>
          <w:p w14:paraId="5EFF14CC" w14:textId="77777777" w:rsidR="007F63C1" w:rsidRDefault="00000000">
            <w:proofErr w:type="spellStart"/>
            <w:r>
              <w:t>Новости</w:t>
            </w:r>
            <w:proofErr w:type="spellEnd"/>
            <w:r>
              <w:t xml:space="preserve"> </w:t>
            </w:r>
            <w:proofErr w:type="spellStart"/>
            <w:r>
              <w:t>по</w:t>
            </w:r>
            <w:proofErr w:type="spellEnd"/>
            <w:r>
              <w:t xml:space="preserve"> </w:t>
            </w:r>
            <w:proofErr w:type="spellStart"/>
            <w:r>
              <w:t>направлениям</w:t>
            </w:r>
            <w:proofErr w:type="spellEnd"/>
          </w:p>
        </w:tc>
        <w:tc>
          <w:tcPr>
            <w:tcW w:w="4320" w:type="dxa"/>
          </w:tcPr>
          <w:p w14:paraId="7ACDB4F7" w14:textId="77777777" w:rsidR="007F63C1" w:rsidRDefault="00000000">
            <w:r>
              <w:t>News in the directions</w:t>
            </w:r>
          </w:p>
        </w:tc>
      </w:tr>
      <w:tr w:rsidR="007F63C1" w14:paraId="0E4A80B4" w14:textId="77777777">
        <w:tc>
          <w:tcPr>
            <w:tcW w:w="4320" w:type="dxa"/>
          </w:tcPr>
          <w:p w14:paraId="7DF4D06A" w14:textId="77777777" w:rsidR="007F63C1" w:rsidRDefault="00000000">
            <w:proofErr w:type="spellStart"/>
            <w:r>
              <w:t>Раздел</w:t>
            </w:r>
            <w:proofErr w:type="spellEnd"/>
            <w:r>
              <w:t xml:space="preserve"> </w:t>
            </w:r>
            <w:proofErr w:type="spellStart"/>
            <w:r>
              <w:t>Карта</w:t>
            </w:r>
            <w:proofErr w:type="spellEnd"/>
          </w:p>
        </w:tc>
        <w:tc>
          <w:tcPr>
            <w:tcW w:w="4320" w:type="dxa"/>
          </w:tcPr>
          <w:p w14:paraId="33EC60CE" w14:textId="77777777" w:rsidR="007F63C1" w:rsidRDefault="00000000">
            <w:r>
              <w:t>Section map</w:t>
            </w:r>
          </w:p>
        </w:tc>
      </w:tr>
      <w:tr w:rsidR="007F63C1" w14:paraId="381C1E18" w14:textId="77777777">
        <w:tc>
          <w:tcPr>
            <w:tcW w:w="4320" w:type="dxa"/>
          </w:tcPr>
          <w:p w14:paraId="5B381FE7" w14:textId="77777777" w:rsidR="007F63C1" w:rsidRPr="0026069D" w:rsidRDefault="00000000">
            <w:pPr>
              <w:rPr>
                <w:lang w:val="ru-RU"/>
              </w:rPr>
            </w:pPr>
            <w:r w:rsidRPr="0026069D">
              <w:rPr>
                <w:lang w:val="ru-RU"/>
              </w:rPr>
              <w:t>Данный раздел позволяет отслеживать динамику показателей в различных субъектах Российской Федерации.</w:t>
            </w:r>
          </w:p>
        </w:tc>
        <w:tc>
          <w:tcPr>
            <w:tcW w:w="4320" w:type="dxa"/>
          </w:tcPr>
          <w:p w14:paraId="132CC8B2" w14:textId="77777777" w:rsidR="007F63C1" w:rsidRDefault="00000000">
            <w:r>
              <w:t>This section allows you to track the dynamics of indicators in various constituent entities of the Russian Federation.</w:t>
            </w:r>
          </w:p>
        </w:tc>
      </w:tr>
      <w:tr w:rsidR="007F63C1" w14:paraId="01194FB8" w14:textId="77777777">
        <w:tc>
          <w:tcPr>
            <w:tcW w:w="4320" w:type="dxa"/>
          </w:tcPr>
          <w:p w14:paraId="29BB58DC" w14:textId="77777777" w:rsidR="007F63C1" w:rsidRPr="0026069D" w:rsidRDefault="00000000">
            <w:pPr>
              <w:rPr>
                <w:lang w:val="ru-RU"/>
              </w:rPr>
            </w:pPr>
            <w:r w:rsidRPr="0026069D">
              <w:rPr>
                <w:lang w:val="ru-RU"/>
              </w:rPr>
              <w:t>На карте можно выбрать интересующий участок и ознакомиться с текущими и планируемыми объектами строительства и реконструкции дорог.</w:t>
            </w:r>
          </w:p>
        </w:tc>
        <w:tc>
          <w:tcPr>
            <w:tcW w:w="4320" w:type="dxa"/>
          </w:tcPr>
          <w:p w14:paraId="134CB71B" w14:textId="77777777" w:rsidR="007F63C1" w:rsidRDefault="00000000">
            <w:r>
              <w:t>On the map, you can choose an interest of the site and get acquainted with the current and planned objects of construction and reconstruction of roads.</w:t>
            </w:r>
          </w:p>
        </w:tc>
      </w:tr>
      <w:tr w:rsidR="007F63C1" w14:paraId="36A10C7B" w14:textId="77777777">
        <w:tc>
          <w:tcPr>
            <w:tcW w:w="4320" w:type="dxa"/>
          </w:tcPr>
          <w:p w14:paraId="4313EF34" w14:textId="77777777" w:rsidR="007F63C1" w:rsidRDefault="00000000">
            <w:proofErr w:type="spellStart"/>
            <w:r>
              <w:t>На</w:t>
            </w:r>
            <w:proofErr w:type="spellEnd"/>
            <w:r>
              <w:t xml:space="preserve"> </w:t>
            </w:r>
            <w:proofErr w:type="spellStart"/>
            <w:r>
              <w:t>карте</w:t>
            </w:r>
            <w:proofErr w:type="spellEnd"/>
          </w:p>
        </w:tc>
        <w:tc>
          <w:tcPr>
            <w:tcW w:w="4320" w:type="dxa"/>
          </w:tcPr>
          <w:p w14:paraId="6ECC81EB" w14:textId="77777777" w:rsidR="007F63C1" w:rsidRDefault="00000000">
            <w:r>
              <w:t>On the map</w:t>
            </w:r>
          </w:p>
        </w:tc>
      </w:tr>
      <w:tr w:rsidR="007F63C1" w14:paraId="22A30E77" w14:textId="77777777">
        <w:tc>
          <w:tcPr>
            <w:tcW w:w="4320" w:type="dxa"/>
          </w:tcPr>
          <w:p w14:paraId="5B68AB1D" w14:textId="77777777" w:rsidR="007F63C1" w:rsidRPr="0026069D" w:rsidRDefault="00000000">
            <w:pPr>
              <w:rPr>
                <w:lang w:val="ru-RU"/>
              </w:rPr>
            </w:pPr>
            <w:r w:rsidRPr="0026069D">
              <w:rPr>
                <w:lang w:val="ru-RU"/>
              </w:rPr>
              <w:t>Также есть возможность отслеживания прогресса работы на конкретном объекте, что позволяет наглядно изучить ход работ и его результаты.</w:t>
            </w:r>
          </w:p>
        </w:tc>
        <w:tc>
          <w:tcPr>
            <w:tcW w:w="4320" w:type="dxa"/>
          </w:tcPr>
          <w:p w14:paraId="59796EF8" w14:textId="77777777" w:rsidR="007F63C1" w:rsidRDefault="00000000">
            <w:r>
              <w:t>It is also possible to track the progress of work at a particular object, which allows you to clearly study the course of work and its results.</w:t>
            </w:r>
          </w:p>
        </w:tc>
      </w:tr>
      <w:tr w:rsidR="007F63C1" w14:paraId="1249ACD4" w14:textId="77777777">
        <w:tc>
          <w:tcPr>
            <w:tcW w:w="4320" w:type="dxa"/>
          </w:tcPr>
          <w:p w14:paraId="646EB40F" w14:textId="77777777" w:rsidR="007F63C1" w:rsidRDefault="00000000">
            <w:proofErr w:type="spellStart"/>
            <w:r>
              <w:t>отслеживания</w:t>
            </w:r>
            <w:proofErr w:type="spellEnd"/>
            <w:r>
              <w:t xml:space="preserve"> </w:t>
            </w:r>
            <w:proofErr w:type="spellStart"/>
            <w:r>
              <w:t>прогресса</w:t>
            </w:r>
            <w:proofErr w:type="spellEnd"/>
            <w:r>
              <w:t xml:space="preserve"> </w:t>
            </w:r>
            <w:proofErr w:type="spellStart"/>
            <w:r>
              <w:t>работы</w:t>
            </w:r>
            <w:proofErr w:type="spellEnd"/>
          </w:p>
        </w:tc>
        <w:tc>
          <w:tcPr>
            <w:tcW w:w="4320" w:type="dxa"/>
          </w:tcPr>
          <w:p w14:paraId="05FE9292" w14:textId="77777777" w:rsidR="007F63C1" w:rsidRDefault="00000000">
            <w:r>
              <w:t>tracking work progress</w:t>
            </w:r>
          </w:p>
        </w:tc>
      </w:tr>
      <w:tr w:rsidR="007F63C1" w14:paraId="02304AE9" w14:textId="77777777">
        <w:tc>
          <w:tcPr>
            <w:tcW w:w="4320" w:type="dxa"/>
          </w:tcPr>
          <w:p w14:paraId="2F7806ED" w14:textId="77777777" w:rsidR="007F63C1" w:rsidRDefault="00000000">
            <w:proofErr w:type="spellStart"/>
            <w:r>
              <w:t>Раздел</w:t>
            </w:r>
            <w:proofErr w:type="spellEnd"/>
            <w:r>
              <w:t xml:space="preserve"> </w:t>
            </w:r>
            <w:proofErr w:type="spellStart"/>
            <w:r>
              <w:t>Динамика</w:t>
            </w:r>
            <w:proofErr w:type="spellEnd"/>
            <w:r>
              <w:t xml:space="preserve"> </w:t>
            </w:r>
            <w:proofErr w:type="spellStart"/>
            <w:r>
              <w:t>показателей</w:t>
            </w:r>
            <w:proofErr w:type="spellEnd"/>
          </w:p>
        </w:tc>
        <w:tc>
          <w:tcPr>
            <w:tcW w:w="4320" w:type="dxa"/>
          </w:tcPr>
          <w:p w14:paraId="2AAE77A2" w14:textId="77777777" w:rsidR="007F63C1" w:rsidRDefault="00000000">
            <w:r>
              <w:t>Section dynamics of indicators</w:t>
            </w:r>
          </w:p>
        </w:tc>
      </w:tr>
      <w:tr w:rsidR="007F63C1" w14:paraId="24DE37A4" w14:textId="77777777">
        <w:tc>
          <w:tcPr>
            <w:tcW w:w="4320" w:type="dxa"/>
          </w:tcPr>
          <w:p w14:paraId="11B683F2" w14:textId="77777777" w:rsidR="007F63C1" w:rsidRPr="0026069D" w:rsidRDefault="00000000">
            <w:pPr>
              <w:rPr>
                <w:lang w:val="ru-RU"/>
              </w:rPr>
            </w:pPr>
            <w:r w:rsidRPr="0026069D">
              <w:rPr>
                <w:lang w:val="ru-RU"/>
              </w:rPr>
              <w:t>Данный раздел необходим для отслеживания изменений в показателях, связанных с обеспечением безопасности и качественности дорог в России.</w:t>
            </w:r>
          </w:p>
        </w:tc>
        <w:tc>
          <w:tcPr>
            <w:tcW w:w="4320" w:type="dxa"/>
          </w:tcPr>
          <w:p w14:paraId="21F09058" w14:textId="77777777" w:rsidR="007F63C1" w:rsidRDefault="00000000">
            <w:r>
              <w:t>This section is necessary to track changes in indicators related to ensuring safety and quality of roads in Russia.</w:t>
            </w:r>
          </w:p>
        </w:tc>
      </w:tr>
      <w:tr w:rsidR="007F63C1" w14:paraId="1E5CD842" w14:textId="77777777">
        <w:tc>
          <w:tcPr>
            <w:tcW w:w="4320" w:type="dxa"/>
          </w:tcPr>
          <w:p w14:paraId="7C0966D7" w14:textId="77777777" w:rsidR="007F63C1" w:rsidRPr="0026069D" w:rsidRDefault="00000000">
            <w:pPr>
              <w:rPr>
                <w:lang w:val="ru-RU"/>
              </w:rPr>
            </w:pPr>
            <w:r w:rsidRPr="0026069D">
              <w:rPr>
                <w:lang w:val="ru-RU"/>
              </w:rPr>
              <w:t>В разделе «Динамика показателей» представлены данные, отражающие статистику и динамику ключевых показателей национального проекта «Безопасные и качественные дороги».</w:t>
            </w:r>
          </w:p>
        </w:tc>
        <w:tc>
          <w:tcPr>
            <w:tcW w:w="4320" w:type="dxa"/>
          </w:tcPr>
          <w:p w14:paraId="0FBB4543" w14:textId="77777777" w:rsidR="007F63C1" w:rsidRDefault="00000000">
            <w:r>
              <w:t>The section “Dynamics of indicators” presents data reflecting the statistics and dynamics of key indicators of the national project “Safe and high -quality roads”.</w:t>
            </w:r>
          </w:p>
        </w:tc>
      </w:tr>
      <w:tr w:rsidR="007F63C1" w14:paraId="5163074E" w14:textId="77777777">
        <w:tc>
          <w:tcPr>
            <w:tcW w:w="4320" w:type="dxa"/>
          </w:tcPr>
          <w:p w14:paraId="6AE1294D" w14:textId="77777777" w:rsidR="007F63C1" w:rsidRPr="0026069D" w:rsidRDefault="00000000">
            <w:pPr>
              <w:rPr>
                <w:lang w:val="ru-RU"/>
              </w:rPr>
            </w:pPr>
            <w:r w:rsidRPr="0026069D">
              <w:rPr>
                <w:lang w:val="ru-RU"/>
              </w:rPr>
              <w:t>Раздел необходим для отслеживания изменений, связанных с обеспечением безопасности и качественности дорог в России.</w:t>
            </w:r>
          </w:p>
        </w:tc>
        <w:tc>
          <w:tcPr>
            <w:tcW w:w="4320" w:type="dxa"/>
          </w:tcPr>
          <w:p w14:paraId="5AFA5A32" w14:textId="77777777" w:rsidR="007F63C1" w:rsidRDefault="00000000">
            <w:r>
              <w:t>The section is necessary for tracking changes associated with ensuring the safety and quality of roads in Russia.</w:t>
            </w:r>
          </w:p>
        </w:tc>
      </w:tr>
      <w:tr w:rsidR="007F63C1" w14:paraId="2104EE53" w14:textId="77777777">
        <w:tc>
          <w:tcPr>
            <w:tcW w:w="4320" w:type="dxa"/>
          </w:tcPr>
          <w:p w14:paraId="5F1C1EB0" w14:textId="77777777" w:rsidR="007F63C1" w:rsidRDefault="00000000">
            <w:proofErr w:type="spellStart"/>
            <w:r>
              <w:t>отслеживания</w:t>
            </w:r>
            <w:proofErr w:type="spellEnd"/>
            <w:r>
              <w:t xml:space="preserve"> </w:t>
            </w:r>
            <w:proofErr w:type="spellStart"/>
            <w:r>
              <w:t>изменений</w:t>
            </w:r>
            <w:proofErr w:type="spellEnd"/>
          </w:p>
        </w:tc>
        <w:tc>
          <w:tcPr>
            <w:tcW w:w="4320" w:type="dxa"/>
          </w:tcPr>
          <w:p w14:paraId="54D24098" w14:textId="77777777" w:rsidR="007F63C1" w:rsidRDefault="00000000">
            <w:r>
              <w:t>tracking changes</w:t>
            </w:r>
          </w:p>
        </w:tc>
      </w:tr>
      <w:tr w:rsidR="007F63C1" w14:paraId="4639CCC8" w14:textId="77777777">
        <w:tc>
          <w:tcPr>
            <w:tcW w:w="4320" w:type="dxa"/>
          </w:tcPr>
          <w:p w14:paraId="5537973B" w14:textId="77777777" w:rsidR="007F63C1" w:rsidRPr="0026069D" w:rsidRDefault="00000000">
            <w:pPr>
              <w:rPr>
                <w:lang w:val="ru-RU"/>
              </w:rPr>
            </w:pPr>
            <w:r w:rsidRPr="0026069D">
              <w:rPr>
                <w:lang w:val="ru-RU"/>
              </w:rPr>
              <w:t xml:space="preserve">Также на странице представлен ход </w:t>
            </w:r>
            <w:r w:rsidRPr="0026069D">
              <w:rPr>
                <w:lang w:val="ru-RU"/>
              </w:rPr>
              <w:lastRenderedPageBreak/>
              <w:t>реализации мероприятий в рамках нацпроекта в 2023 году.</w:t>
            </w:r>
          </w:p>
        </w:tc>
        <w:tc>
          <w:tcPr>
            <w:tcW w:w="4320" w:type="dxa"/>
          </w:tcPr>
          <w:p w14:paraId="50B18B4C" w14:textId="77777777" w:rsidR="007F63C1" w:rsidRDefault="00000000">
            <w:r>
              <w:lastRenderedPageBreak/>
              <w:t xml:space="preserve">The page also presents the course of the </w:t>
            </w:r>
            <w:r>
              <w:lastRenderedPageBreak/>
              <w:t>implementation of measures within the framework of the national project in 2023.</w:t>
            </w:r>
          </w:p>
        </w:tc>
      </w:tr>
      <w:tr w:rsidR="007F63C1" w14:paraId="564D0E0C" w14:textId="77777777">
        <w:tc>
          <w:tcPr>
            <w:tcW w:w="4320" w:type="dxa"/>
          </w:tcPr>
          <w:p w14:paraId="3271FD42" w14:textId="77777777" w:rsidR="007F63C1" w:rsidRDefault="00000000">
            <w:proofErr w:type="spellStart"/>
            <w:r>
              <w:lastRenderedPageBreak/>
              <w:t>реализации</w:t>
            </w:r>
            <w:proofErr w:type="spellEnd"/>
            <w:r>
              <w:t xml:space="preserve"> </w:t>
            </w:r>
            <w:proofErr w:type="spellStart"/>
            <w:r>
              <w:t>мероприятий</w:t>
            </w:r>
            <w:proofErr w:type="spellEnd"/>
          </w:p>
        </w:tc>
        <w:tc>
          <w:tcPr>
            <w:tcW w:w="4320" w:type="dxa"/>
          </w:tcPr>
          <w:p w14:paraId="5A0D9655" w14:textId="77777777" w:rsidR="007F63C1" w:rsidRDefault="00000000">
            <w:r>
              <w:t>implementation of events</w:t>
            </w:r>
          </w:p>
        </w:tc>
      </w:tr>
      <w:tr w:rsidR="007F63C1" w14:paraId="4BFE8126" w14:textId="77777777">
        <w:tc>
          <w:tcPr>
            <w:tcW w:w="4320" w:type="dxa"/>
          </w:tcPr>
          <w:p w14:paraId="6520D406" w14:textId="77777777" w:rsidR="007F63C1" w:rsidRDefault="00000000">
            <w:proofErr w:type="spellStart"/>
            <w:r>
              <w:t>Раздел</w:t>
            </w:r>
            <w:proofErr w:type="spellEnd"/>
            <w:r>
              <w:t xml:space="preserve"> </w:t>
            </w:r>
            <w:proofErr w:type="spellStart"/>
            <w:r>
              <w:t>Дороги</w:t>
            </w:r>
            <w:proofErr w:type="spellEnd"/>
            <w:r>
              <w:t xml:space="preserve"> </w:t>
            </w:r>
            <w:proofErr w:type="spellStart"/>
            <w:r>
              <w:t>для</w:t>
            </w:r>
            <w:proofErr w:type="spellEnd"/>
            <w:r>
              <w:t xml:space="preserve"> </w:t>
            </w:r>
            <w:proofErr w:type="spellStart"/>
            <w:r>
              <w:t>людей</w:t>
            </w:r>
            <w:proofErr w:type="spellEnd"/>
          </w:p>
        </w:tc>
        <w:tc>
          <w:tcPr>
            <w:tcW w:w="4320" w:type="dxa"/>
          </w:tcPr>
          <w:p w14:paraId="3772D913" w14:textId="77777777" w:rsidR="007F63C1" w:rsidRDefault="00000000">
            <w:r>
              <w:t>Road section for people</w:t>
            </w:r>
          </w:p>
        </w:tc>
      </w:tr>
      <w:tr w:rsidR="007F63C1" w14:paraId="5390C08B" w14:textId="77777777">
        <w:tc>
          <w:tcPr>
            <w:tcW w:w="4320" w:type="dxa"/>
          </w:tcPr>
          <w:p w14:paraId="7DAD6113" w14:textId="77777777" w:rsidR="007F63C1" w:rsidRPr="0026069D" w:rsidRDefault="00000000">
            <w:pPr>
              <w:rPr>
                <w:lang w:val="ru-RU"/>
              </w:rPr>
            </w:pPr>
            <w:r w:rsidRPr="0026069D">
              <w:rPr>
                <w:lang w:val="ru-RU"/>
              </w:rPr>
              <w:t>Раздел предназначен для взаимодействия с посетителями сайта и предоставления полезной информации.</w:t>
            </w:r>
          </w:p>
        </w:tc>
        <w:tc>
          <w:tcPr>
            <w:tcW w:w="4320" w:type="dxa"/>
          </w:tcPr>
          <w:p w14:paraId="7F7200AC" w14:textId="77777777" w:rsidR="007F63C1" w:rsidRDefault="00000000">
            <w:r>
              <w:t>The section is intended for interaction with visitors to the site and providing useful information.</w:t>
            </w:r>
          </w:p>
        </w:tc>
      </w:tr>
      <w:tr w:rsidR="007F63C1" w14:paraId="761F564C" w14:textId="77777777">
        <w:tc>
          <w:tcPr>
            <w:tcW w:w="4320" w:type="dxa"/>
          </w:tcPr>
          <w:p w14:paraId="73376A49" w14:textId="77777777" w:rsidR="007F63C1" w:rsidRDefault="00000000">
            <w:proofErr w:type="spellStart"/>
            <w:r>
              <w:t>Опросы</w:t>
            </w:r>
            <w:proofErr w:type="spellEnd"/>
            <w:r>
              <w:t xml:space="preserve"> и </w:t>
            </w:r>
            <w:proofErr w:type="spellStart"/>
            <w:r>
              <w:t>их</w:t>
            </w:r>
            <w:proofErr w:type="spellEnd"/>
            <w:r>
              <w:t xml:space="preserve"> </w:t>
            </w:r>
            <w:proofErr w:type="spellStart"/>
            <w:r>
              <w:t>результаты</w:t>
            </w:r>
            <w:proofErr w:type="spellEnd"/>
          </w:p>
        </w:tc>
        <w:tc>
          <w:tcPr>
            <w:tcW w:w="4320" w:type="dxa"/>
          </w:tcPr>
          <w:p w14:paraId="2FF571E6" w14:textId="77777777" w:rsidR="007F63C1" w:rsidRDefault="00000000">
            <w:r>
              <w:t>Polls and their results</w:t>
            </w:r>
          </w:p>
        </w:tc>
      </w:tr>
      <w:tr w:rsidR="007F63C1" w14:paraId="4B9BE56A" w14:textId="77777777">
        <w:tc>
          <w:tcPr>
            <w:tcW w:w="4320" w:type="dxa"/>
          </w:tcPr>
          <w:p w14:paraId="2B3EA855" w14:textId="77777777" w:rsidR="007F63C1" w:rsidRPr="0026069D" w:rsidRDefault="00000000">
            <w:pPr>
              <w:rPr>
                <w:lang w:val="ru-RU"/>
              </w:rPr>
            </w:pPr>
            <w:r w:rsidRPr="0026069D">
              <w:rPr>
                <w:lang w:val="ru-RU"/>
              </w:rPr>
              <w:t>Рекомендации к путешествию по Безопасным качественным дорогам</w:t>
            </w:r>
          </w:p>
        </w:tc>
        <w:tc>
          <w:tcPr>
            <w:tcW w:w="4320" w:type="dxa"/>
          </w:tcPr>
          <w:p w14:paraId="1DCC8F23" w14:textId="77777777" w:rsidR="007F63C1" w:rsidRDefault="00000000">
            <w:r>
              <w:t>Recommendations for traveling on safe quality roads</w:t>
            </w:r>
          </w:p>
        </w:tc>
      </w:tr>
      <w:tr w:rsidR="007F63C1" w14:paraId="588EEE2A" w14:textId="77777777">
        <w:tc>
          <w:tcPr>
            <w:tcW w:w="4320" w:type="dxa"/>
          </w:tcPr>
          <w:p w14:paraId="36BCFA16" w14:textId="77777777" w:rsidR="007F63C1" w:rsidRDefault="00000000">
            <w:proofErr w:type="spellStart"/>
            <w:r>
              <w:t>Дорожный</w:t>
            </w:r>
            <w:proofErr w:type="spellEnd"/>
            <w:r>
              <w:t xml:space="preserve"> </w:t>
            </w:r>
            <w:proofErr w:type="spellStart"/>
            <w:r>
              <w:t>словарь</w:t>
            </w:r>
            <w:proofErr w:type="spellEnd"/>
          </w:p>
        </w:tc>
        <w:tc>
          <w:tcPr>
            <w:tcW w:w="4320" w:type="dxa"/>
          </w:tcPr>
          <w:p w14:paraId="0AD2EB06" w14:textId="77777777" w:rsidR="007F63C1" w:rsidRDefault="00000000">
            <w:r>
              <w:t>Road Dictionary</w:t>
            </w:r>
          </w:p>
        </w:tc>
      </w:tr>
      <w:tr w:rsidR="007F63C1" w14:paraId="47F77A92" w14:textId="77777777">
        <w:tc>
          <w:tcPr>
            <w:tcW w:w="4320" w:type="dxa"/>
          </w:tcPr>
          <w:p w14:paraId="7E53A8CE" w14:textId="77777777" w:rsidR="007F63C1" w:rsidRDefault="00000000">
            <w:proofErr w:type="spellStart"/>
            <w:r>
              <w:t>Обратную</w:t>
            </w:r>
            <w:proofErr w:type="spellEnd"/>
            <w:r>
              <w:t xml:space="preserve"> </w:t>
            </w:r>
            <w:proofErr w:type="spellStart"/>
            <w:r>
              <w:t>связь</w:t>
            </w:r>
            <w:proofErr w:type="spellEnd"/>
          </w:p>
        </w:tc>
        <w:tc>
          <w:tcPr>
            <w:tcW w:w="4320" w:type="dxa"/>
          </w:tcPr>
          <w:p w14:paraId="6A7FE816" w14:textId="77777777" w:rsidR="007F63C1" w:rsidRDefault="00000000">
            <w:r>
              <w:t>Feedback</w:t>
            </w:r>
          </w:p>
        </w:tc>
      </w:tr>
      <w:tr w:rsidR="007F63C1" w14:paraId="3F0D0B4E" w14:textId="77777777">
        <w:tc>
          <w:tcPr>
            <w:tcW w:w="4320" w:type="dxa"/>
          </w:tcPr>
          <w:p w14:paraId="7C260010" w14:textId="77777777" w:rsidR="007F63C1" w:rsidRDefault="00000000">
            <w:r>
              <w:t>11</w:t>
            </w:r>
          </w:p>
        </w:tc>
        <w:tc>
          <w:tcPr>
            <w:tcW w:w="4320" w:type="dxa"/>
          </w:tcPr>
          <w:p w14:paraId="58DD5B86" w14:textId="77777777" w:rsidR="007F63C1" w:rsidRDefault="00000000">
            <w:r>
              <w:t>eleven</w:t>
            </w:r>
          </w:p>
        </w:tc>
      </w:tr>
      <w:tr w:rsidR="007F63C1" w14:paraId="46F6BC95" w14:textId="77777777">
        <w:tc>
          <w:tcPr>
            <w:tcW w:w="4320" w:type="dxa"/>
          </w:tcPr>
          <w:p w14:paraId="72779131" w14:textId="77777777" w:rsidR="007F63C1" w:rsidRDefault="00000000">
            <w:proofErr w:type="spellStart"/>
            <w:r>
              <w:t>Результат</w:t>
            </w:r>
            <w:proofErr w:type="spellEnd"/>
          </w:p>
        </w:tc>
        <w:tc>
          <w:tcPr>
            <w:tcW w:w="4320" w:type="dxa"/>
          </w:tcPr>
          <w:p w14:paraId="7009E72E" w14:textId="77777777" w:rsidR="007F63C1" w:rsidRDefault="00000000">
            <w:r>
              <w:t>Result</w:t>
            </w:r>
          </w:p>
        </w:tc>
      </w:tr>
      <w:tr w:rsidR="007F63C1" w14:paraId="7CA9B0BF" w14:textId="77777777">
        <w:tc>
          <w:tcPr>
            <w:tcW w:w="4320" w:type="dxa"/>
          </w:tcPr>
          <w:p w14:paraId="02AD7720" w14:textId="77777777" w:rsidR="007F63C1" w:rsidRPr="0026069D" w:rsidRDefault="00000000">
            <w:pPr>
              <w:rPr>
                <w:lang w:val="ru-RU"/>
              </w:rPr>
            </w:pPr>
            <w:r w:rsidRPr="0026069D">
              <w:rPr>
                <w:lang w:val="ru-RU"/>
              </w:rPr>
              <w:t>Результатом оказания услуг является обновлённый, удобный и соответствующий современным тенденциям сайт нацпроекта «Безопасные качественные дороги», позволяющий выполнять такие функции как:</w:t>
            </w:r>
          </w:p>
        </w:tc>
        <w:tc>
          <w:tcPr>
            <w:tcW w:w="4320" w:type="dxa"/>
          </w:tcPr>
          <w:p w14:paraId="53BFB5AE" w14:textId="77777777" w:rsidR="007F63C1" w:rsidRDefault="00000000">
            <w:r>
              <w:t xml:space="preserve">The result of the provision of services is the updated, </w:t>
            </w:r>
            <w:proofErr w:type="gramStart"/>
            <w:r>
              <w:t>convenient</w:t>
            </w:r>
            <w:proofErr w:type="gramEnd"/>
            <w:r>
              <w:t xml:space="preserve"> and corresponding to modern trends, the website of the National </w:t>
            </w:r>
            <w:proofErr w:type="spellStart"/>
            <w:r>
              <w:t>Propeca</w:t>
            </w:r>
            <w:proofErr w:type="spellEnd"/>
            <w:r>
              <w:t xml:space="preserve"> "Safe High -quality Roads", which allows you to perform functions such as:</w:t>
            </w:r>
          </w:p>
        </w:tc>
      </w:tr>
      <w:tr w:rsidR="007F63C1" w14:paraId="1B5DED76" w14:textId="77777777">
        <w:tc>
          <w:tcPr>
            <w:tcW w:w="4320" w:type="dxa"/>
          </w:tcPr>
          <w:p w14:paraId="14EE8CBF" w14:textId="77777777" w:rsidR="007F63C1" w:rsidRPr="0026069D" w:rsidRDefault="00000000">
            <w:pPr>
              <w:rPr>
                <w:lang w:val="ru-RU"/>
              </w:rPr>
            </w:pPr>
            <w:r w:rsidRPr="0026069D">
              <w:rPr>
                <w:lang w:val="ru-RU"/>
              </w:rPr>
              <w:t>Информирование пользователей о проекте «Безопасные качественные дороги» и ходе его реализации</w:t>
            </w:r>
          </w:p>
        </w:tc>
        <w:tc>
          <w:tcPr>
            <w:tcW w:w="4320" w:type="dxa"/>
          </w:tcPr>
          <w:p w14:paraId="1E9A2A85" w14:textId="77777777" w:rsidR="007F63C1" w:rsidRDefault="00000000">
            <w:r>
              <w:t>Informing users about the project "safe quality roads" and the course of its implementation</w:t>
            </w:r>
          </w:p>
        </w:tc>
      </w:tr>
      <w:tr w:rsidR="007F63C1" w14:paraId="26BEB0E0" w14:textId="77777777">
        <w:tc>
          <w:tcPr>
            <w:tcW w:w="4320" w:type="dxa"/>
          </w:tcPr>
          <w:p w14:paraId="7D6B83BB" w14:textId="77777777" w:rsidR="007F63C1" w:rsidRPr="0026069D" w:rsidRDefault="00000000">
            <w:pPr>
              <w:rPr>
                <w:lang w:val="ru-RU"/>
              </w:rPr>
            </w:pPr>
            <w:r w:rsidRPr="0026069D">
              <w:rPr>
                <w:lang w:val="ru-RU"/>
              </w:rPr>
              <w:t>Привлечение большого количества пользователей с помощью продвижения в поисковых системах</w:t>
            </w:r>
          </w:p>
        </w:tc>
        <w:tc>
          <w:tcPr>
            <w:tcW w:w="4320" w:type="dxa"/>
          </w:tcPr>
          <w:p w14:paraId="20A9A229" w14:textId="77777777" w:rsidR="007F63C1" w:rsidRDefault="00000000">
            <w:r>
              <w:t xml:space="preserve">Attracting </w:t>
            </w:r>
            <w:proofErr w:type="gramStart"/>
            <w:r>
              <w:t>a large number of</w:t>
            </w:r>
            <w:proofErr w:type="gramEnd"/>
            <w:r>
              <w:t xml:space="preserve"> users using promotion in search engines</w:t>
            </w:r>
          </w:p>
        </w:tc>
      </w:tr>
      <w:tr w:rsidR="007F63C1" w14:paraId="4997AB7A" w14:textId="77777777">
        <w:tc>
          <w:tcPr>
            <w:tcW w:w="4320" w:type="dxa"/>
          </w:tcPr>
          <w:p w14:paraId="7C943AC4" w14:textId="77777777" w:rsidR="007F63C1" w:rsidRPr="0026069D" w:rsidRDefault="00000000">
            <w:pPr>
              <w:rPr>
                <w:lang w:val="ru-RU"/>
              </w:rPr>
            </w:pPr>
            <w:r w:rsidRPr="0026069D">
              <w:rPr>
                <w:lang w:val="ru-RU"/>
              </w:rPr>
              <w:t>Участие посетителей сайта в принятии решений по нацпроекту с помощью опросов</w:t>
            </w:r>
          </w:p>
        </w:tc>
        <w:tc>
          <w:tcPr>
            <w:tcW w:w="4320" w:type="dxa"/>
          </w:tcPr>
          <w:p w14:paraId="5D9F76A6" w14:textId="77777777" w:rsidR="007F63C1" w:rsidRDefault="00000000">
            <w:r>
              <w:t>Participation of site visitors in making decisions on the national project using polls</w:t>
            </w:r>
          </w:p>
        </w:tc>
      </w:tr>
      <w:tr w:rsidR="007F63C1" w14:paraId="2A67F0A3" w14:textId="77777777">
        <w:tc>
          <w:tcPr>
            <w:tcW w:w="4320" w:type="dxa"/>
          </w:tcPr>
          <w:p w14:paraId="5A9A33BF" w14:textId="77777777" w:rsidR="007F63C1" w:rsidRPr="0026069D" w:rsidRDefault="00000000">
            <w:pPr>
              <w:rPr>
                <w:lang w:val="ru-RU"/>
              </w:rPr>
            </w:pPr>
            <w:r w:rsidRPr="0026069D">
              <w:rPr>
                <w:lang w:val="ru-RU"/>
              </w:rPr>
              <w:t>Осуществление контроля хода реализации проекта с помощью отзывов о проблемных участках дорог</w:t>
            </w:r>
          </w:p>
        </w:tc>
        <w:tc>
          <w:tcPr>
            <w:tcW w:w="4320" w:type="dxa"/>
          </w:tcPr>
          <w:p w14:paraId="68C00AB7" w14:textId="77777777" w:rsidR="007F63C1" w:rsidRDefault="00000000">
            <w:r>
              <w:t>Monitoring the implementation of the project using reviews about problem areas of roads</w:t>
            </w:r>
          </w:p>
        </w:tc>
      </w:tr>
      <w:tr w:rsidR="007F63C1" w14:paraId="19619BB6" w14:textId="77777777">
        <w:tc>
          <w:tcPr>
            <w:tcW w:w="4320" w:type="dxa"/>
          </w:tcPr>
          <w:p w14:paraId="7087751A" w14:textId="77777777" w:rsidR="007F63C1" w:rsidRDefault="00000000">
            <w:proofErr w:type="spellStart"/>
            <w:r>
              <w:lastRenderedPageBreak/>
              <w:t>Развитие</w:t>
            </w:r>
            <w:proofErr w:type="spellEnd"/>
            <w:r>
              <w:t xml:space="preserve"> </w:t>
            </w:r>
            <w:proofErr w:type="spellStart"/>
            <w:r>
              <w:t>англоязычной</w:t>
            </w:r>
            <w:proofErr w:type="spellEnd"/>
            <w:r>
              <w:t xml:space="preserve"> </w:t>
            </w:r>
            <w:proofErr w:type="spellStart"/>
            <w:r>
              <w:t>версии</w:t>
            </w:r>
            <w:proofErr w:type="spellEnd"/>
            <w:r>
              <w:t xml:space="preserve"> </w:t>
            </w:r>
            <w:proofErr w:type="spellStart"/>
            <w:r>
              <w:t>Сайта</w:t>
            </w:r>
            <w:proofErr w:type="spellEnd"/>
          </w:p>
        </w:tc>
        <w:tc>
          <w:tcPr>
            <w:tcW w:w="4320" w:type="dxa"/>
          </w:tcPr>
          <w:p w14:paraId="17A4691F" w14:textId="77777777" w:rsidR="007F63C1" w:rsidRDefault="00000000">
            <w:r>
              <w:t>Development of the English -language version of the site</w:t>
            </w:r>
          </w:p>
        </w:tc>
      </w:tr>
      <w:tr w:rsidR="007F63C1" w14:paraId="2554A966" w14:textId="77777777">
        <w:tc>
          <w:tcPr>
            <w:tcW w:w="4320" w:type="dxa"/>
          </w:tcPr>
          <w:p w14:paraId="509F599A" w14:textId="77777777" w:rsidR="007F63C1" w:rsidRPr="0026069D" w:rsidRDefault="00000000">
            <w:pPr>
              <w:rPr>
                <w:lang w:val="ru-RU"/>
              </w:rPr>
            </w:pPr>
            <w:r w:rsidRPr="0026069D">
              <w:rPr>
                <w:lang w:val="ru-RU"/>
              </w:rPr>
              <w:t>Обеспечение круглосуточной поддержки и отказоустойчивости</w:t>
            </w:r>
          </w:p>
        </w:tc>
        <w:tc>
          <w:tcPr>
            <w:tcW w:w="4320" w:type="dxa"/>
          </w:tcPr>
          <w:p w14:paraId="0C3D4389" w14:textId="77777777" w:rsidR="007F63C1" w:rsidRDefault="00000000">
            <w:r>
              <w:t>Ensuring round -the -clock support and failure tolerance</w:t>
            </w:r>
          </w:p>
        </w:tc>
      </w:tr>
      <w:tr w:rsidR="007F63C1" w14:paraId="1C1F1D7D" w14:textId="77777777">
        <w:tc>
          <w:tcPr>
            <w:tcW w:w="4320" w:type="dxa"/>
          </w:tcPr>
          <w:p w14:paraId="3BF38499" w14:textId="77777777" w:rsidR="007F63C1" w:rsidRDefault="00000000">
            <w:r>
              <w:t>12</w:t>
            </w:r>
          </w:p>
        </w:tc>
        <w:tc>
          <w:tcPr>
            <w:tcW w:w="4320" w:type="dxa"/>
          </w:tcPr>
          <w:p w14:paraId="0832B38F" w14:textId="77777777" w:rsidR="007F63C1" w:rsidRDefault="00000000">
            <w:r>
              <w:t>12</w:t>
            </w:r>
          </w:p>
        </w:tc>
      </w:tr>
      <w:tr w:rsidR="007F63C1" w14:paraId="46AF7033" w14:textId="77777777">
        <w:tc>
          <w:tcPr>
            <w:tcW w:w="4320" w:type="dxa"/>
          </w:tcPr>
          <w:p w14:paraId="70BB0226" w14:textId="77777777" w:rsidR="007F63C1" w:rsidRDefault="00000000">
            <w:proofErr w:type="spellStart"/>
            <w:r>
              <w:t>Команда</w:t>
            </w:r>
            <w:proofErr w:type="spellEnd"/>
            <w:r>
              <w:t xml:space="preserve"> </w:t>
            </w:r>
            <w:proofErr w:type="spellStart"/>
            <w:r>
              <w:t>проекта</w:t>
            </w:r>
            <w:proofErr w:type="spellEnd"/>
          </w:p>
        </w:tc>
        <w:tc>
          <w:tcPr>
            <w:tcW w:w="4320" w:type="dxa"/>
          </w:tcPr>
          <w:p w14:paraId="514E5F6B" w14:textId="77777777" w:rsidR="007F63C1" w:rsidRDefault="00000000">
            <w:r>
              <w:t>The project team</w:t>
            </w:r>
          </w:p>
        </w:tc>
      </w:tr>
      <w:tr w:rsidR="007F63C1" w14:paraId="69CE448A" w14:textId="77777777">
        <w:tc>
          <w:tcPr>
            <w:tcW w:w="4320" w:type="dxa"/>
          </w:tcPr>
          <w:p w14:paraId="537036AF" w14:textId="77777777" w:rsidR="007F63C1" w:rsidRPr="0026069D" w:rsidRDefault="00000000">
            <w:pPr>
              <w:rPr>
                <w:lang w:val="ru-RU"/>
              </w:rPr>
            </w:pPr>
            <w:proofErr w:type="gramStart"/>
            <w:r w:rsidRPr="0026069D">
              <w:rPr>
                <w:lang w:val="ru-RU"/>
              </w:rPr>
              <w:t>Команда профессионалов</w:t>
            </w:r>
            <w:proofErr w:type="gramEnd"/>
            <w:r w:rsidRPr="0026069D">
              <w:rPr>
                <w:lang w:val="ru-RU"/>
              </w:rPr>
              <w:t xml:space="preserve"> со стажем более 3-</w:t>
            </w:r>
            <w:r>
              <w:t>x</w:t>
            </w:r>
            <w:r w:rsidRPr="0026069D">
              <w:rPr>
                <w:lang w:val="ru-RU"/>
              </w:rPr>
              <w:t xml:space="preserve"> лет работали над этим проектом.</w:t>
            </w:r>
          </w:p>
        </w:tc>
        <w:tc>
          <w:tcPr>
            <w:tcW w:w="4320" w:type="dxa"/>
          </w:tcPr>
          <w:p w14:paraId="12EEAF78" w14:textId="77777777" w:rsidR="007F63C1" w:rsidRDefault="00000000">
            <w:r>
              <w:t>A team of professionals with an experience of more than 3-x years worked on this project.</w:t>
            </w:r>
          </w:p>
        </w:tc>
      </w:tr>
      <w:tr w:rsidR="007F63C1" w14:paraId="447EECA5" w14:textId="77777777">
        <w:tc>
          <w:tcPr>
            <w:tcW w:w="4320" w:type="dxa"/>
          </w:tcPr>
          <w:p w14:paraId="292859F2" w14:textId="77777777" w:rsidR="007F63C1" w:rsidRDefault="00000000">
            <w:proofErr w:type="spellStart"/>
            <w:r>
              <w:t>более</w:t>
            </w:r>
            <w:proofErr w:type="spellEnd"/>
            <w:r>
              <w:t xml:space="preserve"> 3-x </w:t>
            </w:r>
            <w:proofErr w:type="spellStart"/>
            <w:r>
              <w:t>лет</w:t>
            </w:r>
            <w:proofErr w:type="spellEnd"/>
          </w:p>
        </w:tc>
        <w:tc>
          <w:tcPr>
            <w:tcW w:w="4320" w:type="dxa"/>
          </w:tcPr>
          <w:p w14:paraId="0C0F5D67" w14:textId="77777777" w:rsidR="007F63C1" w:rsidRDefault="00000000">
            <w:r>
              <w:t>more than 3-x years</w:t>
            </w:r>
          </w:p>
        </w:tc>
      </w:tr>
      <w:tr w:rsidR="007F63C1" w14:paraId="1FACE11A" w14:textId="77777777">
        <w:tc>
          <w:tcPr>
            <w:tcW w:w="4320" w:type="dxa"/>
          </w:tcPr>
          <w:p w14:paraId="54494092" w14:textId="77777777" w:rsidR="007F63C1" w:rsidRDefault="00000000">
            <w:proofErr w:type="spellStart"/>
            <w:r>
              <w:t>Данил</w:t>
            </w:r>
            <w:proofErr w:type="spellEnd"/>
            <w:r>
              <w:t xml:space="preserve"> </w:t>
            </w:r>
            <w:proofErr w:type="spellStart"/>
            <w:r>
              <w:t>Курочкин</w:t>
            </w:r>
            <w:proofErr w:type="spellEnd"/>
          </w:p>
        </w:tc>
        <w:tc>
          <w:tcPr>
            <w:tcW w:w="4320" w:type="dxa"/>
          </w:tcPr>
          <w:p w14:paraId="193EF795" w14:textId="77777777" w:rsidR="007F63C1" w:rsidRDefault="00000000">
            <w:r>
              <w:t>Danil Kurochkin</w:t>
            </w:r>
          </w:p>
        </w:tc>
      </w:tr>
      <w:tr w:rsidR="007F63C1" w14:paraId="54AAA327" w14:textId="77777777">
        <w:tc>
          <w:tcPr>
            <w:tcW w:w="4320" w:type="dxa"/>
          </w:tcPr>
          <w:p w14:paraId="46447158" w14:textId="77777777" w:rsidR="007F63C1" w:rsidRDefault="00000000">
            <w:proofErr w:type="spellStart"/>
            <w:r>
              <w:t>Тестировщик</w:t>
            </w:r>
            <w:proofErr w:type="spellEnd"/>
          </w:p>
        </w:tc>
        <w:tc>
          <w:tcPr>
            <w:tcW w:w="4320" w:type="dxa"/>
          </w:tcPr>
          <w:p w14:paraId="4ABD2113" w14:textId="77777777" w:rsidR="007F63C1" w:rsidRDefault="00000000">
            <w:r>
              <w:t>Tester</w:t>
            </w:r>
          </w:p>
        </w:tc>
      </w:tr>
      <w:tr w:rsidR="007F63C1" w14:paraId="6E54783E" w14:textId="77777777">
        <w:tc>
          <w:tcPr>
            <w:tcW w:w="4320" w:type="dxa"/>
          </w:tcPr>
          <w:p w14:paraId="3141F36C" w14:textId="77777777" w:rsidR="007F63C1" w:rsidRDefault="00000000">
            <w:proofErr w:type="spellStart"/>
            <w:r>
              <w:t>Евгения</w:t>
            </w:r>
            <w:proofErr w:type="spellEnd"/>
            <w:r>
              <w:t xml:space="preserve"> </w:t>
            </w:r>
            <w:proofErr w:type="spellStart"/>
            <w:r>
              <w:t>Жилинкова</w:t>
            </w:r>
            <w:proofErr w:type="spellEnd"/>
          </w:p>
        </w:tc>
        <w:tc>
          <w:tcPr>
            <w:tcW w:w="4320" w:type="dxa"/>
          </w:tcPr>
          <w:p w14:paraId="4A24516C" w14:textId="77777777" w:rsidR="007F63C1" w:rsidRDefault="00000000">
            <w:r>
              <w:t xml:space="preserve">Evgenia </w:t>
            </w:r>
            <w:proofErr w:type="spellStart"/>
            <w:r>
              <w:t>Zhilinkova</w:t>
            </w:r>
            <w:proofErr w:type="spellEnd"/>
          </w:p>
        </w:tc>
      </w:tr>
      <w:tr w:rsidR="007F63C1" w14:paraId="0F6357BA" w14:textId="77777777">
        <w:tc>
          <w:tcPr>
            <w:tcW w:w="4320" w:type="dxa"/>
          </w:tcPr>
          <w:p w14:paraId="3995E4D3" w14:textId="77777777" w:rsidR="007F63C1" w:rsidRDefault="00000000">
            <w:proofErr w:type="spellStart"/>
            <w:r>
              <w:t>Дизайнер</w:t>
            </w:r>
            <w:proofErr w:type="spellEnd"/>
          </w:p>
        </w:tc>
        <w:tc>
          <w:tcPr>
            <w:tcW w:w="4320" w:type="dxa"/>
          </w:tcPr>
          <w:p w14:paraId="467847B2" w14:textId="77777777" w:rsidR="007F63C1" w:rsidRDefault="00000000">
            <w:r>
              <w:t>Designer</w:t>
            </w:r>
          </w:p>
        </w:tc>
      </w:tr>
      <w:tr w:rsidR="007F63C1" w14:paraId="05DB9BF4" w14:textId="77777777">
        <w:tc>
          <w:tcPr>
            <w:tcW w:w="4320" w:type="dxa"/>
          </w:tcPr>
          <w:p w14:paraId="712928CC" w14:textId="77777777" w:rsidR="007F63C1" w:rsidRDefault="00000000">
            <w:proofErr w:type="spellStart"/>
            <w:r>
              <w:t>Татьяна</w:t>
            </w:r>
            <w:proofErr w:type="spellEnd"/>
            <w:r>
              <w:t xml:space="preserve"> </w:t>
            </w:r>
            <w:proofErr w:type="spellStart"/>
            <w:r>
              <w:t>Якимова</w:t>
            </w:r>
            <w:proofErr w:type="spellEnd"/>
          </w:p>
        </w:tc>
        <w:tc>
          <w:tcPr>
            <w:tcW w:w="4320" w:type="dxa"/>
          </w:tcPr>
          <w:p w14:paraId="530F1D15" w14:textId="77777777" w:rsidR="007F63C1" w:rsidRDefault="00000000">
            <w:r>
              <w:t>Tatyana Yakimova</w:t>
            </w:r>
          </w:p>
        </w:tc>
      </w:tr>
      <w:tr w:rsidR="007F63C1" w14:paraId="6A7E1AA9" w14:textId="77777777">
        <w:tc>
          <w:tcPr>
            <w:tcW w:w="4320" w:type="dxa"/>
          </w:tcPr>
          <w:p w14:paraId="54FA93A4" w14:textId="77777777" w:rsidR="007F63C1" w:rsidRDefault="00000000">
            <w:proofErr w:type="spellStart"/>
            <w:r>
              <w:t>Аналитик</w:t>
            </w:r>
            <w:proofErr w:type="spellEnd"/>
          </w:p>
        </w:tc>
        <w:tc>
          <w:tcPr>
            <w:tcW w:w="4320" w:type="dxa"/>
          </w:tcPr>
          <w:p w14:paraId="2BFED6AB" w14:textId="77777777" w:rsidR="007F63C1" w:rsidRDefault="00000000">
            <w:r>
              <w:t>Analyst</w:t>
            </w:r>
          </w:p>
        </w:tc>
      </w:tr>
      <w:tr w:rsidR="007F63C1" w14:paraId="24900421" w14:textId="77777777">
        <w:tc>
          <w:tcPr>
            <w:tcW w:w="4320" w:type="dxa"/>
          </w:tcPr>
          <w:p w14:paraId="02D1BC9C" w14:textId="77777777" w:rsidR="007F63C1" w:rsidRDefault="00000000">
            <w:proofErr w:type="spellStart"/>
            <w:r>
              <w:t>Чиненов</w:t>
            </w:r>
            <w:proofErr w:type="spellEnd"/>
            <w:r>
              <w:t xml:space="preserve"> </w:t>
            </w:r>
            <w:proofErr w:type="spellStart"/>
            <w:r>
              <w:t>Александр</w:t>
            </w:r>
            <w:proofErr w:type="spellEnd"/>
          </w:p>
        </w:tc>
        <w:tc>
          <w:tcPr>
            <w:tcW w:w="4320" w:type="dxa"/>
          </w:tcPr>
          <w:p w14:paraId="433D5FC6" w14:textId="77777777" w:rsidR="007F63C1" w:rsidRDefault="00000000">
            <w:proofErr w:type="spellStart"/>
            <w:r>
              <w:t>Chinenov</w:t>
            </w:r>
            <w:proofErr w:type="spellEnd"/>
            <w:r>
              <w:t xml:space="preserve"> Alexander</w:t>
            </w:r>
          </w:p>
        </w:tc>
      </w:tr>
      <w:tr w:rsidR="007F63C1" w14:paraId="7C2BDF4E" w14:textId="77777777">
        <w:tc>
          <w:tcPr>
            <w:tcW w:w="4320" w:type="dxa"/>
          </w:tcPr>
          <w:p w14:paraId="43FB1E42" w14:textId="77777777" w:rsidR="007F63C1" w:rsidRDefault="00000000">
            <w:r>
              <w:t>Frontend-</w:t>
            </w:r>
            <w:proofErr w:type="spellStart"/>
            <w:r>
              <w:t>разработчик</w:t>
            </w:r>
            <w:proofErr w:type="spellEnd"/>
          </w:p>
        </w:tc>
        <w:tc>
          <w:tcPr>
            <w:tcW w:w="4320" w:type="dxa"/>
          </w:tcPr>
          <w:p w14:paraId="13C4B3A1" w14:textId="77777777" w:rsidR="007F63C1" w:rsidRDefault="00000000">
            <w:proofErr w:type="spellStart"/>
            <w:r>
              <w:t>FrontenD</w:t>
            </w:r>
            <w:proofErr w:type="spellEnd"/>
            <w:r>
              <w:t xml:space="preserve"> developer</w:t>
            </w:r>
          </w:p>
        </w:tc>
      </w:tr>
      <w:tr w:rsidR="007F63C1" w14:paraId="52F8A62F" w14:textId="77777777">
        <w:tc>
          <w:tcPr>
            <w:tcW w:w="4320" w:type="dxa"/>
          </w:tcPr>
          <w:p w14:paraId="3A22BFE7" w14:textId="77777777" w:rsidR="007F63C1" w:rsidRDefault="00000000">
            <w:proofErr w:type="spellStart"/>
            <w:r>
              <w:t>Менякин</w:t>
            </w:r>
            <w:proofErr w:type="spellEnd"/>
            <w:r>
              <w:t xml:space="preserve"> </w:t>
            </w:r>
            <w:proofErr w:type="spellStart"/>
            <w:r>
              <w:t>Иван</w:t>
            </w:r>
            <w:proofErr w:type="spellEnd"/>
          </w:p>
        </w:tc>
        <w:tc>
          <w:tcPr>
            <w:tcW w:w="4320" w:type="dxa"/>
          </w:tcPr>
          <w:p w14:paraId="6228D177" w14:textId="77777777" w:rsidR="007F63C1" w:rsidRDefault="00000000">
            <w:proofErr w:type="spellStart"/>
            <w:r>
              <w:t>Shanyakin</w:t>
            </w:r>
            <w:proofErr w:type="spellEnd"/>
            <w:r>
              <w:t xml:space="preserve"> Ivan</w:t>
            </w:r>
          </w:p>
        </w:tc>
      </w:tr>
      <w:tr w:rsidR="007F63C1" w14:paraId="670AA353" w14:textId="77777777">
        <w:tc>
          <w:tcPr>
            <w:tcW w:w="4320" w:type="dxa"/>
          </w:tcPr>
          <w:p w14:paraId="280C3EC1" w14:textId="77777777" w:rsidR="007F63C1" w:rsidRDefault="00000000">
            <w:r>
              <w:t>Backend-</w:t>
            </w:r>
            <w:proofErr w:type="spellStart"/>
            <w:r>
              <w:t>разработчик</w:t>
            </w:r>
            <w:proofErr w:type="spellEnd"/>
          </w:p>
        </w:tc>
        <w:tc>
          <w:tcPr>
            <w:tcW w:w="4320" w:type="dxa"/>
          </w:tcPr>
          <w:p w14:paraId="78D0383E" w14:textId="77777777" w:rsidR="007F63C1" w:rsidRDefault="00000000">
            <w:r>
              <w:t>Backend developer</w:t>
            </w:r>
          </w:p>
        </w:tc>
      </w:tr>
      <w:tr w:rsidR="007F63C1" w14:paraId="087AA4C0" w14:textId="77777777">
        <w:tc>
          <w:tcPr>
            <w:tcW w:w="4320" w:type="dxa"/>
          </w:tcPr>
          <w:p w14:paraId="1E288A49" w14:textId="77777777" w:rsidR="007F63C1" w:rsidRDefault="00000000">
            <w:proofErr w:type="spellStart"/>
            <w:r>
              <w:t>Корнев</w:t>
            </w:r>
            <w:proofErr w:type="spellEnd"/>
            <w:r>
              <w:t xml:space="preserve"> </w:t>
            </w:r>
            <w:proofErr w:type="spellStart"/>
            <w:r>
              <w:t>Дмитрий</w:t>
            </w:r>
            <w:proofErr w:type="spellEnd"/>
          </w:p>
        </w:tc>
        <w:tc>
          <w:tcPr>
            <w:tcW w:w="4320" w:type="dxa"/>
          </w:tcPr>
          <w:p w14:paraId="144DD1E9" w14:textId="77777777" w:rsidR="007F63C1" w:rsidRDefault="00000000">
            <w:r>
              <w:t>Kornev Dmitry</w:t>
            </w:r>
          </w:p>
        </w:tc>
      </w:tr>
      <w:tr w:rsidR="007F63C1" w14:paraId="43C2508D" w14:textId="77777777">
        <w:tc>
          <w:tcPr>
            <w:tcW w:w="4320" w:type="dxa"/>
          </w:tcPr>
          <w:p w14:paraId="640F09B4" w14:textId="77777777" w:rsidR="007F63C1" w:rsidRDefault="00000000">
            <w:proofErr w:type="spellStart"/>
            <w:r>
              <w:t>Корнилов</w:t>
            </w:r>
            <w:proofErr w:type="spellEnd"/>
            <w:r>
              <w:t xml:space="preserve"> </w:t>
            </w:r>
            <w:proofErr w:type="spellStart"/>
            <w:r>
              <w:t>Валентин</w:t>
            </w:r>
            <w:proofErr w:type="spellEnd"/>
          </w:p>
        </w:tc>
        <w:tc>
          <w:tcPr>
            <w:tcW w:w="4320" w:type="dxa"/>
          </w:tcPr>
          <w:p w14:paraId="2FF421D2" w14:textId="77777777" w:rsidR="007F63C1" w:rsidRDefault="00000000">
            <w:r>
              <w:t>Kornilov Valentine</w:t>
            </w:r>
          </w:p>
        </w:tc>
      </w:tr>
      <w:tr w:rsidR="007F63C1" w14:paraId="79A78318" w14:textId="77777777">
        <w:tc>
          <w:tcPr>
            <w:tcW w:w="4320" w:type="dxa"/>
          </w:tcPr>
          <w:p w14:paraId="10991435" w14:textId="77777777" w:rsidR="007F63C1" w:rsidRDefault="00000000">
            <w:proofErr w:type="spellStart"/>
            <w:r>
              <w:t>Ведущий</w:t>
            </w:r>
            <w:proofErr w:type="spellEnd"/>
            <w:r>
              <w:t xml:space="preserve"> </w:t>
            </w:r>
            <w:proofErr w:type="spellStart"/>
            <w:r>
              <w:t>разработчик</w:t>
            </w:r>
            <w:proofErr w:type="spellEnd"/>
          </w:p>
        </w:tc>
        <w:tc>
          <w:tcPr>
            <w:tcW w:w="4320" w:type="dxa"/>
          </w:tcPr>
          <w:p w14:paraId="5BA8E6B5" w14:textId="77777777" w:rsidR="007F63C1" w:rsidRDefault="00000000">
            <w:r>
              <w:t>Leading developer</w:t>
            </w:r>
          </w:p>
        </w:tc>
      </w:tr>
      <w:tr w:rsidR="007F63C1" w14:paraId="34CC9525" w14:textId="77777777">
        <w:tc>
          <w:tcPr>
            <w:tcW w:w="4320" w:type="dxa"/>
          </w:tcPr>
          <w:p w14:paraId="2A5D2BA7" w14:textId="77777777" w:rsidR="007F63C1" w:rsidRDefault="00000000">
            <w:proofErr w:type="spellStart"/>
            <w:r>
              <w:t>Саплин</w:t>
            </w:r>
            <w:proofErr w:type="spellEnd"/>
            <w:r>
              <w:t xml:space="preserve"> </w:t>
            </w:r>
            <w:proofErr w:type="spellStart"/>
            <w:r>
              <w:t>Артём</w:t>
            </w:r>
            <w:proofErr w:type="spellEnd"/>
          </w:p>
        </w:tc>
        <w:tc>
          <w:tcPr>
            <w:tcW w:w="4320" w:type="dxa"/>
          </w:tcPr>
          <w:p w14:paraId="536069ED" w14:textId="77777777" w:rsidR="007F63C1" w:rsidRDefault="00000000">
            <w:proofErr w:type="spellStart"/>
            <w:r>
              <w:t>Saplin</w:t>
            </w:r>
            <w:proofErr w:type="spellEnd"/>
            <w:r>
              <w:t xml:space="preserve"> Artyom</w:t>
            </w:r>
          </w:p>
        </w:tc>
      </w:tr>
      <w:tr w:rsidR="007F63C1" w14:paraId="71B76B8F" w14:textId="77777777">
        <w:tc>
          <w:tcPr>
            <w:tcW w:w="4320" w:type="dxa"/>
          </w:tcPr>
          <w:p w14:paraId="2782836F" w14:textId="77777777" w:rsidR="007F63C1" w:rsidRDefault="00000000">
            <w:proofErr w:type="spellStart"/>
            <w:r>
              <w:t>Менеджер</w:t>
            </w:r>
            <w:proofErr w:type="spellEnd"/>
          </w:p>
        </w:tc>
        <w:tc>
          <w:tcPr>
            <w:tcW w:w="4320" w:type="dxa"/>
          </w:tcPr>
          <w:p w14:paraId="54F90EBE" w14:textId="77777777" w:rsidR="007F63C1" w:rsidRDefault="00000000">
            <w:r>
              <w:t>Manager</w:t>
            </w:r>
          </w:p>
        </w:tc>
      </w:tr>
      <w:tr w:rsidR="007F63C1" w14:paraId="1996F6F6" w14:textId="77777777">
        <w:tc>
          <w:tcPr>
            <w:tcW w:w="4320" w:type="dxa"/>
          </w:tcPr>
          <w:p w14:paraId="24A6334E" w14:textId="77777777" w:rsidR="007F63C1" w:rsidRDefault="00000000">
            <w:r>
              <w:t>13</w:t>
            </w:r>
          </w:p>
        </w:tc>
        <w:tc>
          <w:tcPr>
            <w:tcW w:w="4320" w:type="dxa"/>
          </w:tcPr>
          <w:p w14:paraId="170AEF9C" w14:textId="77777777" w:rsidR="007F63C1" w:rsidRDefault="00000000">
            <w:r>
              <w:t>13</w:t>
            </w:r>
          </w:p>
        </w:tc>
      </w:tr>
      <w:tr w:rsidR="007F63C1" w14:paraId="3EED8A20" w14:textId="77777777">
        <w:tc>
          <w:tcPr>
            <w:tcW w:w="4320" w:type="dxa"/>
          </w:tcPr>
          <w:p w14:paraId="4F8CF330" w14:textId="77777777" w:rsidR="007F63C1" w:rsidRDefault="00000000">
            <w:proofErr w:type="spellStart"/>
            <w:r>
              <w:t>Технологии</w:t>
            </w:r>
            <w:proofErr w:type="spellEnd"/>
          </w:p>
        </w:tc>
        <w:tc>
          <w:tcPr>
            <w:tcW w:w="4320" w:type="dxa"/>
          </w:tcPr>
          <w:p w14:paraId="6D5A5EA3" w14:textId="77777777" w:rsidR="007F63C1" w:rsidRDefault="00000000">
            <w:r>
              <w:t>Technologies</w:t>
            </w:r>
          </w:p>
        </w:tc>
      </w:tr>
      <w:tr w:rsidR="007F63C1" w14:paraId="067D4571" w14:textId="77777777">
        <w:tc>
          <w:tcPr>
            <w:tcW w:w="4320" w:type="dxa"/>
          </w:tcPr>
          <w:p w14:paraId="39D8D1A8" w14:textId="77777777" w:rsidR="007F63C1" w:rsidRDefault="00000000">
            <w:r>
              <w:lastRenderedPageBreak/>
              <w:t>C#</w:t>
            </w:r>
          </w:p>
        </w:tc>
        <w:tc>
          <w:tcPr>
            <w:tcW w:w="4320" w:type="dxa"/>
          </w:tcPr>
          <w:p w14:paraId="4DEFE050" w14:textId="77777777" w:rsidR="007F63C1" w:rsidRDefault="00000000">
            <w:r>
              <w:t>WITH#</w:t>
            </w:r>
          </w:p>
        </w:tc>
      </w:tr>
      <w:tr w:rsidR="007F63C1" w14:paraId="5DBD8D72" w14:textId="77777777">
        <w:tc>
          <w:tcPr>
            <w:tcW w:w="4320" w:type="dxa"/>
          </w:tcPr>
          <w:p w14:paraId="0EDDB481" w14:textId="77777777" w:rsidR="007F63C1" w:rsidRDefault="00000000">
            <w:r>
              <w:t>HTML</w:t>
            </w:r>
          </w:p>
        </w:tc>
        <w:tc>
          <w:tcPr>
            <w:tcW w:w="4320" w:type="dxa"/>
          </w:tcPr>
          <w:p w14:paraId="6A627208" w14:textId="77777777" w:rsidR="007F63C1" w:rsidRDefault="00000000">
            <w:r>
              <w:t>HTML</w:t>
            </w:r>
          </w:p>
        </w:tc>
      </w:tr>
      <w:tr w:rsidR="007F63C1" w14:paraId="6A65B2C4" w14:textId="77777777">
        <w:tc>
          <w:tcPr>
            <w:tcW w:w="4320" w:type="dxa"/>
          </w:tcPr>
          <w:p w14:paraId="4BE847DF" w14:textId="77777777" w:rsidR="007F63C1" w:rsidRDefault="00000000">
            <w:r>
              <w:t>CSS</w:t>
            </w:r>
          </w:p>
        </w:tc>
        <w:tc>
          <w:tcPr>
            <w:tcW w:w="4320" w:type="dxa"/>
          </w:tcPr>
          <w:p w14:paraId="291A20B6" w14:textId="77777777" w:rsidR="007F63C1" w:rsidRDefault="00000000">
            <w:r>
              <w:t>CSS</w:t>
            </w:r>
          </w:p>
        </w:tc>
      </w:tr>
      <w:tr w:rsidR="007F63C1" w14:paraId="56993FB3" w14:textId="77777777">
        <w:tc>
          <w:tcPr>
            <w:tcW w:w="4320" w:type="dxa"/>
          </w:tcPr>
          <w:p w14:paraId="5A880270" w14:textId="77777777" w:rsidR="007F63C1" w:rsidRDefault="00000000">
            <w:r>
              <w:t>JavaScript</w:t>
            </w:r>
          </w:p>
        </w:tc>
        <w:tc>
          <w:tcPr>
            <w:tcW w:w="4320" w:type="dxa"/>
          </w:tcPr>
          <w:p w14:paraId="2ED2587B" w14:textId="77777777" w:rsidR="007F63C1" w:rsidRDefault="00000000">
            <w:r>
              <w:t>JavaScript</w:t>
            </w:r>
          </w:p>
        </w:tc>
      </w:tr>
      <w:tr w:rsidR="007F63C1" w14:paraId="13BEBBFD" w14:textId="77777777">
        <w:tc>
          <w:tcPr>
            <w:tcW w:w="4320" w:type="dxa"/>
          </w:tcPr>
          <w:p w14:paraId="502D87C6" w14:textId="77777777" w:rsidR="007F63C1" w:rsidRDefault="00000000">
            <w:r>
              <w:t>TypeScript</w:t>
            </w:r>
          </w:p>
        </w:tc>
        <w:tc>
          <w:tcPr>
            <w:tcW w:w="4320" w:type="dxa"/>
          </w:tcPr>
          <w:p w14:paraId="7DBE9749" w14:textId="77777777" w:rsidR="007F63C1" w:rsidRDefault="00000000">
            <w:r>
              <w:t>Typescript</w:t>
            </w:r>
          </w:p>
        </w:tc>
      </w:tr>
      <w:tr w:rsidR="007F63C1" w14:paraId="17375D87" w14:textId="77777777">
        <w:tc>
          <w:tcPr>
            <w:tcW w:w="4320" w:type="dxa"/>
          </w:tcPr>
          <w:p w14:paraId="173EA51D" w14:textId="77777777" w:rsidR="007F63C1" w:rsidRDefault="00000000">
            <w:proofErr w:type="spellStart"/>
            <w:r>
              <w:t>Хотите</w:t>
            </w:r>
            <w:proofErr w:type="spellEnd"/>
            <w:r>
              <w:t xml:space="preserve"> </w:t>
            </w:r>
            <w:proofErr w:type="spellStart"/>
            <w:r>
              <w:t>такой</w:t>
            </w:r>
            <w:proofErr w:type="spellEnd"/>
            <w:r>
              <w:t xml:space="preserve"> </w:t>
            </w:r>
            <w:proofErr w:type="spellStart"/>
            <w:r>
              <w:t>же</w:t>
            </w:r>
            <w:proofErr w:type="spellEnd"/>
            <w:r>
              <w:t xml:space="preserve"> </w:t>
            </w:r>
            <w:proofErr w:type="spellStart"/>
            <w:r>
              <w:t>проект</w:t>
            </w:r>
            <w:proofErr w:type="spellEnd"/>
            <w:r>
              <w:t>?</w:t>
            </w:r>
          </w:p>
        </w:tc>
        <w:tc>
          <w:tcPr>
            <w:tcW w:w="4320" w:type="dxa"/>
          </w:tcPr>
          <w:p w14:paraId="595118F5" w14:textId="77777777" w:rsidR="007F63C1" w:rsidRDefault="00000000">
            <w:r>
              <w:t>Want the same project?</w:t>
            </w:r>
          </w:p>
        </w:tc>
      </w:tr>
      <w:tr w:rsidR="007F63C1" w14:paraId="3378DFC9" w14:textId="77777777">
        <w:tc>
          <w:tcPr>
            <w:tcW w:w="4320" w:type="dxa"/>
          </w:tcPr>
          <w:p w14:paraId="420BB472" w14:textId="77777777" w:rsidR="007F63C1" w:rsidRPr="0026069D" w:rsidRDefault="00000000">
            <w:pPr>
              <w:rPr>
                <w:lang w:val="ru-RU"/>
              </w:rPr>
            </w:pPr>
            <w:r w:rsidRPr="0026069D">
              <w:rPr>
                <w:lang w:val="ru-RU"/>
              </w:rPr>
              <w:t>Бесплатная консультация по всем вопросам вашего проекта для поиска наиболее подходящего вам решения.</w:t>
            </w:r>
          </w:p>
        </w:tc>
        <w:tc>
          <w:tcPr>
            <w:tcW w:w="4320" w:type="dxa"/>
          </w:tcPr>
          <w:p w14:paraId="5616604A" w14:textId="77777777" w:rsidR="007F63C1" w:rsidRDefault="00000000">
            <w:r>
              <w:t>Free consultation on all issues of your project to search for the most suitable solution.</w:t>
            </w:r>
          </w:p>
        </w:tc>
      </w:tr>
      <w:tr w:rsidR="007F63C1" w14:paraId="05FFCFF9" w14:textId="77777777">
        <w:tc>
          <w:tcPr>
            <w:tcW w:w="4320" w:type="dxa"/>
          </w:tcPr>
          <w:p w14:paraId="3F2DE0E2" w14:textId="77777777" w:rsidR="007F63C1" w:rsidRDefault="00000000">
            <w:proofErr w:type="spellStart"/>
            <w:r>
              <w:t>Отправить</w:t>
            </w:r>
            <w:proofErr w:type="spellEnd"/>
          </w:p>
        </w:tc>
        <w:tc>
          <w:tcPr>
            <w:tcW w:w="4320" w:type="dxa"/>
          </w:tcPr>
          <w:p w14:paraId="5E192726" w14:textId="77777777" w:rsidR="007F63C1" w:rsidRDefault="00000000">
            <w:r>
              <w:t>Send</w:t>
            </w:r>
          </w:p>
        </w:tc>
      </w:tr>
      <w:tr w:rsidR="007F63C1" w14:paraId="5B9D995B" w14:textId="77777777">
        <w:tc>
          <w:tcPr>
            <w:tcW w:w="4320" w:type="dxa"/>
          </w:tcPr>
          <w:p w14:paraId="41DA3DE7" w14:textId="77777777" w:rsidR="007F63C1" w:rsidRPr="0026069D" w:rsidRDefault="00000000">
            <w:pPr>
              <w:rPr>
                <w:lang w:val="ru-RU"/>
              </w:rPr>
            </w:pPr>
            <w:r w:rsidRPr="0026069D">
              <w:rPr>
                <w:lang w:val="ru-RU"/>
              </w:rPr>
              <w:t>*Нажимая кнопку "Отправить заявку", вы соглашаетесь с политикой в области персональных данных</w:t>
            </w:r>
          </w:p>
        </w:tc>
        <w:tc>
          <w:tcPr>
            <w:tcW w:w="4320" w:type="dxa"/>
          </w:tcPr>
          <w:p w14:paraId="6C859477" w14:textId="77777777" w:rsidR="007F63C1" w:rsidRDefault="00000000">
            <w:r>
              <w:t>*By pressing the "Send application" button, you agree with the policy in the field of personal data</w:t>
            </w:r>
          </w:p>
        </w:tc>
      </w:tr>
      <w:tr w:rsidR="007F63C1" w14:paraId="43DD7659" w14:textId="77777777">
        <w:tc>
          <w:tcPr>
            <w:tcW w:w="4320" w:type="dxa"/>
          </w:tcPr>
          <w:p w14:paraId="48112946"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новости</w:t>
            </w:r>
            <w:proofErr w:type="spellEnd"/>
            <w:r>
              <w:t xml:space="preserve"> </w:t>
            </w:r>
            <w:proofErr w:type="spellStart"/>
            <w:r>
              <w:t>компании</w:t>
            </w:r>
            <w:proofErr w:type="spellEnd"/>
          </w:p>
        </w:tc>
        <w:tc>
          <w:tcPr>
            <w:tcW w:w="4320" w:type="dxa"/>
          </w:tcPr>
          <w:p w14:paraId="55694DE0" w14:textId="77777777" w:rsidR="007F63C1" w:rsidRDefault="00000000">
            <w:r>
              <w:t>Subscribe to the company's news</w:t>
            </w:r>
          </w:p>
        </w:tc>
      </w:tr>
      <w:tr w:rsidR="007F63C1" w14:paraId="6B43F9BE" w14:textId="77777777">
        <w:tc>
          <w:tcPr>
            <w:tcW w:w="4320" w:type="dxa"/>
          </w:tcPr>
          <w:p w14:paraId="2212045C" w14:textId="77777777" w:rsidR="007F63C1" w:rsidRDefault="00000000">
            <w:proofErr w:type="spellStart"/>
            <w:r>
              <w:t>Похожие</w:t>
            </w:r>
            <w:proofErr w:type="spellEnd"/>
            <w:r>
              <w:t xml:space="preserve"> </w:t>
            </w:r>
            <w:proofErr w:type="spellStart"/>
            <w:r>
              <w:t>работы</w:t>
            </w:r>
            <w:proofErr w:type="spellEnd"/>
          </w:p>
        </w:tc>
        <w:tc>
          <w:tcPr>
            <w:tcW w:w="4320" w:type="dxa"/>
          </w:tcPr>
          <w:p w14:paraId="283DF09A" w14:textId="77777777" w:rsidR="007F63C1" w:rsidRDefault="00000000">
            <w:r>
              <w:t>Similar work</w:t>
            </w:r>
          </w:p>
        </w:tc>
      </w:tr>
      <w:tr w:rsidR="007F63C1" w14:paraId="6C1206DD" w14:textId="77777777">
        <w:tc>
          <w:tcPr>
            <w:tcW w:w="4320" w:type="dxa"/>
          </w:tcPr>
          <w:p w14:paraId="29D0D7E6"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4BF75F5B" w14:textId="77777777" w:rsidR="007F63C1" w:rsidRDefault="00000000">
            <w:r>
              <w:t>Data processing</w:t>
            </w:r>
          </w:p>
        </w:tc>
      </w:tr>
      <w:tr w:rsidR="007F63C1" w14:paraId="67C0EDD1" w14:textId="77777777">
        <w:tc>
          <w:tcPr>
            <w:tcW w:w="4320" w:type="dxa"/>
          </w:tcPr>
          <w:p w14:paraId="0A9E4034"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411BE5D" w14:textId="77777777" w:rsidR="007F63C1" w:rsidRDefault="00000000">
            <w:r>
              <w:t>The application is sent ...</w:t>
            </w:r>
          </w:p>
        </w:tc>
      </w:tr>
      <w:tr w:rsidR="007F63C1" w14:paraId="2DB55F5F" w14:textId="77777777">
        <w:tc>
          <w:tcPr>
            <w:tcW w:w="4320" w:type="dxa"/>
          </w:tcPr>
          <w:p w14:paraId="6F706AD3" w14:textId="77777777" w:rsidR="007F63C1" w:rsidRDefault="00000000">
            <w:proofErr w:type="spellStart"/>
            <w:r>
              <w:t>Отлично</w:t>
            </w:r>
            <w:proofErr w:type="spellEnd"/>
            <w:r>
              <w:t>!</w:t>
            </w:r>
          </w:p>
        </w:tc>
        <w:tc>
          <w:tcPr>
            <w:tcW w:w="4320" w:type="dxa"/>
          </w:tcPr>
          <w:p w14:paraId="46BF232D" w14:textId="77777777" w:rsidR="007F63C1" w:rsidRDefault="00000000">
            <w:r>
              <w:t>Great!</w:t>
            </w:r>
          </w:p>
        </w:tc>
      </w:tr>
      <w:tr w:rsidR="007F63C1" w14:paraId="2D88F356" w14:textId="77777777">
        <w:tc>
          <w:tcPr>
            <w:tcW w:w="4320" w:type="dxa"/>
          </w:tcPr>
          <w:p w14:paraId="22189A2D"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24DF81F2"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3050E572" w14:textId="77777777">
        <w:tc>
          <w:tcPr>
            <w:tcW w:w="4320" w:type="dxa"/>
          </w:tcPr>
          <w:p w14:paraId="79EBFC96" w14:textId="77777777" w:rsidR="007F63C1" w:rsidRDefault="00000000">
            <w:proofErr w:type="spellStart"/>
            <w:r>
              <w:t>Хорошо</w:t>
            </w:r>
            <w:proofErr w:type="spellEnd"/>
          </w:p>
        </w:tc>
        <w:tc>
          <w:tcPr>
            <w:tcW w:w="4320" w:type="dxa"/>
          </w:tcPr>
          <w:p w14:paraId="6D45F83B" w14:textId="77777777" w:rsidR="007F63C1" w:rsidRDefault="00000000">
            <w:r>
              <w:t>Fine</w:t>
            </w:r>
          </w:p>
        </w:tc>
      </w:tr>
      <w:tr w:rsidR="007F63C1" w14:paraId="580E1019" w14:textId="77777777">
        <w:tc>
          <w:tcPr>
            <w:tcW w:w="4320" w:type="dxa"/>
          </w:tcPr>
          <w:p w14:paraId="2A7F238D"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6A83A998" w14:textId="77777777" w:rsidR="007F63C1" w:rsidRDefault="00000000">
            <w:r>
              <w:t>An error has occurred</w:t>
            </w:r>
          </w:p>
        </w:tc>
      </w:tr>
      <w:tr w:rsidR="007F63C1" w14:paraId="6F7E0D10" w14:textId="77777777">
        <w:tc>
          <w:tcPr>
            <w:tcW w:w="4320" w:type="dxa"/>
          </w:tcPr>
          <w:p w14:paraId="2E8C6DCB" w14:textId="77777777" w:rsidR="007F63C1" w:rsidRDefault="00000000">
            <w:proofErr w:type="spellStart"/>
            <w:r>
              <w:t>Вернуться</w:t>
            </w:r>
            <w:proofErr w:type="spellEnd"/>
          </w:p>
        </w:tc>
        <w:tc>
          <w:tcPr>
            <w:tcW w:w="4320" w:type="dxa"/>
          </w:tcPr>
          <w:p w14:paraId="5C5CCF00" w14:textId="77777777" w:rsidR="007F63C1" w:rsidRDefault="00000000">
            <w:r>
              <w:t>Return</w:t>
            </w:r>
          </w:p>
        </w:tc>
      </w:tr>
    </w:tbl>
    <w:p w14:paraId="51C80563"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blog</w:t>
      </w:r>
      <w:r w:rsidRPr="0026069D">
        <w:rPr>
          <w:lang w:val="ru-RU"/>
        </w:rPr>
        <w:t>/</w:t>
      </w:r>
      <w:r>
        <w:t>detail</w:t>
      </w:r>
      <w:r w:rsidRPr="0026069D">
        <w:rPr>
          <w:lang w:val="ru-RU"/>
        </w:rPr>
        <w:t>/</w:t>
      </w:r>
      <w:r>
        <w:t>privet</w:t>
      </w:r>
      <w:r w:rsidRPr="0026069D">
        <w:rPr>
          <w:lang w:val="ru-RU"/>
        </w:rPr>
        <w:t>-</w:t>
      </w:r>
      <w:r>
        <w:t>mir</w:t>
      </w:r>
    </w:p>
    <w:tbl>
      <w:tblPr>
        <w:tblW w:w="0" w:type="auto"/>
        <w:tblLook w:val="04A0" w:firstRow="1" w:lastRow="0" w:firstColumn="1" w:lastColumn="0" w:noHBand="0" w:noVBand="1"/>
      </w:tblPr>
      <w:tblGrid>
        <w:gridCol w:w="4320"/>
        <w:gridCol w:w="4320"/>
      </w:tblGrid>
      <w:tr w:rsidR="007F63C1" w14:paraId="0DF03B3A" w14:textId="77777777">
        <w:tc>
          <w:tcPr>
            <w:tcW w:w="4320" w:type="dxa"/>
          </w:tcPr>
          <w:p w14:paraId="01839A6F" w14:textId="77777777" w:rsidR="007F63C1" w:rsidRDefault="00000000">
            <w:proofErr w:type="spellStart"/>
            <w:r>
              <w:t>Русский</w:t>
            </w:r>
            <w:proofErr w:type="spellEnd"/>
          </w:p>
        </w:tc>
        <w:tc>
          <w:tcPr>
            <w:tcW w:w="4320" w:type="dxa"/>
          </w:tcPr>
          <w:p w14:paraId="30C84448" w14:textId="77777777" w:rsidR="007F63C1" w:rsidRDefault="00000000">
            <w:proofErr w:type="spellStart"/>
            <w:r>
              <w:t>Английский</w:t>
            </w:r>
            <w:proofErr w:type="spellEnd"/>
          </w:p>
        </w:tc>
      </w:tr>
      <w:tr w:rsidR="007F63C1" w14:paraId="088B5BFA" w14:textId="77777777">
        <w:tc>
          <w:tcPr>
            <w:tcW w:w="4320" w:type="dxa"/>
          </w:tcPr>
          <w:p w14:paraId="541CE078" w14:textId="77777777" w:rsidR="007F63C1" w:rsidRDefault="00000000">
            <w:proofErr w:type="spellStart"/>
            <w:r>
              <w:t>Главная</w:t>
            </w:r>
            <w:proofErr w:type="spellEnd"/>
          </w:p>
        </w:tc>
        <w:tc>
          <w:tcPr>
            <w:tcW w:w="4320" w:type="dxa"/>
          </w:tcPr>
          <w:p w14:paraId="72DC4D38" w14:textId="77777777" w:rsidR="007F63C1" w:rsidRDefault="00000000">
            <w:r>
              <w:t>home</w:t>
            </w:r>
          </w:p>
        </w:tc>
      </w:tr>
      <w:tr w:rsidR="007F63C1" w14:paraId="23A9AEDC" w14:textId="77777777">
        <w:tc>
          <w:tcPr>
            <w:tcW w:w="4320" w:type="dxa"/>
          </w:tcPr>
          <w:p w14:paraId="65543865" w14:textId="77777777" w:rsidR="007F63C1" w:rsidRDefault="00000000">
            <w:proofErr w:type="spellStart"/>
            <w:r>
              <w:t>Блог</w:t>
            </w:r>
            <w:proofErr w:type="spellEnd"/>
          </w:p>
        </w:tc>
        <w:tc>
          <w:tcPr>
            <w:tcW w:w="4320" w:type="dxa"/>
          </w:tcPr>
          <w:p w14:paraId="6B046BD5" w14:textId="77777777" w:rsidR="007F63C1" w:rsidRDefault="00000000">
            <w:r>
              <w:t>Blog</w:t>
            </w:r>
          </w:p>
        </w:tc>
      </w:tr>
      <w:tr w:rsidR="007F63C1" w14:paraId="4D8C1760" w14:textId="77777777">
        <w:tc>
          <w:tcPr>
            <w:tcW w:w="4320" w:type="dxa"/>
          </w:tcPr>
          <w:p w14:paraId="3FA5F7BA" w14:textId="77777777" w:rsidR="007F63C1" w:rsidRDefault="00000000">
            <w:proofErr w:type="spellStart"/>
            <w:r>
              <w:lastRenderedPageBreak/>
              <w:t>Привет</w:t>
            </w:r>
            <w:proofErr w:type="spellEnd"/>
            <w:r>
              <w:t xml:space="preserve">, </w:t>
            </w:r>
            <w:proofErr w:type="spellStart"/>
            <w:r>
              <w:t>мир</w:t>
            </w:r>
            <w:proofErr w:type="spellEnd"/>
            <w:r>
              <w:t>!</w:t>
            </w:r>
          </w:p>
        </w:tc>
        <w:tc>
          <w:tcPr>
            <w:tcW w:w="4320" w:type="dxa"/>
          </w:tcPr>
          <w:p w14:paraId="5D1D7130" w14:textId="77777777" w:rsidR="007F63C1" w:rsidRDefault="00000000">
            <w:r>
              <w:t>Hello World!</w:t>
            </w:r>
          </w:p>
        </w:tc>
      </w:tr>
      <w:tr w:rsidR="007F63C1" w14:paraId="7BD26A8D" w14:textId="77777777">
        <w:tc>
          <w:tcPr>
            <w:tcW w:w="4320" w:type="dxa"/>
          </w:tcPr>
          <w:p w14:paraId="1269AF05" w14:textId="77777777" w:rsidR="007F63C1" w:rsidRDefault="00000000">
            <w:r>
              <w:t>01/08/2010 20:07</w:t>
            </w:r>
          </w:p>
        </w:tc>
        <w:tc>
          <w:tcPr>
            <w:tcW w:w="4320" w:type="dxa"/>
          </w:tcPr>
          <w:p w14:paraId="7B6C10EE" w14:textId="77777777" w:rsidR="007F63C1" w:rsidRDefault="00000000">
            <w:r>
              <w:t>08/08/2010 20:07</w:t>
            </w:r>
          </w:p>
        </w:tc>
      </w:tr>
      <w:tr w:rsidR="007F63C1" w14:paraId="7E27F531" w14:textId="77777777">
        <w:tc>
          <w:tcPr>
            <w:tcW w:w="4320" w:type="dxa"/>
          </w:tcPr>
          <w:p w14:paraId="524E993C"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2C596FEF" w14:textId="77777777" w:rsidR="007F63C1" w:rsidRDefault="00000000">
            <w:r>
              <w:t xml:space="preserve">Alexey </w:t>
            </w:r>
            <w:proofErr w:type="spellStart"/>
            <w:r>
              <w:t>Skurydin</w:t>
            </w:r>
            <w:proofErr w:type="spellEnd"/>
          </w:p>
        </w:tc>
      </w:tr>
      <w:tr w:rsidR="007F63C1" w14:paraId="219378E1" w14:textId="77777777">
        <w:tc>
          <w:tcPr>
            <w:tcW w:w="4320" w:type="dxa"/>
          </w:tcPr>
          <w:p w14:paraId="5DF6630B" w14:textId="77777777" w:rsidR="007F63C1" w:rsidRPr="0026069D" w:rsidRDefault="00000000">
            <w:pPr>
              <w:rPr>
                <w:lang w:val="ru-RU"/>
              </w:rPr>
            </w:pPr>
            <w:r w:rsidRPr="0026069D">
              <w:rPr>
                <w:lang w:val="ru-RU"/>
              </w:rPr>
              <w:t>Сегодня мы запускаем наш блог. Здесь мы будем публиковать интересную информацию о нашей работе, обсуждение событий в мире и многое другое. Мы всегда рады услышать Ваши отзывы и открыты для сотрудничества.</w:t>
            </w:r>
          </w:p>
        </w:tc>
        <w:tc>
          <w:tcPr>
            <w:tcW w:w="4320" w:type="dxa"/>
          </w:tcPr>
          <w:p w14:paraId="50427BC8" w14:textId="77777777" w:rsidR="007F63C1" w:rsidRDefault="00000000">
            <w:r>
              <w:t xml:space="preserve">Today we are launching our </w:t>
            </w:r>
            <w:proofErr w:type="spellStart"/>
            <w:proofErr w:type="gramStart"/>
            <w:r>
              <w:t>blog.Here</w:t>
            </w:r>
            <w:proofErr w:type="spellEnd"/>
            <w:proofErr w:type="gramEnd"/>
            <w:r>
              <w:t xml:space="preserve"> we will publish interesting information about our work, discussing events in the world and much </w:t>
            </w:r>
            <w:proofErr w:type="spellStart"/>
            <w:r>
              <w:t>more.We</w:t>
            </w:r>
            <w:proofErr w:type="spellEnd"/>
            <w:r>
              <w:t xml:space="preserve"> are always happy to hear your reviews and are open for cooperation.</w:t>
            </w:r>
          </w:p>
        </w:tc>
      </w:tr>
      <w:tr w:rsidR="007F63C1" w14:paraId="6F9EF3C3" w14:textId="77777777">
        <w:tc>
          <w:tcPr>
            <w:tcW w:w="4320" w:type="dxa"/>
          </w:tcPr>
          <w:p w14:paraId="319125AF"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285F6B2A" w14:textId="77777777" w:rsidR="007F63C1" w:rsidRDefault="00000000">
            <w:r>
              <w:t>Share in social networks:</w:t>
            </w:r>
          </w:p>
        </w:tc>
      </w:tr>
      <w:tr w:rsidR="007F63C1" w14:paraId="7D1A8BE2" w14:textId="77777777">
        <w:tc>
          <w:tcPr>
            <w:tcW w:w="4320" w:type="dxa"/>
          </w:tcPr>
          <w:p w14:paraId="3FFA60F2" w14:textId="77777777" w:rsidR="007F63C1" w:rsidRDefault="00000000">
            <w:proofErr w:type="spellStart"/>
            <w:r>
              <w:t>Прототипирование</w:t>
            </w:r>
            <w:proofErr w:type="spellEnd"/>
            <w:r>
              <w:t xml:space="preserve"> </w:t>
            </w:r>
            <w:proofErr w:type="spellStart"/>
            <w:r>
              <w:t>интерфейсов</w:t>
            </w:r>
            <w:proofErr w:type="spellEnd"/>
          </w:p>
        </w:tc>
        <w:tc>
          <w:tcPr>
            <w:tcW w:w="4320" w:type="dxa"/>
          </w:tcPr>
          <w:p w14:paraId="03660D58" w14:textId="77777777" w:rsidR="007F63C1" w:rsidRDefault="00000000">
            <w:r>
              <w:t>Interface prototyping</w:t>
            </w:r>
          </w:p>
        </w:tc>
      </w:tr>
      <w:tr w:rsidR="007F63C1" w14:paraId="0302FCF7" w14:textId="77777777">
        <w:tc>
          <w:tcPr>
            <w:tcW w:w="4320" w:type="dxa"/>
          </w:tcPr>
          <w:p w14:paraId="7E754FAA"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757E229E" w14:textId="77777777" w:rsidR="007F63C1" w:rsidRDefault="00000000">
            <w:r>
              <w:t>Data processing</w:t>
            </w:r>
          </w:p>
        </w:tc>
      </w:tr>
      <w:tr w:rsidR="007F63C1" w14:paraId="590CB5B5" w14:textId="77777777">
        <w:tc>
          <w:tcPr>
            <w:tcW w:w="4320" w:type="dxa"/>
          </w:tcPr>
          <w:p w14:paraId="24AF430F"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2AC5A2F" w14:textId="77777777" w:rsidR="007F63C1" w:rsidRDefault="00000000">
            <w:r>
              <w:t>The application is sent ...</w:t>
            </w:r>
          </w:p>
        </w:tc>
      </w:tr>
      <w:tr w:rsidR="007F63C1" w14:paraId="6C429549" w14:textId="77777777">
        <w:tc>
          <w:tcPr>
            <w:tcW w:w="4320" w:type="dxa"/>
          </w:tcPr>
          <w:p w14:paraId="57A3CBAD" w14:textId="77777777" w:rsidR="007F63C1" w:rsidRDefault="00000000">
            <w:proofErr w:type="spellStart"/>
            <w:r>
              <w:t>Отлично</w:t>
            </w:r>
            <w:proofErr w:type="spellEnd"/>
            <w:r>
              <w:t>!</w:t>
            </w:r>
          </w:p>
        </w:tc>
        <w:tc>
          <w:tcPr>
            <w:tcW w:w="4320" w:type="dxa"/>
          </w:tcPr>
          <w:p w14:paraId="41C98D68" w14:textId="77777777" w:rsidR="007F63C1" w:rsidRDefault="00000000">
            <w:r>
              <w:t>Great!</w:t>
            </w:r>
          </w:p>
        </w:tc>
      </w:tr>
      <w:tr w:rsidR="007F63C1" w14:paraId="235AEA65" w14:textId="77777777">
        <w:tc>
          <w:tcPr>
            <w:tcW w:w="4320" w:type="dxa"/>
          </w:tcPr>
          <w:p w14:paraId="51660ECD"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53529CEC"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2B0807ED" w14:textId="77777777">
        <w:tc>
          <w:tcPr>
            <w:tcW w:w="4320" w:type="dxa"/>
          </w:tcPr>
          <w:p w14:paraId="71DEE44E" w14:textId="77777777" w:rsidR="007F63C1" w:rsidRDefault="00000000">
            <w:proofErr w:type="spellStart"/>
            <w:r>
              <w:t>Хорошо</w:t>
            </w:r>
            <w:proofErr w:type="spellEnd"/>
          </w:p>
        </w:tc>
        <w:tc>
          <w:tcPr>
            <w:tcW w:w="4320" w:type="dxa"/>
          </w:tcPr>
          <w:p w14:paraId="0EE96658" w14:textId="77777777" w:rsidR="007F63C1" w:rsidRDefault="00000000">
            <w:r>
              <w:t>Fine</w:t>
            </w:r>
          </w:p>
        </w:tc>
      </w:tr>
      <w:tr w:rsidR="007F63C1" w14:paraId="1859FFBC" w14:textId="77777777">
        <w:tc>
          <w:tcPr>
            <w:tcW w:w="4320" w:type="dxa"/>
          </w:tcPr>
          <w:p w14:paraId="6E24CD49"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4E46095" w14:textId="77777777" w:rsidR="007F63C1" w:rsidRDefault="00000000">
            <w:r>
              <w:t>An error has occurred</w:t>
            </w:r>
          </w:p>
        </w:tc>
      </w:tr>
      <w:tr w:rsidR="007F63C1" w14:paraId="5B9DBAEB" w14:textId="77777777">
        <w:tc>
          <w:tcPr>
            <w:tcW w:w="4320" w:type="dxa"/>
          </w:tcPr>
          <w:p w14:paraId="4FB48D56" w14:textId="77777777" w:rsidR="007F63C1" w:rsidRDefault="00000000">
            <w:proofErr w:type="spellStart"/>
            <w:r>
              <w:t>Вернуться</w:t>
            </w:r>
            <w:proofErr w:type="spellEnd"/>
          </w:p>
        </w:tc>
        <w:tc>
          <w:tcPr>
            <w:tcW w:w="4320" w:type="dxa"/>
          </w:tcPr>
          <w:p w14:paraId="5C9F055D" w14:textId="77777777" w:rsidR="007F63C1" w:rsidRDefault="00000000">
            <w:r>
              <w:t>Return</w:t>
            </w:r>
          </w:p>
        </w:tc>
      </w:tr>
    </w:tbl>
    <w:p w14:paraId="4D18A60F"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proofErr w:type="spellStart"/>
      <w:r>
        <w:t>razrabotka</w:t>
      </w:r>
      <w:proofErr w:type="spellEnd"/>
      <w:r w:rsidRPr="0026069D">
        <w:rPr>
          <w:lang w:val="ru-RU"/>
        </w:rPr>
        <w:t>-</w:t>
      </w:r>
      <w:proofErr w:type="spellStart"/>
      <w:r>
        <w:t>programmnogo</w:t>
      </w:r>
      <w:proofErr w:type="spellEnd"/>
      <w:r w:rsidRPr="0026069D">
        <w:rPr>
          <w:lang w:val="ru-RU"/>
        </w:rPr>
        <w:t>-</w:t>
      </w:r>
      <w:proofErr w:type="spellStart"/>
      <w:r>
        <w:t>obespecheniya</w:t>
      </w:r>
      <w:proofErr w:type="spellEnd"/>
      <w:r w:rsidRPr="0026069D">
        <w:rPr>
          <w:lang w:val="ru-RU"/>
        </w:rPr>
        <w:t>/</w:t>
      </w:r>
      <w:proofErr w:type="spellStart"/>
      <w:r>
        <w:t>razrabotka</w:t>
      </w:r>
      <w:proofErr w:type="spellEnd"/>
      <w:r w:rsidRPr="0026069D">
        <w:rPr>
          <w:lang w:val="ru-RU"/>
        </w:rPr>
        <w:t>-</w:t>
      </w:r>
      <w:proofErr w:type="spellStart"/>
      <w:r>
        <w:t>informatsionnyh</w:t>
      </w:r>
      <w:proofErr w:type="spellEnd"/>
      <w:r w:rsidRPr="0026069D">
        <w:rPr>
          <w:lang w:val="ru-RU"/>
        </w:rPr>
        <w:t>-</w:t>
      </w:r>
      <w:proofErr w:type="spellStart"/>
      <w:r>
        <w:t>sistem</w:t>
      </w:r>
      <w:proofErr w:type="spellEnd"/>
    </w:p>
    <w:tbl>
      <w:tblPr>
        <w:tblW w:w="0" w:type="auto"/>
        <w:tblLook w:val="04A0" w:firstRow="1" w:lastRow="0" w:firstColumn="1" w:lastColumn="0" w:noHBand="0" w:noVBand="1"/>
      </w:tblPr>
      <w:tblGrid>
        <w:gridCol w:w="4320"/>
        <w:gridCol w:w="4320"/>
      </w:tblGrid>
      <w:tr w:rsidR="007F63C1" w14:paraId="2200835D" w14:textId="77777777">
        <w:tc>
          <w:tcPr>
            <w:tcW w:w="4320" w:type="dxa"/>
          </w:tcPr>
          <w:p w14:paraId="45A75B60" w14:textId="77777777" w:rsidR="007F63C1" w:rsidRDefault="00000000">
            <w:proofErr w:type="spellStart"/>
            <w:r>
              <w:t>Русский</w:t>
            </w:r>
            <w:proofErr w:type="spellEnd"/>
          </w:p>
        </w:tc>
        <w:tc>
          <w:tcPr>
            <w:tcW w:w="4320" w:type="dxa"/>
          </w:tcPr>
          <w:p w14:paraId="4069481E" w14:textId="77777777" w:rsidR="007F63C1" w:rsidRDefault="00000000">
            <w:proofErr w:type="spellStart"/>
            <w:r>
              <w:t>Английский</w:t>
            </w:r>
            <w:proofErr w:type="spellEnd"/>
          </w:p>
        </w:tc>
      </w:tr>
      <w:tr w:rsidR="007F63C1" w14:paraId="4FF95E63" w14:textId="77777777">
        <w:tc>
          <w:tcPr>
            <w:tcW w:w="4320" w:type="dxa"/>
          </w:tcPr>
          <w:p w14:paraId="08BC3FCF" w14:textId="77777777" w:rsidR="007F63C1" w:rsidRDefault="00000000">
            <w:proofErr w:type="spellStart"/>
            <w:r>
              <w:t>Главная</w:t>
            </w:r>
            <w:proofErr w:type="spellEnd"/>
          </w:p>
        </w:tc>
        <w:tc>
          <w:tcPr>
            <w:tcW w:w="4320" w:type="dxa"/>
          </w:tcPr>
          <w:p w14:paraId="38E8A471" w14:textId="77777777" w:rsidR="007F63C1" w:rsidRDefault="00000000">
            <w:r>
              <w:t>home</w:t>
            </w:r>
          </w:p>
        </w:tc>
      </w:tr>
      <w:tr w:rsidR="007F63C1" w14:paraId="3880701C" w14:textId="77777777">
        <w:tc>
          <w:tcPr>
            <w:tcW w:w="4320" w:type="dxa"/>
          </w:tcPr>
          <w:p w14:paraId="2CA6E5EA" w14:textId="77777777" w:rsidR="007F63C1" w:rsidRDefault="00000000">
            <w:proofErr w:type="spellStart"/>
            <w:r>
              <w:t>Разработка</w:t>
            </w:r>
            <w:proofErr w:type="spellEnd"/>
            <w:r>
              <w:t xml:space="preserve"> </w:t>
            </w:r>
            <w:proofErr w:type="spellStart"/>
            <w:r>
              <w:t>программного</w:t>
            </w:r>
            <w:proofErr w:type="spellEnd"/>
            <w:r>
              <w:t xml:space="preserve"> </w:t>
            </w:r>
            <w:proofErr w:type="spellStart"/>
            <w:r>
              <w:t>обеспечения</w:t>
            </w:r>
            <w:proofErr w:type="spellEnd"/>
          </w:p>
        </w:tc>
        <w:tc>
          <w:tcPr>
            <w:tcW w:w="4320" w:type="dxa"/>
          </w:tcPr>
          <w:p w14:paraId="19CF15B5" w14:textId="77777777" w:rsidR="007F63C1" w:rsidRDefault="00000000">
            <w:r>
              <w:t>Development of software</w:t>
            </w:r>
          </w:p>
        </w:tc>
      </w:tr>
      <w:tr w:rsidR="007F63C1" w14:paraId="26B95D9A" w14:textId="77777777">
        <w:tc>
          <w:tcPr>
            <w:tcW w:w="4320" w:type="dxa"/>
          </w:tcPr>
          <w:p w14:paraId="3259B438"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систем</w:t>
            </w:r>
            <w:proofErr w:type="spellEnd"/>
          </w:p>
        </w:tc>
        <w:tc>
          <w:tcPr>
            <w:tcW w:w="4320" w:type="dxa"/>
          </w:tcPr>
          <w:p w14:paraId="36639E36" w14:textId="77777777" w:rsidR="007F63C1" w:rsidRDefault="00000000">
            <w:r>
              <w:t>Development of information systems</w:t>
            </w:r>
          </w:p>
        </w:tc>
      </w:tr>
      <w:tr w:rsidR="007F63C1" w14:paraId="04000984" w14:textId="77777777">
        <w:tc>
          <w:tcPr>
            <w:tcW w:w="4320" w:type="dxa"/>
          </w:tcPr>
          <w:p w14:paraId="3048AA93" w14:textId="77777777" w:rsidR="007F63C1" w:rsidRPr="0026069D" w:rsidRDefault="00000000">
            <w:pPr>
              <w:rPr>
                <w:lang w:val="ru-RU"/>
              </w:rPr>
            </w:pPr>
            <w:r w:rsidRPr="0026069D">
              <w:rPr>
                <w:lang w:val="ru-RU"/>
              </w:rPr>
              <w:t xml:space="preserve">Разработаем информационную систему, которая позволит значительно улучшить эффективность бизнес-процессов и оптимизировать работу </w:t>
            </w:r>
            <w:r w:rsidRPr="0026069D">
              <w:rPr>
                <w:lang w:val="ru-RU"/>
              </w:rPr>
              <w:lastRenderedPageBreak/>
              <w:t>компании.</w:t>
            </w:r>
          </w:p>
        </w:tc>
        <w:tc>
          <w:tcPr>
            <w:tcW w:w="4320" w:type="dxa"/>
          </w:tcPr>
          <w:p w14:paraId="6EC483C5" w14:textId="77777777" w:rsidR="007F63C1" w:rsidRDefault="00000000">
            <w:r>
              <w:lastRenderedPageBreak/>
              <w:t>We develop an information system that will significantly improve business process effectiveness and optimize the company's work.</w:t>
            </w:r>
          </w:p>
        </w:tc>
      </w:tr>
      <w:tr w:rsidR="007F63C1" w14:paraId="7FF7031D" w14:textId="77777777">
        <w:tc>
          <w:tcPr>
            <w:tcW w:w="4320" w:type="dxa"/>
          </w:tcPr>
          <w:p w14:paraId="1079C4A1" w14:textId="77777777" w:rsidR="007F63C1" w:rsidRPr="0026069D" w:rsidRDefault="00000000">
            <w:pPr>
              <w:rPr>
                <w:lang w:val="ru-RU"/>
              </w:rPr>
            </w:pPr>
            <w:r w:rsidRPr="0026069D">
              <w:rPr>
                <w:lang w:val="ru-RU"/>
              </w:rPr>
              <w:t>Полный цикл разработки в одной команде</w:t>
            </w:r>
          </w:p>
        </w:tc>
        <w:tc>
          <w:tcPr>
            <w:tcW w:w="4320" w:type="dxa"/>
          </w:tcPr>
          <w:p w14:paraId="2A790664" w14:textId="77777777" w:rsidR="007F63C1" w:rsidRDefault="00000000">
            <w:r>
              <w:t>Full development cycle in one team</w:t>
            </w:r>
          </w:p>
        </w:tc>
      </w:tr>
      <w:tr w:rsidR="007F63C1" w14:paraId="1686859B" w14:textId="77777777">
        <w:tc>
          <w:tcPr>
            <w:tcW w:w="4320" w:type="dxa"/>
          </w:tcPr>
          <w:p w14:paraId="423F791B" w14:textId="77777777" w:rsidR="007F63C1" w:rsidRPr="0026069D" w:rsidRDefault="00000000">
            <w:pPr>
              <w:rPr>
                <w:lang w:val="ru-RU"/>
              </w:rPr>
            </w:pPr>
            <w:r w:rsidRPr="0026069D">
              <w:rPr>
                <w:lang w:val="ru-RU"/>
              </w:rPr>
              <w:t>Индивидуальный подход к каждому проекту</w:t>
            </w:r>
          </w:p>
        </w:tc>
        <w:tc>
          <w:tcPr>
            <w:tcW w:w="4320" w:type="dxa"/>
          </w:tcPr>
          <w:p w14:paraId="1815C72B" w14:textId="77777777" w:rsidR="007F63C1" w:rsidRDefault="00000000">
            <w:r>
              <w:t>Individual approach to each project</w:t>
            </w:r>
          </w:p>
        </w:tc>
      </w:tr>
      <w:tr w:rsidR="007F63C1" w14:paraId="1189DE49" w14:textId="77777777">
        <w:tc>
          <w:tcPr>
            <w:tcW w:w="4320" w:type="dxa"/>
          </w:tcPr>
          <w:p w14:paraId="41C03BA3" w14:textId="77777777" w:rsidR="007F63C1" w:rsidRPr="0026069D" w:rsidRDefault="00000000">
            <w:pPr>
              <w:rPr>
                <w:lang w:val="ru-RU"/>
              </w:rPr>
            </w:pPr>
            <w:r w:rsidRPr="0026069D">
              <w:rPr>
                <w:lang w:val="ru-RU"/>
              </w:rPr>
              <w:t>Преимущества разработки информационных систем у нас</w:t>
            </w:r>
          </w:p>
        </w:tc>
        <w:tc>
          <w:tcPr>
            <w:tcW w:w="4320" w:type="dxa"/>
          </w:tcPr>
          <w:p w14:paraId="06BCBC20" w14:textId="77777777" w:rsidR="007F63C1" w:rsidRDefault="00000000">
            <w:r>
              <w:t>Advantages of developing information systems in our country</w:t>
            </w:r>
          </w:p>
        </w:tc>
      </w:tr>
      <w:tr w:rsidR="007F63C1" w14:paraId="3F48B717" w14:textId="77777777">
        <w:tc>
          <w:tcPr>
            <w:tcW w:w="4320" w:type="dxa"/>
          </w:tcPr>
          <w:p w14:paraId="71215502" w14:textId="77777777" w:rsidR="007F63C1" w:rsidRPr="0026069D" w:rsidRDefault="00000000">
            <w:pPr>
              <w:rPr>
                <w:lang w:val="ru-RU"/>
              </w:rPr>
            </w:pPr>
            <w:r w:rsidRPr="0026069D">
              <w:rPr>
                <w:lang w:val="ru-RU"/>
              </w:rPr>
              <w:t>За годы работы мы накопили много опыта в разработке информационных систем, что позволяет предоставлять нашим клиентам уникальные и интересные решения.</w:t>
            </w:r>
          </w:p>
        </w:tc>
        <w:tc>
          <w:tcPr>
            <w:tcW w:w="4320" w:type="dxa"/>
          </w:tcPr>
          <w:p w14:paraId="26C71A4D" w14:textId="77777777" w:rsidR="007F63C1" w:rsidRDefault="00000000">
            <w:r>
              <w:t>Over the years, we have accumulated a lot of experience in developing information systems, which allows our customers to provide unique and interesting solutions to our customers.</w:t>
            </w:r>
          </w:p>
        </w:tc>
      </w:tr>
      <w:tr w:rsidR="007F63C1" w14:paraId="2BDB7588" w14:textId="77777777">
        <w:tc>
          <w:tcPr>
            <w:tcW w:w="4320" w:type="dxa"/>
          </w:tcPr>
          <w:p w14:paraId="63A4D342" w14:textId="77777777" w:rsidR="007F63C1" w:rsidRDefault="00000000">
            <w:proofErr w:type="spellStart"/>
            <w:r>
              <w:t>Профессиональная</w:t>
            </w:r>
            <w:proofErr w:type="spellEnd"/>
            <w:r>
              <w:t xml:space="preserve"> </w:t>
            </w:r>
            <w:proofErr w:type="spellStart"/>
            <w:r>
              <w:t>команда</w:t>
            </w:r>
            <w:proofErr w:type="spellEnd"/>
          </w:p>
        </w:tc>
        <w:tc>
          <w:tcPr>
            <w:tcW w:w="4320" w:type="dxa"/>
          </w:tcPr>
          <w:p w14:paraId="45496604" w14:textId="77777777" w:rsidR="007F63C1" w:rsidRDefault="00000000">
            <w:r>
              <w:t>Professional team</w:t>
            </w:r>
          </w:p>
        </w:tc>
      </w:tr>
      <w:tr w:rsidR="007F63C1" w14:paraId="3D7D2A3B" w14:textId="77777777">
        <w:tc>
          <w:tcPr>
            <w:tcW w:w="4320" w:type="dxa"/>
          </w:tcPr>
          <w:p w14:paraId="1D38A039" w14:textId="77777777" w:rsidR="007F63C1" w:rsidRDefault="00000000">
            <w:proofErr w:type="spellStart"/>
            <w:r>
              <w:t>Владеем</w:t>
            </w:r>
            <w:proofErr w:type="spellEnd"/>
            <w:r>
              <w:t xml:space="preserve"> </w:t>
            </w:r>
            <w:proofErr w:type="spellStart"/>
            <w:r>
              <w:t>современными</w:t>
            </w:r>
            <w:proofErr w:type="spellEnd"/>
            <w:r>
              <w:t xml:space="preserve"> </w:t>
            </w:r>
            <w:proofErr w:type="spellStart"/>
            <w:r>
              <w:t>инструментами</w:t>
            </w:r>
            <w:proofErr w:type="spellEnd"/>
          </w:p>
        </w:tc>
        <w:tc>
          <w:tcPr>
            <w:tcW w:w="4320" w:type="dxa"/>
          </w:tcPr>
          <w:p w14:paraId="20677EEE" w14:textId="77777777" w:rsidR="007F63C1" w:rsidRDefault="00000000">
            <w:r>
              <w:t>We own modern tools</w:t>
            </w:r>
          </w:p>
        </w:tc>
      </w:tr>
      <w:tr w:rsidR="007F63C1" w14:paraId="418CC052" w14:textId="77777777">
        <w:tc>
          <w:tcPr>
            <w:tcW w:w="4320" w:type="dxa"/>
          </w:tcPr>
          <w:p w14:paraId="05C9F500" w14:textId="77777777" w:rsidR="007F63C1" w:rsidRDefault="00000000">
            <w:proofErr w:type="spellStart"/>
            <w:r>
              <w:t>Разработка</w:t>
            </w:r>
            <w:proofErr w:type="spellEnd"/>
            <w:r>
              <w:t xml:space="preserve"> </w:t>
            </w:r>
            <w:proofErr w:type="spellStart"/>
            <w:r>
              <w:t>под</w:t>
            </w:r>
            <w:proofErr w:type="spellEnd"/>
            <w:r>
              <w:t xml:space="preserve"> </w:t>
            </w:r>
            <w:proofErr w:type="spellStart"/>
            <w:r>
              <w:t>ключ</w:t>
            </w:r>
            <w:proofErr w:type="spellEnd"/>
          </w:p>
        </w:tc>
        <w:tc>
          <w:tcPr>
            <w:tcW w:w="4320" w:type="dxa"/>
          </w:tcPr>
          <w:p w14:paraId="2FC8B321" w14:textId="77777777" w:rsidR="007F63C1" w:rsidRDefault="00000000">
            <w:r>
              <w:t>Turnkey development</w:t>
            </w:r>
          </w:p>
        </w:tc>
      </w:tr>
      <w:tr w:rsidR="007F63C1" w14:paraId="28BD97A9" w14:textId="77777777">
        <w:tc>
          <w:tcPr>
            <w:tcW w:w="4320" w:type="dxa"/>
          </w:tcPr>
          <w:p w14:paraId="4FBAE0A1" w14:textId="77777777" w:rsidR="007F63C1" w:rsidRPr="0026069D" w:rsidRDefault="00000000">
            <w:pPr>
              <w:rPr>
                <w:lang w:val="ru-RU"/>
              </w:rPr>
            </w:pPr>
            <w:r w:rsidRPr="0026069D">
              <w:rPr>
                <w:lang w:val="ru-RU"/>
              </w:rPr>
              <w:t>Полный комплекс услуг от проектирования до поддержки</w:t>
            </w:r>
          </w:p>
        </w:tc>
        <w:tc>
          <w:tcPr>
            <w:tcW w:w="4320" w:type="dxa"/>
          </w:tcPr>
          <w:p w14:paraId="4F486E55" w14:textId="77777777" w:rsidR="007F63C1" w:rsidRDefault="00000000">
            <w:r>
              <w:t>A full range of services from design to support</w:t>
            </w:r>
          </w:p>
        </w:tc>
      </w:tr>
      <w:tr w:rsidR="007F63C1" w14:paraId="34FE78CC" w14:textId="77777777">
        <w:tc>
          <w:tcPr>
            <w:tcW w:w="4320" w:type="dxa"/>
          </w:tcPr>
          <w:p w14:paraId="0C6FEDA3" w14:textId="77777777" w:rsidR="007F63C1" w:rsidRDefault="00000000">
            <w:proofErr w:type="spellStart"/>
            <w:r>
              <w:t>Информационная</w:t>
            </w:r>
            <w:proofErr w:type="spellEnd"/>
            <w:r>
              <w:t xml:space="preserve"> </w:t>
            </w:r>
            <w:proofErr w:type="spellStart"/>
            <w:r>
              <w:t>безопасность</w:t>
            </w:r>
            <w:proofErr w:type="spellEnd"/>
          </w:p>
        </w:tc>
        <w:tc>
          <w:tcPr>
            <w:tcW w:w="4320" w:type="dxa"/>
          </w:tcPr>
          <w:p w14:paraId="3CFC4561" w14:textId="77777777" w:rsidR="007F63C1" w:rsidRDefault="00000000">
            <w:r>
              <w:t>Information Security</w:t>
            </w:r>
          </w:p>
        </w:tc>
      </w:tr>
      <w:tr w:rsidR="007F63C1" w14:paraId="1618DCC5" w14:textId="77777777">
        <w:tc>
          <w:tcPr>
            <w:tcW w:w="4320" w:type="dxa"/>
          </w:tcPr>
          <w:p w14:paraId="216D0CCB" w14:textId="77777777" w:rsidR="007F63C1" w:rsidRDefault="00000000">
            <w:proofErr w:type="spellStart"/>
            <w:r>
              <w:t>Лицензии</w:t>
            </w:r>
            <w:proofErr w:type="spellEnd"/>
            <w:r>
              <w:t xml:space="preserve"> ФСБ и ФСТЭК</w:t>
            </w:r>
          </w:p>
        </w:tc>
        <w:tc>
          <w:tcPr>
            <w:tcW w:w="4320" w:type="dxa"/>
          </w:tcPr>
          <w:p w14:paraId="6F9083B0" w14:textId="77777777" w:rsidR="007F63C1" w:rsidRDefault="00000000">
            <w:r>
              <w:t>FSB and FSTEK licenses</w:t>
            </w:r>
          </w:p>
        </w:tc>
      </w:tr>
      <w:tr w:rsidR="007F63C1" w14:paraId="0DC251D3" w14:textId="77777777">
        <w:tc>
          <w:tcPr>
            <w:tcW w:w="4320" w:type="dxa"/>
          </w:tcPr>
          <w:p w14:paraId="52DA1F59" w14:textId="77777777" w:rsidR="007F63C1" w:rsidRDefault="00000000">
            <w:proofErr w:type="spellStart"/>
            <w:r>
              <w:t>Соблюдение</w:t>
            </w:r>
            <w:proofErr w:type="spellEnd"/>
            <w:r>
              <w:t xml:space="preserve"> </w:t>
            </w:r>
            <w:proofErr w:type="spellStart"/>
            <w:r>
              <w:t>сроков</w:t>
            </w:r>
            <w:proofErr w:type="spellEnd"/>
          </w:p>
        </w:tc>
        <w:tc>
          <w:tcPr>
            <w:tcW w:w="4320" w:type="dxa"/>
          </w:tcPr>
          <w:p w14:paraId="14F17280" w14:textId="77777777" w:rsidR="007F63C1" w:rsidRDefault="00000000">
            <w:r>
              <w:t>Deadlines</w:t>
            </w:r>
          </w:p>
        </w:tc>
      </w:tr>
      <w:tr w:rsidR="007F63C1" w14:paraId="3EA27760" w14:textId="77777777">
        <w:tc>
          <w:tcPr>
            <w:tcW w:w="4320" w:type="dxa"/>
          </w:tcPr>
          <w:p w14:paraId="72C9BD67" w14:textId="77777777" w:rsidR="007F63C1" w:rsidRDefault="00000000">
            <w:proofErr w:type="spellStart"/>
            <w:r>
              <w:t>Работаем</w:t>
            </w:r>
            <w:proofErr w:type="spellEnd"/>
            <w:r>
              <w:t xml:space="preserve"> </w:t>
            </w:r>
            <w:proofErr w:type="spellStart"/>
            <w:r>
              <w:t>согласно</w:t>
            </w:r>
            <w:proofErr w:type="spellEnd"/>
            <w:r>
              <w:t xml:space="preserve"> </w:t>
            </w:r>
            <w:proofErr w:type="spellStart"/>
            <w:r>
              <w:t>обговоренному</w:t>
            </w:r>
            <w:proofErr w:type="spellEnd"/>
            <w:r>
              <w:t xml:space="preserve"> </w:t>
            </w:r>
            <w:proofErr w:type="spellStart"/>
            <w:r>
              <w:t>плану</w:t>
            </w:r>
            <w:proofErr w:type="spellEnd"/>
          </w:p>
        </w:tc>
        <w:tc>
          <w:tcPr>
            <w:tcW w:w="4320" w:type="dxa"/>
          </w:tcPr>
          <w:p w14:paraId="407409A3" w14:textId="77777777" w:rsidR="007F63C1" w:rsidRDefault="00000000">
            <w:r>
              <w:t>We work according to the plan.</w:t>
            </w:r>
          </w:p>
        </w:tc>
      </w:tr>
      <w:tr w:rsidR="007F63C1" w14:paraId="16086FFD" w14:textId="77777777">
        <w:tc>
          <w:tcPr>
            <w:tcW w:w="4320" w:type="dxa"/>
          </w:tcPr>
          <w:p w14:paraId="79CA6A73" w14:textId="77777777" w:rsidR="007F63C1" w:rsidRDefault="00000000">
            <w:proofErr w:type="spellStart"/>
            <w:r>
              <w:t>Всегда</w:t>
            </w:r>
            <w:proofErr w:type="spellEnd"/>
            <w:r>
              <w:t xml:space="preserve"> </w:t>
            </w:r>
            <w:proofErr w:type="spellStart"/>
            <w:r>
              <w:t>на</w:t>
            </w:r>
            <w:proofErr w:type="spellEnd"/>
            <w:r>
              <w:t xml:space="preserve"> </w:t>
            </w:r>
            <w:proofErr w:type="spellStart"/>
            <w:r>
              <w:t>связи</w:t>
            </w:r>
            <w:proofErr w:type="spellEnd"/>
          </w:p>
        </w:tc>
        <w:tc>
          <w:tcPr>
            <w:tcW w:w="4320" w:type="dxa"/>
          </w:tcPr>
          <w:p w14:paraId="6562B00B" w14:textId="77777777" w:rsidR="007F63C1" w:rsidRDefault="00000000">
            <w:r>
              <w:t>Always in touch</w:t>
            </w:r>
          </w:p>
        </w:tc>
      </w:tr>
      <w:tr w:rsidR="007F63C1" w14:paraId="17B13B30" w14:textId="77777777">
        <w:tc>
          <w:tcPr>
            <w:tcW w:w="4320" w:type="dxa"/>
          </w:tcPr>
          <w:p w14:paraId="5CBCF627" w14:textId="77777777" w:rsidR="007F63C1" w:rsidRPr="0026069D" w:rsidRDefault="00000000">
            <w:pPr>
              <w:rPr>
                <w:lang w:val="ru-RU"/>
              </w:rPr>
            </w:pPr>
            <w:r w:rsidRPr="0026069D">
              <w:rPr>
                <w:lang w:val="ru-RU"/>
              </w:rPr>
              <w:t>Наши менеджеры всегда готовы ответить на вопросы</w:t>
            </w:r>
          </w:p>
        </w:tc>
        <w:tc>
          <w:tcPr>
            <w:tcW w:w="4320" w:type="dxa"/>
          </w:tcPr>
          <w:p w14:paraId="583C2DAD" w14:textId="77777777" w:rsidR="007F63C1" w:rsidRDefault="00000000">
            <w:r>
              <w:t>Our managers are always ready to answer questions</w:t>
            </w:r>
          </w:p>
        </w:tc>
      </w:tr>
      <w:tr w:rsidR="007F63C1" w14:paraId="45DB5474" w14:textId="77777777">
        <w:tc>
          <w:tcPr>
            <w:tcW w:w="4320" w:type="dxa"/>
          </w:tcPr>
          <w:p w14:paraId="05386527" w14:textId="77777777" w:rsidR="007F63C1" w:rsidRDefault="00000000">
            <w:proofErr w:type="spellStart"/>
            <w:r>
              <w:t>Погружение</w:t>
            </w:r>
            <w:proofErr w:type="spellEnd"/>
            <w:r>
              <w:t xml:space="preserve"> в </w:t>
            </w:r>
            <w:proofErr w:type="spellStart"/>
            <w:r>
              <w:t>ваш</w:t>
            </w:r>
            <w:proofErr w:type="spellEnd"/>
            <w:r>
              <w:t xml:space="preserve"> </w:t>
            </w:r>
            <w:proofErr w:type="spellStart"/>
            <w:r>
              <w:t>проект</w:t>
            </w:r>
            <w:proofErr w:type="spellEnd"/>
          </w:p>
        </w:tc>
        <w:tc>
          <w:tcPr>
            <w:tcW w:w="4320" w:type="dxa"/>
          </w:tcPr>
          <w:p w14:paraId="5F8D2BEF" w14:textId="77777777" w:rsidR="007F63C1" w:rsidRDefault="00000000">
            <w:r>
              <w:t>Immersion in your project</w:t>
            </w:r>
          </w:p>
        </w:tc>
      </w:tr>
      <w:tr w:rsidR="007F63C1" w14:paraId="0F0D991F" w14:textId="77777777">
        <w:tc>
          <w:tcPr>
            <w:tcW w:w="4320" w:type="dxa"/>
          </w:tcPr>
          <w:p w14:paraId="0A43BDCF" w14:textId="77777777" w:rsidR="007F63C1" w:rsidRPr="0026069D" w:rsidRDefault="00000000">
            <w:pPr>
              <w:rPr>
                <w:lang w:val="ru-RU"/>
              </w:rPr>
            </w:pPr>
            <w:r w:rsidRPr="0026069D">
              <w:rPr>
                <w:lang w:val="ru-RU"/>
              </w:rPr>
              <w:t>Индивидуально работаем с вашей идеей</w:t>
            </w:r>
          </w:p>
        </w:tc>
        <w:tc>
          <w:tcPr>
            <w:tcW w:w="4320" w:type="dxa"/>
          </w:tcPr>
          <w:p w14:paraId="63D5759B" w14:textId="77777777" w:rsidR="007F63C1" w:rsidRDefault="00000000">
            <w:r>
              <w:t>We work individually with your idea</w:t>
            </w:r>
          </w:p>
        </w:tc>
      </w:tr>
      <w:tr w:rsidR="007F63C1" w14:paraId="23157017" w14:textId="77777777">
        <w:tc>
          <w:tcPr>
            <w:tcW w:w="4320" w:type="dxa"/>
          </w:tcPr>
          <w:p w14:paraId="17B7FDA0" w14:textId="77777777" w:rsidR="007F63C1" w:rsidRDefault="00000000">
            <w:proofErr w:type="spellStart"/>
            <w:r>
              <w:t>Проблематика</w:t>
            </w:r>
            <w:proofErr w:type="spellEnd"/>
          </w:p>
        </w:tc>
        <w:tc>
          <w:tcPr>
            <w:tcW w:w="4320" w:type="dxa"/>
          </w:tcPr>
          <w:p w14:paraId="0889A1EB" w14:textId="77777777" w:rsidR="007F63C1" w:rsidRDefault="00000000">
            <w:r>
              <w:t>Problems</w:t>
            </w:r>
          </w:p>
        </w:tc>
      </w:tr>
      <w:tr w:rsidR="007F63C1" w14:paraId="6D5F4124" w14:textId="77777777">
        <w:tc>
          <w:tcPr>
            <w:tcW w:w="4320" w:type="dxa"/>
          </w:tcPr>
          <w:p w14:paraId="0879F348" w14:textId="77777777" w:rsidR="007F63C1" w:rsidRPr="0026069D" w:rsidRDefault="00000000">
            <w:pPr>
              <w:rPr>
                <w:lang w:val="ru-RU"/>
              </w:rPr>
            </w:pPr>
            <w:r w:rsidRPr="0026069D">
              <w:rPr>
                <w:lang w:val="ru-RU"/>
              </w:rPr>
              <w:t xml:space="preserve">Мы готовы разработать для вас эффективную и удобную систему, которая создаст комфортные условия </w:t>
            </w:r>
            <w:r w:rsidRPr="0026069D">
              <w:rPr>
                <w:lang w:val="ru-RU"/>
              </w:rPr>
              <w:lastRenderedPageBreak/>
              <w:t>для работы ваших сотрудников и будет учитывать особенности и специфику конкретного бизнеса.</w:t>
            </w:r>
          </w:p>
        </w:tc>
        <w:tc>
          <w:tcPr>
            <w:tcW w:w="4320" w:type="dxa"/>
          </w:tcPr>
          <w:p w14:paraId="4976CB3A" w14:textId="77777777" w:rsidR="007F63C1" w:rsidRDefault="00000000">
            <w:r>
              <w:lastRenderedPageBreak/>
              <w:t xml:space="preserve">We are ready to develop an effective and convenient system for you, which will create comfortable conditions for the work </w:t>
            </w:r>
            <w:r>
              <w:lastRenderedPageBreak/>
              <w:t xml:space="preserve">of your employees and will </w:t>
            </w:r>
            <w:proofErr w:type="gramStart"/>
            <w:r>
              <w:t>take into account</w:t>
            </w:r>
            <w:proofErr w:type="gramEnd"/>
            <w:r>
              <w:t xml:space="preserve"> the features and specifics of a particular business.</w:t>
            </w:r>
          </w:p>
        </w:tc>
      </w:tr>
      <w:tr w:rsidR="007F63C1" w14:paraId="3FF4ED60" w14:textId="77777777">
        <w:tc>
          <w:tcPr>
            <w:tcW w:w="4320" w:type="dxa"/>
          </w:tcPr>
          <w:p w14:paraId="7A52F072" w14:textId="77777777" w:rsidR="007F63C1" w:rsidRDefault="00000000">
            <w:r>
              <w:lastRenderedPageBreak/>
              <w:t>01</w:t>
            </w:r>
          </w:p>
        </w:tc>
        <w:tc>
          <w:tcPr>
            <w:tcW w:w="4320" w:type="dxa"/>
          </w:tcPr>
          <w:p w14:paraId="5ADF34AE" w14:textId="77777777" w:rsidR="007F63C1" w:rsidRDefault="00000000">
            <w:r>
              <w:t>01</w:t>
            </w:r>
          </w:p>
        </w:tc>
      </w:tr>
      <w:tr w:rsidR="007F63C1" w14:paraId="21ACE580" w14:textId="77777777">
        <w:tc>
          <w:tcPr>
            <w:tcW w:w="4320" w:type="dxa"/>
          </w:tcPr>
          <w:p w14:paraId="32434083" w14:textId="77777777" w:rsidR="007F63C1" w:rsidRDefault="00000000">
            <w:proofErr w:type="spellStart"/>
            <w:r>
              <w:t>Большое</w:t>
            </w:r>
            <w:proofErr w:type="spellEnd"/>
            <w:r>
              <w:t xml:space="preserve"> </w:t>
            </w:r>
            <w:proofErr w:type="spellStart"/>
            <w:r>
              <w:t>количество</w:t>
            </w:r>
            <w:proofErr w:type="spellEnd"/>
            <w:r>
              <w:t xml:space="preserve"> </w:t>
            </w:r>
            <w:proofErr w:type="spellStart"/>
            <w:r>
              <w:t>информации</w:t>
            </w:r>
            <w:proofErr w:type="spellEnd"/>
          </w:p>
        </w:tc>
        <w:tc>
          <w:tcPr>
            <w:tcW w:w="4320" w:type="dxa"/>
          </w:tcPr>
          <w:p w14:paraId="590EA3C0" w14:textId="77777777" w:rsidR="007F63C1" w:rsidRDefault="00000000">
            <w:r>
              <w:t>A lot of information</w:t>
            </w:r>
          </w:p>
        </w:tc>
      </w:tr>
      <w:tr w:rsidR="007F63C1" w14:paraId="08FABCE8" w14:textId="77777777">
        <w:tc>
          <w:tcPr>
            <w:tcW w:w="4320" w:type="dxa"/>
          </w:tcPr>
          <w:p w14:paraId="00ED36CC" w14:textId="77777777" w:rsidR="007F63C1" w:rsidRPr="0026069D" w:rsidRDefault="00000000">
            <w:pPr>
              <w:rPr>
                <w:lang w:val="ru-RU"/>
              </w:rPr>
            </w:pPr>
            <w:r w:rsidRPr="0026069D">
              <w:rPr>
                <w:lang w:val="ru-RU"/>
              </w:rPr>
              <w:t>У вас есть много информации, которую нужно хранить, обрабатывать и доносить до пользователей</w:t>
            </w:r>
          </w:p>
        </w:tc>
        <w:tc>
          <w:tcPr>
            <w:tcW w:w="4320" w:type="dxa"/>
          </w:tcPr>
          <w:p w14:paraId="275BD4AD" w14:textId="77777777" w:rsidR="007F63C1" w:rsidRDefault="00000000">
            <w:r>
              <w:t xml:space="preserve">You have a lot of information that needs to be stored, </w:t>
            </w:r>
            <w:proofErr w:type="gramStart"/>
            <w:r>
              <w:t>processed</w:t>
            </w:r>
            <w:proofErr w:type="gramEnd"/>
            <w:r>
              <w:t xml:space="preserve"> and conveyed to users</w:t>
            </w:r>
          </w:p>
        </w:tc>
      </w:tr>
      <w:tr w:rsidR="007F63C1" w14:paraId="00DB89F3" w14:textId="77777777">
        <w:tc>
          <w:tcPr>
            <w:tcW w:w="4320" w:type="dxa"/>
          </w:tcPr>
          <w:p w14:paraId="162DB6E9" w14:textId="77777777" w:rsidR="007F63C1" w:rsidRPr="0026069D" w:rsidRDefault="00000000">
            <w:pPr>
              <w:rPr>
                <w:lang w:val="ru-RU"/>
              </w:rPr>
            </w:pPr>
            <w:r w:rsidRPr="0026069D">
              <w:rPr>
                <w:lang w:val="ru-RU"/>
              </w:rPr>
              <w:t>Пользователям сложно разобраться в неструктурированных данных о продукте/проекте</w:t>
            </w:r>
          </w:p>
        </w:tc>
        <w:tc>
          <w:tcPr>
            <w:tcW w:w="4320" w:type="dxa"/>
          </w:tcPr>
          <w:p w14:paraId="72CEC153" w14:textId="77777777" w:rsidR="007F63C1" w:rsidRDefault="00000000">
            <w:r>
              <w:t>It is difficult for users to understand unstructured product/project data</w:t>
            </w:r>
          </w:p>
        </w:tc>
      </w:tr>
      <w:tr w:rsidR="007F63C1" w14:paraId="07FA159A" w14:textId="77777777">
        <w:tc>
          <w:tcPr>
            <w:tcW w:w="4320" w:type="dxa"/>
          </w:tcPr>
          <w:p w14:paraId="0147E3A8" w14:textId="77777777" w:rsidR="007F63C1" w:rsidRPr="0026069D" w:rsidRDefault="00000000">
            <w:pPr>
              <w:rPr>
                <w:lang w:val="ru-RU"/>
              </w:rPr>
            </w:pPr>
            <w:r w:rsidRPr="0026069D">
              <w:rPr>
                <w:lang w:val="ru-RU"/>
              </w:rPr>
              <w:t>Вашему контенту требуется переработка и систематизация</w:t>
            </w:r>
          </w:p>
        </w:tc>
        <w:tc>
          <w:tcPr>
            <w:tcW w:w="4320" w:type="dxa"/>
          </w:tcPr>
          <w:p w14:paraId="3DF5563C" w14:textId="77777777" w:rsidR="007F63C1" w:rsidRDefault="00000000">
            <w:r>
              <w:t>Your content requires processing and systematization</w:t>
            </w:r>
          </w:p>
        </w:tc>
      </w:tr>
      <w:tr w:rsidR="007F63C1" w14:paraId="0F5C1033" w14:textId="77777777">
        <w:tc>
          <w:tcPr>
            <w:tcW w:w="4320" w:type="dxa"/>
          </w:tcPr>
          <w:p w14:paraId="201B58FD" w14:textId="77777777" w:rsidR="007F63C1" w:rsidRDefault="00000000">
            <w:r>
              <w:t>02</w:t>
            </w:r>
          </w:p>
        </w:tc>
        <w:tc>
          <w:tcPr>
            <w:tcW w:w="4320" w:type="dxa"/>
          </w:tcPr>
          <w:p w14:paraId="5431A38C" w14:textId="77777777" w:rsidR="007F63C1" w:rsidRDefault="00000000">
            <w:r>
              <w:t>02</w:t>
            </w:r>
          </w:p>
        </w:tc>
      </w:tr>
      <w:tr w:rsidR="007F63C1" w14:paraId="5A891A43" w14:textId="77777777">
        <w:tc>
          <w:tcPr>
            <w:tcW w:w="4320" w:type="dxa"/>
          </w:tcPr>
          <w:p w14:paraId="59E61BF0" w14:textId="77777777" w:rsidR="007F63C1" w:rsidRDefault="00000000">
            <w:proofErr w:type="spellStart"/>
            <w:r>
              <w:t>Неорганизованная</w:t>
            </w:r>
            <w:proofErr w:type="spellEnd"/>
            <w:r>
              <w:t xml:space="preserve"> </w:t>
            </w:r>
            <w:proofErr w:type="spellStart"/>
            <w:r>
              <w:t>работа</w:t>
            </w:r>
            <w:proofErr w:type="spellEnd"/>
            <w:r>
              <w:t xml:space="preserve"> </w:t>
            </w:r>
            <w:proofErr w:type="spellStart"/>
            <w:r>
              <w:t>компании</w:t>
            </w:r>
            <w:proofErr w:type="spellEnd"/>
          </w:p>
        </w:tc>
        <w:tc>
          <w:tcPr>
            <w:tcW w:w="4320" w:type="dxa"/>
          </w:tcPr>
          <w:p w14:paraId="6BCAB4DB" w14:textId="77777777" w:rsidR="007F63C1" w:rsidRDefault="00000000">
            <w:r>
              <w:t>Inorganized work of the company</w:t>
            </w:r>
          </w:p>
        </w:tc>
      </w:tr>
      <w:tr w:rsidR="007F63C1" w14:paraId="062DA5FF" w14:textId="77777777">
        <w:tc>
          <w:tcPr>
            <w:tcW w:w="4320" w:type="dxa"/>
          </w:tcPr>
          <w:p w14:paraId="58C15AF9" w14:textId="77777777" w:rsidR="007F63C1" w:rsidRPr="0026069D" w:rsidRDefault="00000000">
            <w:pPr>
              <w:rPr>
                <w:lang w:val="ru-RU"/>
              </w:rPr>
            </w:pPr>
            <w:r w:rsidRPr="0026069D">
              <w:rPr>
                <w:lang w:val="ru-RU"/>
              </w:rPr>
              <w:t>Сотрудники тратят большое количество времени на поиск информации</w:t>
            </w:r>
          </w:p>
        </w:tc>
        <w:tc>
          <w:tcPr>
            <w:tcW w:w="4320" w:type="dxa"/>
          </w:tcPr>
          <w:p w14:paraId="0CCBEC1C" w14:textId="77777777" w:rsidR="007F63C1" w:rsidRDefault="00000000">
            <w:r>
              <w:t>Employees spend a lot of time searching for information</w:t>
            </w:r>
          </w:p>
        </w:tc>
      </w:tr>
      <w:tr w:rsidR="007F63C1" w14:paraId="5E773F9A" w14:textId="77777777">
        <w:tc>
          <w:tcPr>
            <w:tcW w:w="4320" w:type="dxa"/>
          </w:tcPr>
          <w:p w14:paraId="2045E77A" w14:textId="77777777" w:rsidR="007F63C1" w:rsidRDefault="00000000">
            <w:proofErr w:type="spellStart"/>
            <w:r>
              <w:t>Сложная</w:t>
            </w:r>
            <w:proofErr w:type="spellEnd"/>
            <w:r>
              <w:t xml:space="preserve"> </w:t>
            </w:r>
            <w:proofErr w:type="spellStart"/>
            <w:r>
              <w:t>система</w:t>
            </w:r>
            <w:proofErr w:type="spellEnd"/>
            <w:r>
              <w:t xml:space="preserve"> </w:t>
            </w:r>
            <w:proofErr w:type="spellStart"/>
            <w:r>
              <w:t>документооборота</w:t>
            </w:r>
            <w:proofErr w:type="spellEnd"/>
          </w:p>
        </w:tc>
        <w:tc>
          <w:tcPr>
            <w:tcW w:w="4320" w:type="dxa"/>
          </w:tcPr>
          <w:p w14:paraId="34CE03DF" w14:textId="77777777" w:rsidR="007F63C1" w:rsidRDefault="00000000">
            <w:r>
              <w:t>Complex document management system</w:t>
            </w:r>
          </w:p>
        </w:tc>
      </w:tr>
      <w:tr w:rsidR="007F63C1" w14:paraId="7F903A69" w14:textId="77777777">
        <w:tc>
          <w:tcPr>
            <w:tcW w:w="4320" w:type="dxa"/>
          </w:tcPr>
          <w:p w14:paraId="1FCFDCA0" w14:textId="77777777" w:rsidR="007F63C1" w:rsidRPr="0026069D" w:rsidRDefault="00000000">
            <w:pPr>
              <w:rPr>
                <w:lang w:val="ru-RU"/>
              </w:rPr>
            </w:pPr>
            <w:r w:rsidRPr="0026069D">
              <w:rPr>
                <w:lang w:val="ru-RU"/>
              </w:rPr>
              <w:t>Информация или документы могут быть утеряны</w:t>
            </w:r>
          </w:p>
        </w:tc>
        <w:tc>
          <w:tcPr>
            <w:tcW w:w="4320" w:type="dxa"/>
          </w:tcPr>
          <w:p w14:paraId="044FAC43" w14:textId="77777777" w:rsidR="007F63C1" w:rsidRDefault="00000000">
            <w:r>
              <w:t>Information or documents can be lost</w:t>
            </w:r>
          </w:p>
        </w:tc>
      </w:tr>
      <w:tr w:rsidR="007F63C1" w14:paraId="0ED4E60D" w14:textId="77777777">
        <w:tc>
          <w:tcPr>
            <w:tcW w:w="4320" w:type="dxa"/>
          </w:tcPr>
          <w:p w14:paraId="5B1DD790" w14:textId="77777777" w:rsidR="007F63C1" w:rsidRDefault="00000000">
            <w:r>
              <w:t>03</w:t>
            </w:r>
          </w:p>
        </w:tc>
        <w:tc>
          <w:tcPr>
            <w:tcW w:w="4320" w:type="dxa"/>
          </w:tcPr>
          <w:p w14:paraId="22E38E40" w14:textId="77777777" w:rsidR="007F63C1" w:rsidRDefault="00000000">
            <w:r>
              <w:t>03</w:t>
            </w:r>
          </w:p>
        </w:tc>
      </w:tr>
      <w:tr w:rsidR="007F63C1" w14:paraId="4B5F2DA1" w14:textId="77777777">
        <w:tc>
          <w:tcPr>
            <w:tcW w:w="4320" w:type="dxa"/>
          </w:tcPr>
          <w:p w14:paraId="188A2810" w14:textId="77777777" w:rsidR="007F63C1" w:rsidRDefault="00000000">
            <w:proofErr w:type="spellStart"/>
            <w:r>
              <w:t>Большое</w:t>
            </w:r>
            <w:proofErr w:type="spellEnd"/>
            <w:r>
              <w:t xml:space="preserve"> </w:t>
            </w:r>
            <w:proofErr w:type="spellStart"/>
            <w:r>
              <w:t>количество</w:t>
            </w:r>
            <w:proofErr w:type="spellEnd"/>
            <w:r>
              <w:t xml:space="preserve"> </w:t>
            </w:r>
            <w:proofErr w:type="spellStart"/>
            <w:r>
              <w:t>сервисов</w:t>
            </w:r>
            <w:proofErr w:type="spellEnd"/>
          </w:p>
        </w:tc>
        <w:tc>
          <w:tcPr>
            <w:tcW w:w="4320" w:type="dxa"/>
          </w:tcPr>
          <w:p w14:paraId="072FAF27" w14:textId="77777777" w:rsidR="007F63C1" w:rsidRDefault="00000000">
            <w:proofErr w:type="gramStart"/>
            <w:r>
              <w:t>A large number of</w:t>
            </w:r>
            <w:proofErr w:type="gramEnd"/>
            <w:r>
              <w:t xml:space="preserve"> services</w:t>
            </w:r>
          </w:p>
        </w:tc>
      </w:tr>
      <w:tr w:rsidR="007F63C1" w14:paraId="30976561" w14:textId="77777777">
        <w:tc>
          <w:tcPr>
            <w:tcW w:w="4320" w:type="dxa"/>
          </w:tcPr>
          <w:p w14:paraId="1D6657C0" w14:textId="77777777" w:rsidR="007F63C1" w:rsidRPr="0026069D" w:rsidRDefault="00000000">
            <w:pPr>
              <w:rPr>
                <w:lang w:val="ru-RU"/>
              </w:rPr>
            </w:pPr>
            <w:r w:rsidRPr="0026069D">
              <w:rPr>
                <w:lang w:val="ru-RU"/>
              </w:rPr>
              <w:t>Информация компании разбросана по различным ресурсам</w:t>
            </w:r>
          </w:p>
        </w:tc>
        <w:tc>
          <w:tcPr>
            <w:tcW w:w="4320" w:type="dxa"/>
          </w:tcPr>
          <w:p w14:paraId="7A41278E" w14:textId="77777777" w:rsidR="007F63C1" w:rsidRDefault="00000000">
            <w:r>
              <w:t>The company's information is scattered on various resources</w:t>
            </w:r>
          </w:p>
        </w:tc>
      </w:tr>
      <w:tr w:rsidR="007F63C1" w14:paraId="60F23540" w14:textId="77777777">
        <w:tc>
          <w:tcPr>
            <w:tcW w:w="4320" w:type="dxa"/>
          </w:tcPr>
          <w:p w14:paraId="3B18F834" w14:textId="77777777" w:rsidR="007F63C1" w:rsidRPr="0026069D" w:rsidRDefault="00000000">
            <w:pPr>
              <w:rPr>
                <w:lang w:val="ru-RU"/>
              </w:rPr>
            </w:pPr>
            <w:r w:rsidRPr="0026069D">
              <w:rPr>
                <w:lang w:val="ru-RU"/>
              </w:rPr>
              <w:t>Сложные процессы управления и контроля над системами</w:t>
            </w:r>
          </w:p>
        </w:tc>
        <w:tc>
          <w:tcPr>
            <w:tcW w:w="4320" w:type="dxa"/>
          </w:tcPr>
          <w:p w14:paraId="47F6C50C" w14:textId="77777777" w:rsidR="007F63C1" w:rsidRDefault="00000000">
            <w:r>
              <w:t>Complex processes of management and control over systems</w:t>
            </w:r>
          </w:p>
        </w:tc>
      </w:tr>
      <w:tr w:rsidR="007F63C1" w14:paraId="03510254" w14:textId="77777777">
        <w:tc>
          <w:tcPr>
            <w:tcW w:w="4320" w:type="dxa"/>
          </w:tcPr>
          <w:p w14:paraId="46F1B490"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41A8C9C3" w14:textId="77777777" w:rsidR="007F63C1" w:rsidRDefault="00000000">
            <w:r>
              <w:t>Our solutions</w:t>
            </w:r>
          </w:p>
        </w:tc>
      </w:tr>
      <w:tr w:rsidR="007F63C1" w14:paraId="41B76F37" w14:textId="77777777">
        <w:tc>
          <w:tcPr>
            <w:tcW w:w="4320" w:type="dxa"/>
          </w:tcPr>
          <w:p w14:paraId="55D304BD" w14:textId="77777777" w:rsidR="007F63C1" w:rsidRDefault="00000000">
            <w:r w:rsidRPr="0026069D">
              <w:rPr>
                <w:lang w:val="ru-RU"/>
              </w:rPr>
              <w:t xml:space="preserve">Не нашли то, что искали? </w:t>
            </w:r>
            <w:proofErr w:type="spellStart"/>
            <w:r>
              <w:t>Свяжитесь</w:t>
            </w:r>
            <w:proofErr w:type="spellEnd"/>
            <w:r>
              <w:t xml:space="preserve"> с </w:t>
            </w:r>
            <w:proofErr w:type="spellStart"/>
            <w:r>
              <w:t>нами</w:t>
            </w:r>
            <w:proofErr w:type="spellEnd"/>
            <w:r>
              <w:t>!</w:t>
            </w:r>
          </w:p>
        </w:tc>
        <w:tc>
          <w:tcPr>
            <w:tcW w:w="4320" w:type="dxa"/>
          </w:tcPr>
          <w:p w14:paraId="1B69B7A8"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45CBFA77" w14:textId="77777777">
        <w:tc>
          <w:tcPr>
            <w:tcW w:w="4320" w:type="dxa"/>
          </w:tcPr>
          <w:p w14:paraId="353259E3" w14:textId="77777777" w:rsidR="007F63C1" w:rsidRDefault="00000000">
            <w:r w:rsidRPr="0026069D">
              <w:rPr>
                <w:lang w:val="ru-RU"/>
              </w:rPr>
              <w:t xml:space="preserve">Наши менеджеры свяжутся с вами, ответят на все вопросы и подберут уникальный путь создания вашего </w:t>
            </w:r>
            <w:r w:rsidRPr="0026069D">
              <w:rPr>
                <w:lang w:val="ru-RU"/>
              </w:rPr>
              <w:lastRenderedPageBreak/>
              <w:t xml:space="preserve">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67AF2930" w14:textId="77777777" w:rsidR="007F63C1" w:rsidRDefault="00000000">
            <w:r>
              <w:lastRenderedPageBreak/>
              <w:t xml:space="preserve">Our managers will contact you, answer all questions and select a unique way to create </w:t>
            </w:r>
            <w:r>
              <w:lastRenderedPageBreak/>
              <w:t xml:space="preserve">your </w:t>
            </w:r>
            <w:proofErr w:type="spellStart"/>
            <w:proofErr w:type="gramStart"/>
            <w:r>
              <w:t>product.The</w:t>
            </w:r>
            <w:proofErr w:type="spellEnd"/>
            <w:proofErr w:type="gramEnd"/>
            <w:r>
              <w:t xml:space="preserve"> first consultation is free!</w:t>
            </w:r>
          </w:p>
        </w:tc>
      </w:tr>
      <w:tr w:rsidR="007F63C1" w14:paraId="25F00091" w14:textId="77777777">
        <w:tc>
          <w:tcPr>
            <w:tcW w:w="4320" w:type="dxa"/>
          </w:tcPr>
          <w:p w14:paraId="3D5493E1" w14:textId="77777777" w:rsidR="007F63C1" w:rsidRDefault="00000000">
            <w:proofErr w:type="spellStart"/>
            <w:r>
              <w:lastRenderedPageBreak/>
              <w:t>Наши</w:t>
            </w:r>
            <w:proofErr w:type="spellEnd"/>
            <w:r>
              <w:t xml:space="preserve"> </w:t>
            </w:r>
            <w:proofErr w:type="spellStart"/>
            <w:r>
              <w:t>технологии</w:t>
            </w:r>
            <w:proofErr w:type="spellEnd"/>
          </w:p>
        </w:tc>
        <w:tc>
          <w:tcPr>
            <w:tcW w:w="4320" w:type="dxa"/>
          </w:tcPr>
          <w:p w14:paraId="70B9E0BF" w14:textId="77777777" w:rsidR="007F63C1" w:rsidRDefault="00000000">
            <w:r>
              <w:t>Our technologies</w:t>
            </w:r>
          </w:p>
        </w:tc>
      </w:tr>
      <w:tr w:rsidR="007F63C1" w14:paraId="7BE0442F" w14:textId="77777777">
        <w:tc>
          <w:tcPr>
            <w:tcW w:w="4320" w:type="dxa"/>
          </w:tcPr>
          <w:p w14:paraId="035273DA" w14:textId="77777777" w:rsidR="007F63C1" w:rsidRDefault="00000000">
            <w:proofErr w:type="spellStart"/>
            <w:r>
              <w:t>Разработка</w:t>
            </w:r>
            <w:proofErr w:type="spellEnd"/>
          </w:p>
        </w:tc>
        <w:tc>
          <w:tcPr>
            <w:tcW w:w="4320" w:type="dxa"/>
          </w:tcPr>
          <w:p w14:paraId="0D331604" w14:textId="77777777" w:rsidR="007F63C1" w:rsidRDefault="00000000">
            <w:r>
              <w:t>Development</w:t>
            </w:r>
          </w:p>
        </w:tc>
      </w:tr>
      <w:tr w:rsidR="007F63C1" w14:paraId="6E186B1D" w14:textId="77777777">
        <w:tc>
          <w:tcPr>
            <w:tcW w:w="4320" w:type="dxa"/>
          </w:tcPr>
          <w:p w14:paraId="65A4C0C4" w14:textId="77777777" w:rsidR="007F63C1" w:rsidRDefault="00000000">
            <w:r>
              <w:t>C#</w:t>
            </w:r>
          </w:p>
        </w:tc>
        <w:tc>
          <w:tcPr>
            <w:tcW w:w="4320" w:type="dxa"/>
          </w:tcPr>
          <w:p w14:paraId="7C83F9F0" w14:textId="77777777" w:rsidR="007F63C1" w:rsidRDefault="00000000">
            <w:r>
              <w:t>WITH#</w:t>
            </w:r>
          </w:p>
        </w:tc>
      </w:tr>
      <w:tr w:rsidR="007F63C1" w14:paraId="3C3FD9C2" w14:textId="77777777">
        <w:tc>
          <w:tcPr>
            <w:tcW w:w="4320" w:type="dxa"/>
          </w:tcPr>
          <w:p w14:paraId="39D22C59" w14:textId="77777777" w:rsidR="007F63C1" w:rsidRDefault="00000000">
            <w:r>
              <w:t>Java</w:t>
            </w:r>
          </w:p>
        </w:tc>
        <w:tc>
          <w:tcPr>
            <w:tcW w:w="4320" w:type="dxa"/>
          </w:tcPr>
          <w:p w14:paraId="4EFC3310" w14:textId="77777777" w:rsidR="007F63C1" w:rsidRDefault="00000000">
            <w:r>
              <w:t>Java</w:t>
            </w:r>
          </w:p>
        </w:tc>
      </w:tr>
      <w:tr w:rsidR="007F63C1" w14:paraId="2F477892" w14:textId="77777777">
        <w:tc>
          <w:tcPr>
            <w:tcW w:w="4320" w:type="dxa"/>
          </w:tcPr>
          <w:p w14:paraId="7891C55C" w14:textId="77777777" w:rsidR="007F63C1" w:rsidRDefault="00000000">
            <w:r>
              <w:t>PHP</w:t>
            </w:r>
          </w:p>
        </w:tc>
        <w:tc>
          <w:tcPr>
            <w:tcW w:w="4320" w:type="dxa"/>
          </w:tcPr>
          <w:p w14:paraId="0B4D4B1E" w14:textId="77777777" w:rsidR="007F63C1" w:rsidRDefault="00000000">
            <w:r>
              <w:t>PHP</w:t>
            </w:r>
          </w:p>
        </w:tc>
      </w:tr>
      <w:tr w:rsidR="007F63C1" w14:paraId="41E385F1" w14:textId="77777777">
        <w:tc>
          <w:tcPr>
            <w:tcW w:w="4320" w:type="dxa"/>
          </w:tcPr>
          <w:p w14:paraId="63E93521" w14:textId="77777777" w:rsidR="007F63C1" w:rsidRDefault="00000000">
            <w:r>
              <w:t>Typescript</w:t>
            </w:r>
          </w:p>
        </w:tc>
        <w:tc>
          <w:tcPr>
            <w:tcW w:w="4320" w:type="dxa"/>
          </w:tcPr>
          <w:p w14:paraId="04A826C2" w14:textId="77777777" w:rsidR="007F63C1" w:rsidRDefault="00000000">
            <w:r>
              <w:t>Typescript</w:t>
            </w:r>
          </w:p>
        </w:tc>
      </w:tr>
      <w:tr w:rsidR="007F63C1" w14:paraId="64932972" w14:textId="77777777">
        <w:tc>
          <w:tcPr>
            <w:tcW w:w="4320" w:type="dxa"/>
          </w:tcPr>
          <w:p w14:paraId="5096417F" w14:textId="77777777" w:rsidR="007F63C1" w:rsidRDefault="00000000">
            <w:r>
              <w:t>Python</w:t>
            </w:r>
          </w:p>
        </w:tc>
        <w:tc>
          <w:tcPr>
            <w:tcW w:w="4320" w:type="dxa"/>
          </w:tcPr>
          <w:p w14:paraId="2F5B81E6" w14:textId="77777777" w:rsidR="007F63C1" w:rsidRDefault="00000000">
            <w:r>
              <w:t>Python</w:t>
            </w:r>
          </w:p>
        </w:tc>
      </w:tr>
      <w:tr w:rsidR="007F63C1" w14:paraId="68DE5E43" w14:textId="77777777">
        <w:tc>
          <w:tcPr>
            <w:tcW w:w="4320" w:type="dxa"/>
          </w:tcPr>
          <w:p w14:paraId="7CA9F2E5" w14:textId="77777777" w:rsidR="007F63C1" w:rsidRDefault="00000000">
            <w:r>
              <w:t>HTML/CSS/JS</w:t>
            </w:r>
          </w:p>
        </w:tc>
        <w:tc>
          <w:tcPr>
            <w:tcW w:w="4320" w:type="dxa"/>
          </w:tcPr>
          <w:p w14:paraId="1ED83E65" w14:textId="77777777" w:rsidR="007F63C1" w:rsidRDefault="00000000">
            <w:r>
              <w:t>HTML/CSS/JS</w:t>
            </w:r>
          </w:p>
        </w:tc>
      </w:tr>
      <w:tr w:rsidR="007F63C1" w14:paraId="7250661D" w14:textId="77777777">
        <w:tc>
          <w:tcPr>
            <w:tcW w:w="4320" w:type="dxa"/>
          </w:tcPr>
          <w:p w14:paraId="35D32BAC" w14:textId="77777777" w:rsidR="007F63C1" w:rsidRDefault="00000000">
            <w:r>
              <w:t>Oracle/MySQL/PostgreSQL/SQL Server/MongoDB</w:t>
            </w:r>
          </w:p>
        </w:tc>
        <w:tc>
          <w:tcPr>
            <w:tcW w:w="4320" w:type="dxa"/>
          </w:tcPr>
          <w:p w14:paraId="013F3E94" w14:textId="77777777" w:rsidR="007F63C1" w:rsidRDefault="00000000">
            <w:r>
              <w:t>Oracle/MySQL/PostgreSQL/SQL Server/</w:t>
            </w:r>
            <w:proofErr w:type="spellStart"/>
            <w:r>
              <w:t>Mongodb</w:t>
            </w:r>
            <w:proofErr w:type="spellEnd"/>
          </w:p>
        </w:tc>
      </w:tr>
      <w:tr w:rsidR="007F63C1" w14:paraId="32C688BA" w14:textId="77777777">
        <w:tc>
          <w:tcPr>
            <w:tcW w:w="4320" w:type="dxa"/>
          </w:tcPr>
          <w:p w14:paraId="116A6924" w14:textId="77777777" w:rsidR="007F63C1" w:rsidRDefault="00000000">
            <w:proofErr w:type="spellStart"/>
            <w:r>
              <w:t>Интеграция</w:t>
            </w:r>
            <w:proofErr w:type="spellEnd"/>
          </w:p>
        </w:tc>
        <w:tc>
          <w:tcPr>
            <w:tcW w:w="4320" w:type="dxa"/>
          </w:tcPr>
          <w:p w14:paraId="3A5039CF" w14:textId="77777777" w:rsidR="007F63C1" w:rsidRDefault="00000000">
            <w:r>
              <w:t>Integration</w:t>
            </w:r>
          </w:p>
        </w:tc>
      </w:tr>
      <w:tr w:rsidR="007F63C1" w14:paraId="01F0A12F" w14:textId="77777777">
        <w:tc>
          <w:tcPr>
            <w:tcW w:w="4320" w:type="dxa"/>
          </w:tcPr>
          <w:p w14:paraId="057808D6" w14:textId="77777777" w:rsidR="007F63C1" w:rsidRDefault="00000000">
            <w:r>
              <w:t>ЕСИА</w:t>
            </w:r>
          </w:p>
        </w:tc>
        <w:tc>
          <w:tcPr>
            <w:tcW w:w="4320" w:type="dxa"/>
          </w:tcPr>
          <w:p w14:paraId="68F7B53C" w14:textId="77777777" w:rsidR="007F63C1" w:rsidRDefault="00000000">
            <w:proofErr w:type="spellStart"/>
            <w:r>
              <w:t>Esia</w:t>
            </w:r>
            <w:proofErr w:type="spellEnd"/>
          </w:p>
        </w:tc>
      </w:tr>
      <w:tr w:rsidR="007F63C1" w14:paraId="41745CE5" w14:textId="77777777">
        <w:tc>
          <w:tcPr>
            <w:tcW w:w="4320" w:type="dxa"/>
          </w:tcPr>
          <w:p w14:paraId="07642826" w14:textId="77777777" w:rsidR="007F63C1" w:rsidRDefault="00000000">
            <w:r>
              <w:t>СМЭВ</w:t>
            </w:r>
          </w:p>
        </w:tc>
        <w:tc>
          <w:tcPr>
            <w:tcW w:w="4320" w:type="dxa"/>
          </w:tcPr>
          <w:p w14:paraId="2864E365" w14:textId="77777777" w:rsidR="007F63C1" w:rsidRDefault="00000000">
            <w:r>
              <w:t>SMEV</w:t>
            </w:r>
          </w:p>
        </w:tc>
      </w:tr>
      <w:tr w:rsidR="007F63C1" w14:paraId="0A27D32C" w14:textId="77777777">
        <w:tc>
          <w:tcPr>
            <w:tcW w:w="4320" w:type="dxa"/>
          </w:tcPr>
          <w:p w14:paraId="281C8529" w14:textId="77777777" w:rsidR="007F63C1" w:rsidRDefault="00000000">
            <w:r>
              <w:t>1С-Битрикс</w:t>
            </w:r>
          </w:p>
        </w:tc>
        <w:tc>
          <w:tcPr>
            <w:tcW w:w="4320" w:type="dxa"/>
          </w:tcPr>
          <w:p w14:paraId="692D4E75" w14:textId="77777777" w:rsidR="007F63C1" w:rsidRDefault="00000000">
            <w:r>
              <w:t>1-Bitrix</w:t>
            </w:r>
          </w:p>
        </w:tc>
      </w:tr>
      <w:tr w:rsidR="007F63C1" w14:paraId="3E38BDE9" w14:textId="77777777">
        <w:tc>
          <w:tcPr>
            <w:tcW w:w="4320" w:type="dxa"/>
          </w:tcPr>
          <w:p w14:paraId="34DCEB58" w14:textId="77777777" w:rsidR="007F63C1" w:rsidRDefault="00000000">
            <w:r>
              <w:t>DevOps</w:t>
            </w:r>
          </w:p>
        </w:tc>
        <w:tc>
          <w:tcPr>
            <w:tcW w:w="4320" w:type="dxa"/>
          </w:tcPr>
          <w:p w14:paraId="1A3D56D4" w14:textId="77777777" w:rsidR="007F63C1" w:rsidRDefault="00000000">
            <w:proofErr w:type="spellStart"/>
            <w:r>
              <w:t>Devops</w:t>
            </w:r>
            <w:proofErr w:type="spellEnd"/>
          </w:p>
        </w:tc>
      </w:tr>
      <w:tr w:rsidR="007F63C1" w14:paraId="74384022" w14:textId="77777777">
        <w:tc>
          <w:tcPr>
            <w:tcW w:w="4320" w:type="dxa"/>
          </w:tcPr>
          <w:p w14:paraId="21DA64A5" w14:textId="77777777" w:rsidR="007F63C1" w:rsidRDefault="00000000">
            <w:r>
              <w:t>Kubernetes</w:t>
            </w:r>
          </w:p>
        </w:tc>
        <w:tc>
          <w:tcPr>
            <w:tcW w:w="4320" w:type="dxa"/>
          </w:tcPr>
          <w:p w14:paraId="5253CEFA" w14:textId="77777777" w:rsidR="007F63C1" w:rsidRDefault="00000000">
            <w:r>
              <w:t>Kubernetes</w:t>
            </w:r>
          </w:p>
        </w:tc>
      </w:tr>
      <w:tr w:rsidR="007F63C1" w14:paraId="24254996" w14:textId="77777777">
        <w:tc>
          <w:tcPr>
            <w:tcW w:w="4320" w:type="dxa"/>
          </w:tcPr>
          <w:p w14:paraId="2D014719" w14:textId="77777777" w:rsidR="007F63C1" w:rsidRDefault="00000000">
            <w:r>
              <w:t>Docker</w:t>
            </w:r>
          </w:p>
        </w:tc>
        <w:tc>
          <w:tcPr>
            <w:tcW w:w="4320" w:type="dxa"/>
          </w:tcPr>
          <w:p w14:paraId="25114F8B" w14:textId="77777777" w:rsidR="007F63C1" w:rsidRDefault="00000000">
            <w:r>
              <w:t>Docker</w:t>
            </w:r>
          </w:p>
        </w:tc>
      </w:tr>
      <w:tr w:rsidR="007F63C1" w14:paraId="6B560200" w14:textId="77777777">
        <w:tc>
          <w:tcPr>
            <w:tcW w:w="4320" w:type="dxa"/>
          </w:tcPr>
          <w:p w14:paraId="4584BAE9" w14:textId="77777777" w:rsidR="007F63C1" w:rsidRDefault="00000000">
            <w:r>
              <w:t>GitLab CI/CD</w:t>
            </w:r>
          </w:p>
        </w:tc>
        <w:tc>
          <w:tcPr>
            <w:tcW w:w="4320" w:type="dxa"/>
          </w:tcPr>
          <w:p w14:paraId="1003580F" w14:textId="77777777" w:rsidR="007F63C1" w:rsidRDefault="00000000">
            <w:r>
              <w:t>Gitlab Ci/CD</w:t>
            </w:r>
          </w:p>
        </w:tc>
      </w:tr>
      <w:tr w:rsidR="007F63C1" w14:paraId="4391386C" w14:textId="77777777">
        <w:tc>
          <w:tcPr>
            <w:tcW w:w="4320" w:type="dxa"/>
          </w:tcPr>
          <w:p w14:paraId="5D97AFF0" w14:textId="77777777" w:rsidR="007F63C1" w:rsidRDefault="00000000">
            <w:proofErr w:type="spellStart"/>
            <w:r>
              <w:t>Фреймворки</w:t>
            </w:r>
            <w:proofErr w:type="spellEnd"/>
          </w:p>
        </w:tc>
        <w:tc>
          <w:tcPr>
            <w:tcW w:w="4320" w:type="dxa"/>
          </w:tcPr>
          <w:p w14:paraId="1F45606F" w14:textId="77777777" w:rsidR="007F63C1" w:rsidRDefault="00000000">
            <w:proofErr w:type="spellStart"/>
            <w:r>
              <w:t>Freimvorki</w:t>
            </w:r>
            <w:proofErr w:type="spellEnd"/>
          </w:p>
        </w:tc>
      </w:tr>
      <w:tr w:rsidR="007F63C1" w14:paraId="017167B4" w14:textId="77777777">
        <w:tc>
          <w:tcPr>
            <w:tcW w:w="4320" w:type="dxa"/>
          </w:tcPr>
          <w:p w14:paraId="352E669E" w14:textId="77777777" w:rsidR="007F63C1" w:rsidRDefault="00000000">
            <w:r>
              <w:t>React/Angular/</w:t>
            </w:r>
            <w:proofErr w:type="spellStart"/>
            <w:r>
              <w:t>VueJS</w:t>
            </w:r>
            <w:proofErr w:type="spellEnd"/>
          </w:p>
        </w:tc>
        <w:tc>
          <w:tcPr>
            <w:tcW w:w="4320" w:type="dxa"/>
          </w:tcPr>
          <w:p w14:paraId="50239E01" w14:textId="77777777" w:rsidR="007F63C1" w:rsidRDefault="00000000">
            <w:r>
              <w:t>React/Angular/</w:t>
            </w:r>
            <w:proofErr w:type="spellStart"/>
            <w:r>
              <w:t>Vuejs</w:t>
            </w:r>
            <w:proofErr w:type="spellEnd"/>
          </w:p>
        </w:tc>
      </w:tr>
      <w:tr w:rsidR="007F63C1" w14:paraId="640F2A48" w14:textId="77777777">
        <w:tc>
          <w:tcPr>
            <w:tcW w:w="4320" w:type="dxa"/>
          </w:tcPr>
          <w:p w14:paraId="76A427F9" w14:textId="77777777" w:rsidR="007F63C1" w:rsidRDefault="00000000">
            <w:r>
              <w:t>.NET Framework/ASP .NET Core</w:t>
            </w:r>
          </w:p>
        </w:tc>
        <w:tc>
          <w:tcPr>
            <w:tcW w:w="4320" w:type="dxa"/>
          </w:tcPr>
          <w:p w14:paraId="129E7585" w14:textId="77777777" w:rsidR="007F63C1" w:rsidRDefault="00000000">
            <w:r>
              <w:t>.NET FRAMEWORK/ASP .NET Core</w:t>
            </w:r>
          </w:p>
        </w:tc>
      </w:tr>
      <w:tr w:rsidR="007F63C1" w14:paraId="18C7D5D8" w14:textId="77777777">
        <w:tc>
          <w:tcPr>
            <w:tcW w:w="4320" w:type="dxa"/>
          </w:tcPr>
          <w:p w14:paraId="34D60A7D" w14:textId="77777777" w:rsidR="007F63C1" w:rsidRDefault="00000000">
            <w:r>
              <w:t>Spring Framework</w:t>
            </w:r>
          </w:p>
        </w:tc>
        <w:tc>
          <w:tcPr>
            <w:tcW w:w="4320" w:type="dxa"/>
          </w:tcPr>
          <w:p w14:paraId="125D1A54" w14:textId="77777777" w:rsidR="007F63C1" w:rsidRDefault="00000000">
            <w:r>
              <w:t>Spring Framework</w:t>
            </w:r>
          </w:p>
        </w:tc>
      </w:tr>
      <w:tr w:rsidR="007F63C1" w14:paraId="29246D84" w14:textId="77777777">
        <w:tc>
          <w:tcPr>
            <w:tcW w:w="4320" w:type="dxa"/>
          </w:tcPr>
          <w:p w14:paraId="45638454" w14:textId="77777777" w:rsidR="007F63C1" w:rsidRDefault="00000000">
            <w:proofErr w:type="spellStart"/>
            <w:r>
              <w:t>Bitrix</w:t>
            </w:r>
            <w:proofErr w:type="spellEnd"/>
            <w:r>
              <w:t xml:space="preserve"> Framework</w:t>
            </w:r>
          </w:p>
        </w:tc>
        <w:tc>
          <w:tcPr>
            <w:tcW w:w="4320" w:type="dxa"/>
          </w:tcPr>
          <w:p w14:paraId="15D86196" w14:textId="77777777" w:rsidR="007F63C1" w:rsidRDefault="00000000">
            <w:proofErr w:type="spellStart"/>
            <w:r>
              <w:t>Bitrix</w:t>
            </w:r>
            <w:proofErr w:type="spellEnd"/>
            <w:r>
              <w:t xml:space="preserve"> Framework</w:t>
            </w:r>
          </w:p>
        </w:tc>
      </w:tr>
      <w:tr w:rsidR="007F63C1" w14:paraId="51FFB969" w14:textId="77777777">
        <w:tc>
          <w:tcPr>
            <w:tcW w:w="4320" w:type="dxa"/>
          </w:tcPr>
          <w:p w14:paraId="758A395E" w14:textId="77777777" w:rsidR="007F63C1" w:rsidRDefault="00000000">
            <w:r>
              <w:t>Laravel/Yii 2</w:t>
            </w:r>
          </w:p>
        </w:tc>
        <w:tc>
          <w:tcPr>
            <w:tcW w:w="4320" w:type="dxa"/>
          </w:tcPr>
          <w:p w14:paraId="52C7B1E0" w14:textId="77777777" w:rsidR="007F63C1" w:rsidRDefault="00000000">
            <w:r>
              <w:t>Laravel/Yii 2</w:t>
            </w:r>
          </w:p>
        </w:tc>
      </w:tr>
      <w:tr w:rsidR="007F63C1" w14:paraId="5630CFEB" w14:textId="77777777">
        <w:tc>
          <w:tcPr>
            <w:tcW w:w="4320" w:type="dxa"/>
          </w:tcPr>
          <w:p w14:paraId="5A78E595" w14:textId="77777777" w:rsidR="007F63C1" w:rsidRDefault="00000000">
            <w:r>
              <w:lastRenderedPageBreak/>
              <w:t>Django</w:t>
            </w:r>
          </w:p>
        </w:tc>
        <w:tc>
          <w:tcPr>
            <w:tcW w:w="4320" w:type="dxa"/>
          </w:tcPr>
          <w:p w14:paraId="6B0C694E" w14:textId="77777777" w:rsidR="007F63C1" w:rsidRDefault="00000000">
            <w:r>
              <w:t>Django</w:t>
            </w:r>
          </w:p>
        </w:tc>
      </w:tr>
      <w:tr w:rsidR="007F63C1" w14:paraId="2D57B817" w14:textId="77777777">
        <w:tc>
          <w:tcPr>
            <w:tcW w:w="4320" w:type="dxa"/>
          </w:tcPr>
          <w:p w14:paraId="29A54A81" w14:textId="77777777" w:rsidR="007F63C1" w:rsidRDefault="00000000">
            <w:r>
              <w:t>Blazor</w:t>
            </w:r>
          </w:p>
        </w:tc>
        <w:tc>
          <w:tcPr>
            <w:tcW w:w="4320" w:type="dxa"/>
          </w:tcPr>
          <w:p w14:paraId="4528126D" w14:textId="77777777" w:rsidR="007F63C1" w:rsidRDefault="00000000">
            <w:r>
              <w:t>Blazor</w:t>
            </w:r>
          </w:p>
        </w:tc>
      </w:tr>
      <w:tr w:rsidR="007F63C1" w14:paraId="1DB5B724" w14:textId="77777777">
        <w:tc>
          <w:tcPr>
            <w:tcW w:w="4320" w:type="dxa"/>
          </w:tcPr>
          <w:p w14:paraId="193E11B1" w14:textId="77777777" w:rsidR="007F63C1" w:rsidRPr="0026069D" w:rsidRDefault="00000000">
            <w:pPr>
              <w:rPr>
                <w:lang w:val="ru-RU"/>
              </w:rPr>
            </w:pPr>
            <w:r w:rsidRPr="0026069D">
              <w:rPr>
                <w:lang w:val="ru-RU"/>
              </w:rPr>
              <w:t>Над вашим проектом будут работать</w:t>
            </w:r>
          </w:p>
        </w:tc>
        <w:tc>
          <w:tcPr>
            <w:tcW w:w="4320" w:type="dxa"/>
          </w:tcPr>
          <w:p w14:paraId="7D3963C7" w14:textId="77777777" w:rsidR="007F63C1" w:rsidRDefault="00000000">
            <w:r>
              <w:t>Your project will work on</w:t>
            </w:r>
          </w:p>
        </w:tc>
      </w:tr>
      <w:tr w:rsidR="007F63C1" w14:paraId="2C567530" w14:textId="77777777">
        <w:tc>
          <w:tcPr>
            <w:tcW w:w="4320" w:type="dxa"/>
          </w:tcPr>
          <w:p w14:paraId="5F3F9EA4" w14:textId="77777777" w:rsidR="007F63C1" w:rsidRDefault="00000000">
            <w:proofErr w:type="spellStart"/>
            <w:r>
              <w:t>Менеджер</w:t>
            </w:r>
            <w:proofErr w:type="spellEnd"/>
          </w:p>
        </w:tc>
        <w:tc>
          <w:tcPr>
            <w:tcW w:w="4320" w:type="dxa"/>
          </w:tcPr>
          <w:p w14:paraId="26B5ED1F" w14:textId="77777777" w:rsidR="007F63C1" w:rsidRDefault="00000000">
            <w:r>
              <w:t>Manager</w:t>
            </w:r>
          </w:p>
        </w:tc>
      </w:tr>
      <w:tr w:rsidR="007F63C1" w14:paraId="6F36859E" w14:textId="77777777">
        <w:tc>
          <w:tcPr>
            <w:tcW w:w="4320" w:type="dxa"/>
          </w:tcPr>
          <w:p w14:paraId="0BDA6B63" w14:textId="77777777" w:rsidR="007F63C1" w:rsidRPr="0026069D" w:rsidRDefault="00000000">
            <w:pPr>
              <w:rPr>
                <w:lang w:val="ru-RU"/>
              </w:rPr>
            </w:pPr>
            <w:r w:rsidRPr="0026069D">
              <w:rPr>
                <w:lang w:val="ru-RU"/>
              </w:rPr>
              <w:t>Ведение проекта, согласование задач, консультирование по вопросам</w:t>
            </w:r>
          </w:p>
        </w:tc>
        <w:tc>
          <w:tcPr>
            <w:tcW w:w="4320" w:type="dxa"/>
          </w:tcPr>
          <w:p w14:paraId="55566A3D" w14:textId="77777777" w:rsidR="007F63C1" w:rsidRDefault="00000000">
            <w:r>
              <w:t>Project maintenance, coordination of tasks, advice on issues</w:t>
            </w:r>
          </w:p>
        </w:tc>
      </w:tr>
      <w:tr w:rsidR="007F63C1" w14:paraId="0D9C1AAF" w14:textId="77777777">
        <w:tc>
          <w:tcPr>
            <w:tcW w:w="4320" w:type="dxa"/>
          </w:tcPr>
          <w:p w14:paraId="19B0E7FA" w14:textId="77777777" w:rsidR="007F63C1" w:rsidRDefault="00000000">
            <w:proofErr w:type="spellStart"/>
            <w:r>
              <w:t>Дизайнер</w:t>
            </w:r>
            <w:proofErr w:type="spellEnd"/>
          </w:p>
        </w:tc>
        <w:tc>
          <w:tcPr>
            <w:tcW w:w="4320" w:type="dxa"/>
          </w:tcPr>
          <w:p w14:paraId="32C012C0" w14:textId="77777777" w:rsidR="007F63C1" w:rsidRDefault="00000000">
            <w:r>
              <w:t>Designer</w:t>
            </w:r>
          </w:p>
        </w:tc>
      </w:tr>
      <w:tr w:rsidR="007F63C1" w14:paraId="65DAAB32" w14:textId="77777777">
        <w:tc>
          <w:tcPr>
            <w:tcW w:w="4320" w:type="dxa"/>
          </w:tcPr>
          <w:p w14:paraId="38B85144" w14:textId="77777777" w:rsidR="007F63C1" w:rsidRDefault="00000000">
            <w:proofErr w:type="spellStart"/>
            <w:r>
              <w:t>Разработка</w:t>
            </w:r>
            <w:proofErr w:type="spellEnd"/>
            <w:r>
              <w:t xml:space="preserve"> </w:t>
            </w:r>
            <w:proofErr w:type="spellStart"/>
            <w:r>
              <w:t>пользовательского</w:t>
            </w:r>
            <w:proofErr w:type="spellEnd"/>
            <w:r>
              <w:t xml:space="preserve"> </w:t>
            </w:r>
            <w:proofErr w:type="spellStart"/>
            <w:r>
              <w:t>интерфейса</w:t>
            </w:r>
            <w:proofErr w:type="spellEnd"/>
            <w:r>
              <w:t xml:space="preserve"> </w:t>
            </w:r>
            <w:proofErr w:type="spellStart"/>
            <w:r>
              <w:t>продукта</w:t>
            </w:r>
            <w:proofErr w:type="spellEnd"/>
          </w:p>
        </w:tc>
        <w:tc>
          <w:tcPr>
            <w:tcW w:w="4320" w:type="dxa"/>
          </w:tcPr>
          <w:p w14:paraId="12125F32" w14:textId="77777777" w:rsidR="007F63C1" w:rsidRDefault="00000000">
            <w:r>
              <w:t>Development of a user product interface</w:t>
            </w:r>
          </w:p>
        </w:tc>
      </w:tr>
      <w:tr w:rsidR="007F63C1" w14:paraId="242F6942" w14:textId="77777777">
        <w:tc>
          <w:tcPr>
            <w:tcW w:w="4320" w:type="dxa"/>
          </w:tcPr>
          <w:p w14:paraId="10E6998C" w14:textId="77777777" w:rsidR="007F63C1" w:rsidRDefault="00000000">
            <w:proofErr w:type="spellStart"/>
            <w:r>
              <w:t>Разработчики</w:t>
            </w:r>
            <w:proofErr w:type="spellEnd"/>
          </w:p>
        </w:tc>
        <w:tc>
          <w:tcPr>
            <w:tcW w:w="4320" w:type="dxa"/>
          </w:tcPr>
          <w:p w14:paraId="799D576A" w14:textId="77777777" w:rsidR="007F63C1" w:rsidRDefault="00000000">
            <w:r>
              <w:t>Developers</w:t>
            </w:r>
          </w:p>
        </w:tc>
      </w:tr>
      <w:tr w:rsidR="007F63C1" w14:paraId="227E2C95" w14:textId="77777777">
        <w:tc>
          <w:tcPr>
            <w:tcW w:w="4320" w:type="dxa"/>
          </w:tcPr>
          <w:p w14:paraId="49E5C43F" w14:textId="77777777" w:rsidR="007F63C1" w:rsidRPr="0026069D" w:rsidRDefault="00000000">
            <w:pPr>
              <w:rPr>
                <w:lang w:val="ru-RU"/>
              </w:rPr>
            </w:pPr>
            <w:r w:rsidRPr="0026069D">
              <w:rPr>
                <w:lang w:val="ru-RU"/>
              </w:rPr>
              <w:t xml:space="preserve">Разработка </w:t>
            </w:r>
            <w:r>
              <w:t>backend</w:t>
            </w:r>
            <w:r w:rsidRPr="0026069D">
              <w:rPr>
                <w:lang w:val="ru-RU"/>
              </w:rPr>
              <w:t xml:space="preserve"> и </w:t>
            </w:r>
            <w:r>
              <w:t>frontend</w:t>
            </w:r>
            <w:r w:rsidRPr="0026069D">
              <w:rPr>
                <w:lang w:val="ru-RU"/>
              </w:rPr>
              <w:t xml:space="preserve"> частей продукта</w:t>
            </w:r>
          </w:p>
        </w:tc>
        <w:tc>
          <w:tcPr>
            <w:tcW w:w="4320" w:type="dxa"/>
          </w:tcPr>
          <w:p w14:paraId="0EA6725E" w14:textId="77777777" w:rsidR="007F63C1" w:rsidRDefault="00000000">
            <w:r>
              <w:t>Development of Backend and Frontend parts of the product</w:t>
            </w:r>
          </w:p>
        </w:tc>
      </w:tr>
      <w:tr w:rsidR="007F63C1" w14:paraId="71D3CAAA" w14:textId="77777777">
        <w:tc>
          <w:tcPr>
            <w:tcW w:w="4320" w:type="dxa"/>
          </w:tcPr>
          <w:p w14:paraId="5D811EF4" w14:textId="77777777" w:rsidR="007F63C1" w:rsidRDefault="00000000">
            <w:proofErr w:type="spellStart"/>
            <w:r>
              <w:t>Тестировщик</w:t>
            </w:r>
            <w:proofErr w:type="spellEnd"/>
          </w:p>
        </w:tc>
        <w:tc>
          <w:tcPr>
            <w:tcW w:w="4320" w:type="dxa"/>
          </w:tcPr>
          <w:p w14:paraId="3D8D53C7" w14:textId="77777777" w:rsidR="007F63C1" w:rsidRDefault="00000000">
            <w:r>
              <w:t>Tester</w:t>
            </w:r>
          </w:p>
        </w:tc>
      </w:tr>
      <w:tr w:rsidR="007F63C1" w14:paraId="349C6439" w14:textId="77777777">
        <w:tc>
          <w:tcPr>
            <w:tcW w:w="4320" w:type="dxa"/>
          </w:tcPr>
          <w:p w14:paraId="6512BFA3" w14:textId="77777777" w:rsidR="007F63C1" w:rsidRPr="0026069D" w:rsidRDefault="00000000">
            <w:pPr>
              <w:rPr>
                <w:lang w:val="ru-RU"/>
              </w:rPr>
            </w:pPr>
            <w:r w:rsidRPr="0026069D">
              <w:rPr>
                <w:lang w:val="ru-RU"/>
              </w:rPr>
              <w:t>Тестирование продукта на наличие ошибок</w:t>
            </w:r>
          </w:p>
        </w:tc>
        <w:tc>
          <w:tcPr>
            <w:tcW w:w="4320" w:type="dxa"/>
          </w:tcPr>
          <w:p w14:paraId="1B4EAF00" w14:textId="77777777" w:rsidR="007F63C1" w:rsidRDefault="00000000">
            <w:r>
              <w:t>Product testing for errors</w:t>
            </w:r>
          </w:p>
        </w:tc>
      </w:tr>
      <w:tr w:rsidR="007F63C1" w14:paraId="60304CA1" w14:textId="77777777">
        <w:tc>
          <w:tcPr>
            <w:tcW w:w="4320" w:type="dxa"/>
          </w:tcPr>
          <w:p w14:paraId="6EBDB4A6" w14:textId="77777777" w:rsidR="007F63C1" w:rsidRDefault="00000000">
            <w:proofErr w:type="spellStart"/>
            <w:r>
              <w:t>Аналитик</w:t>
            </w:r>
            <w:proofErr w:type="spellEnd"/>
          </w:p>
        </w:tc>
        <w:tc>
          <w:tcPr>
            <w:tcW w:w="4320" w:type="dxa"/>
          </w:tcPr>
          <w:p w14:paraId="7EC82B41" w14:textId="77777777" w:rsidR="007F63C1" w:rsidRDefault="00000000">
            <w:r>
              <w:t>Analyst</w:t>
            </w:r>
          </w:p>
        </w:tc>
      </w:tr>
      <w:tr w:rsidR="007F63C1" w14:paraId="71C811C6" w14:textId="77777777">
        <w:tc>
          <w:tcPr>
            <w:tcW w:w="4320" w:type="dxa"/>
          </w:tcPr>
          <w:p w14:paraId="37F8AB9C" w14:textId="77777777" w:rsidR="007F63C1" w:rsidRPr="0026069D" w:rsidRDefault="00000000">
            <w:pPr>
              <w:rPr>
                <w:lang w:val="ru-RU"/>
              </w:rPr>
            </w:pPr>
            <w:r w:rsidRPr="0026069D">
              <w:rPr>
                <w:lang w:val="ru-RU"/>
              </w:rPr>
              <w:t>Подготовка требований к продукту, разработка технического задания и документации</w:t>
            </w:r>
          </w:p>
        </w:tc>
        <w:tc>
          <w:tcPr>
            <w:tcW w:w="4320" w:type="dxa"/>
          </w:tcPr>
          <w:p w14:paraId="59DC4175" w14:textId="77777777" w:rsidR="007F63C1" w:rsidRDefault="00000000">
            <w:r>
              <w:t>Preparation of product requirements, development of technical specifications and documentation</w:t>
            </w:r>
          </w:p>
        </w:tc>
      </w:tr>
      <w:tr w:rsidR="007F63C1" w14:paraId="0F6F0A34" w14:textId="77777777">
        <w:tc>
          <w:tcPr>
            <w:tcW w:w="4320" w:type="dxa"/>
          </w:tcPr>
          <w:p w14:paraId="235EC4D4" w14:textId="77777777" w:rsidR="007F63C1" w:rsidRDefault="00000000">
            <w:proofErr w:type="spellStart"/>
            <w:r>
              <w:t>Техническая</w:t>
            </w:r>
            <w:proofErr w:type="spellEnd"/>
            <w:r>
              <w:t xml:space="preserve"> </w:t>
            </w:r>
            <w:proofErr w:type="spellStart"/>
            <w:r>
              <w:t>поддержка</w:t>
            </w:r>
            <w:proofErr w:type="spellEnd"/>
          </w:p>
        </w:tc>
        <w:tc>
          <w:tcPr>
            <w:tcW w:w="4320" w:type="dxa"/>
          </w:tcPr>
          <w:p w14:paraId="05B1C213" w14:textId="77777777" w:rsidR="007F63C1" w:rsidRDefault="00000000">
            <w:r>
              <w:t>Technical support</w:t>
            </w:r>
          </w:p>
        </w:tc>
      </w:tr>
      <w:tr w:rsidR="007F63C1" w14:paraId="567B1DD6" w14:textId="77777777">
        <w:tc>
          <w:tcPr>
            <w:tcW w:w="4320" w:type="dxa"/>
          </w:tcPr>
          <w:p w14:paraId="31E72251" w14:textId="77777777" w:rsidR="007F63C1" w:rsidRPr="0026069D" w:rsidRDefault="00000000">
            <w:pPr>
              <w:rPr>
                <w:lang w:val="ru-RU"/>
              </w:rPr>
            </w:pPr>
            <w:r w:rsidRPr="0026069D">
              <w:rPr>
                <w:lang w:val="ru-RU"/>
              </w:rPr>
              <w:t>Сопровождение по общим моментам работы продукта и мелким доработкам</w:t>
            </w:r>
          </w:p>
        </w:tc>
        <w:tc>
          <w:tcPr>
            <w:tcW w:w="4320" w:type="dxa"/>
          </w:tcPr>
          <w:p w14:paraId="0B1C4476" w14:textId="77777777" w:rsidR="007F63C1" w:rsidRDefault="00000000">
            <w:r>
              <w:t>Support for the total moments of the product and minor improvements</w:t>
            </w:r>
          </w:p>
        </w:tc>
      </w:tr>
      <w:tr w:rsidR="007F63C1" w14:paraId="0460BF99" w14:textId="77777777">
        <w:tc>
          <w:tcPr>
            <w:tcW w:w="4320" w:type="dxa"/>
          </w:tcPr>
          <w:p w14:paraId="4C3472B5" w14:textId="77777777" w:rsidR="007F63C1" w:rsidRDefault="00000000">
            <w:proofErr w:type="spellStart"/>
            <w:r>
              <w:t>Наши</w:t>
            </w:r>
            <w:proofErr w:type="spellEnd"/>
            <w:r>
              <w:t xml:space="preserve"> </w:t>
            </w:r>
            <w:proofErr w:type="spellStart"/>
            <w:r>
              <w:t>гарантии</w:t>
            </w:r>
            <w:proofErr w:type="spellEnd"/>
          </w:p>
        </w:tc>
        <w:tc>
          <w:tcPr>
            <w:tcW w:w="4320" w:type="dxa"/>
          </w:tcPr>
          <w:p w14:paraId="13216D09" w14:textId="77777777" w:rsidR="007F63C1" w:rsidRDefault="00000000">
            <w:r>
              <w:t>Our guarantees</w:t>
            </w:r>
          </w:p>
        </w:tc>
      </w:tr>
      <w:tr w:rsidR="007F63C1" w14:paraId="6FD2C648" w14:textId="77777777">
        <w:tc>
          <w:tcPr>
            <w:tcW w:w="4320" w:type="dxa"/>
          </w:tcPr>
          <w:p w14:paraId="0EA31572" w14:textId="77777777" w:rsidR="007F63C1" w:rsidRDefault="00000000">
            <w:proofErr w:type="spellStart"/>
            <w:r>
              <w:t>Лицензия</w:t>
            </w:r>
            <w:proofErr w:type="spellEnd"/>
            <w:r>
              <w:t xml:space="preserve"> ФСБ</w:t>
            </w:r>
          </w:p>
        </w:tc>
        <w:tc>
          <w:tcPr>
            <w:tcW w:w="4320" w:type="dxa"/>
          </w:tcPr>
          <w:p w14:paraId="217A671F" w14:textId="77777777" w:rsidR="007F63C1" w:rsidRDefault="00000000">
            <w:r>
              <w:t>FSB license</w:t>
            </w:r>
          </w:p>
        </w:tc>
      </w:tr>
      <w:tr w:rsidR="007F63C1" w14:paraId="4F205D2F" w14:textId="77777777">
        <w:tc>
          <w:tcPr>
            <w:tcW w:w="4320" w:type="dxa"/>
          </w:tcPr>
          <w:p w14:paraId="040DB6F0" w14:textId="77777777" w:rsidR="007F63C1" w:rsidRPr="0026069D" w:rsidRDefault="00000000">
            <w:pPr>
              <w:rPr>
                <w:lang w:val="ru-RU"/>
              </w:rPr>
            </w:pPr>
            <w:r w:rsidRPr="0026069D">
              <w:rPr>
                <w:lang w:val="ru-RU"/>
              </w:rPr>
              <w:t>Лицензия ФСБ на деятельность по криптографической защите информации</w:t>
            </w:r>
          </w:p>
        </w:tc>
        <w:tc>
          <w:tcPr>
            <w:tcW w:w="4320" w:type="dxa"/>
          </w:tcPr>
          <w:p w14:paraId="1D2FD58E" w14:textId="77777777" w:rsidR="007F63C1" w:rsidRDefault="00000000">
            <w:r>
              <w:t>FSB license for cryptographic information protection activities</w:t>
            </w:r>
          </w:p>
        </w:tc>
      </w:tr>
      <w:tr w:rsidR="007F63C1" w14:paraId="7C643AF3" w14:textId="77777777">
        <w:tc>
          <w:tcPr>
            <w:tcW w:w="4320" w:type="dxa"/>
          </w:tcPr>
          <w:p w14:paraId="27A3C18C" w14:textId="77777777" w:rsidR="007F63C1" w:rsidRDefault="00000000">
            <w:proofErr w:type="spellStart"/>
            <w:r>
              <w:t>Лицензия</w:t>
            </w:r>
            <w:proofErr w:type="spellEnd"/>
            <w:r>
              <w:t xml:space="preserve"> ФСТЭК</w:t>
            </w:r>
          </w:p>
        </w:tc>
        <w:tc>
          <w:tcPr>
            <w:tcW w:w="4320" w:type="dxa"/>
          </w:tcPr>
          <w:p w14:paraId="5044D9CC" w14:textId="77777777" w:rsidR="007F63C1" w:rsidRDefault="00000000">
            <w:r>
              <w:t>FSTEK license</w:t>
            </w:r>
          </w:p>
        </w:tc>
      </w:tr>
      <w:tr w:rsidR="007F63C1" w14:paraId="7B5607DD" w14:textId="77777777">
        <w:tc>
          <w:tcPr>
            <w:tcW w:w="4320" w:type="dxa"/>
          </w:tcPr>
          <w:p w14:paraId="2C36864C" w14:textId="77777777" w:rsidR="007F63C1" w:rsidRPr="0026069D" w:rsidRDefault="00000000">
            <w:pPr>
              <w:rPr>
                <w:lang w:val="ru-RU"/>
              </w:rPr>
            </w:pPr>
            <w:r w:rsidRPr="0026069D">
              <w:rPr>
                <w:lang w:val="ru-RU"/>
              </w:rPr>
              <w:t xml:space="preserve">Лицензия ФСТЭК на деятельность по технической защите конфиденциальной </w:t>
            </w:r>
            <w:r w:rsidRPr="0026069D">
              <w:rPr>
                <w:lang w:val="ru-RU"/>
              </w:rPr>
              <w:lastRenderedPageBreak/>
              <w:t>информации</w:t>
            </w:r>
          </w:p>
        </w:tc>
        <w:tc>
          <w:tcPr>
            <w:tcW w:w="4320" w:type="dxa"/>
          </w:tcPr>
          <w:p w14:paraId="42CADB90" w14:textId="77777777" w:rsidR="007F63C1" w:rsidRDefault="00000000">
            <w:r>
              <w:lastRenderedPageBreak/>
              <w:t>FSTEK license to work on technical protection of confidential information</w:t>
            </w:r>
          </w:p>
        </w:tc>
      </w:tr>
      <w:tr w:rsidR="007F63C1" w14:paraId="3F6A523A" w14:textId="77777777">
        <w:tc>
          <w:tcPr>
            <w:tcW w:w="4320" w:type="dxa"/>
          </w:tcPr>
          <w:p w14:paraId="2E78A059" w14:textId="77777777" w:rsidR="007F63C1" w:rsidRDefault="00000000">
            <w:proofErr w:type="spellStart"/>
            <w:r>
              <w:t>Сертификаты</w:t>
            </w:r>
            <w:proofErr w:type="spellEnd"/>
            <w:r>
              <w:t xml:space="preserve"> </w:t>
            </w:r>
            <w:proofErr w:type="spellStart"/>
            <w:r>
              <w:t>Bitrix</w:t>
            </w:r>
            <w:proofErr w:type="spellEnd"/>
          </w:p>
        </w:tc>
        <w:tc>
          <w:tcPr>
            <w:tcW w:w="4320" w:type="dxa"/>
          </w:tcPr>
          <w:p w14:paraId="64AC41EF" w14:textId="77777777" w:rsidR="007F63C1" w:rsidRDefault="00000000">
            <w:proofErr w:type="spellStart"/>
            <w:r>
              <w:t>Bitrix</w:t>
            </w:r>
            <w:proofErr w:type="spellEnd"/>
            <w:r>
              <w:t xml:space="preserve"> certificates</w:t>
            </w:r>
          </w:p>
        </w:tc>
      </w:tr>
      <w:tr w:rsidR="007F63C1" w14:paraId="75639EA8" w14:textId="77777777">
        <w:tc>
          <w:tcPr>
            <w:tcW w:w="4320" w:type="dxa"/>
          </w:tcPr>
          <w:p w14:paraId="6CE16431" w14:textId="77777777" w:rsidR="007F63C1" w:rsidRPr="0026069D" w:rsidRDefault="00000000">
            <w:pPr>
              <w:rPr>
                <w:lang w:val="ru-RU"/>
              </w:rPr>
            </w:pPr>
            <w:r w:rsidRPr="0026069D">
              <w:rPr>
                <w:lang w:val="ru-RU"/>
              </w:rPr>
              <w:t>Сертификаты о прохождении проверочных тестов от компании «1С-Битрикс»</w:t>
            </w:r>
          </w:p>
        </w:tc>
        <w:tc>
          <w:tcPr>
            <w:tcW w:w="4320" w:type="dxa"/>
          </w:tcPr>
          <w:p w14:paraId="1DCDA5F0" w14:textId="77777777" w:rsidR="007F63C1" w:rsidRDefault="00000000">
            <w:r>
              <w:t>Certificates of testing tests from 1C-Bitrix company</w:t>
            </w:r>
          </w:p>
        </w:tc>
      </w:tr>
      <w:tr w:rsidR="007F63C1" w14:paraId="3BCC5DC6" w14:textId="77777777">
        <w:tc>
          <w:tcPr>
            <w:tcW w:w="4320" w:type="dxa"/>
          </w:tcPr>
          <w:p w14:paraId="09CA9543" w14:textId="77777777" w:rsidR="007F63C1" w:rsidRDefault="00000000">
            <w:proofErr w:type="spellStart"/>
            <w:r>
              <w:t>Сертификаты</w:t>
            </w:r>
            <w:proofErr w:type="spellEnd"/>
            <w:r>
              <w:t xml:space="preserve"> ISO</w:t>
            </w:r>
          </w:p>
        </w:tc>
        <w:tc>
          <w:tcPr>
            <w:tcW w:w="4320" w:type="dxa"/>
          </w:tcPr>
          <w:p w14:paraId="3BCCD321" w14:textId="77777777" w:rsidR="007F63C1" w:rsidRDefault="00000000">
            <w:r>
              <w:t>ISO certificates</w:t>
            </w:r>
          </w:p>
        </w:tc>
      </w:tr>
      <w:tr w:rsidR="007F63C1" w14:paraId="30D910C4" w14:textId="77777777">
        <w:tc>
          <w:tcPr>
            <w:tcW w:w="4320" w:type="dxa"/>
          </w:tcPr>
          <w:p w14:paraId="2A364508" w14:textId="77777777" w:rsidR="007F63C1" w:rsidRDefault="00000000">
            <w:proofErr w:type="spellStart"/>
            <w:r>
              <w:t>Сертификаты</w:t>
            </w:r>
            <w:proofErr w:type="spellEnd"/>
            <w:r>
              <w:t xml:space="preserve"> </w:t>
            </w:r>
            <w:proofErr w:type="spellStart"/>
            <w:r>
              <w:t>соответствия</w:t>
            </w:r>
            <w:proofErr w:type="spellEnd"/>
            <w:r>
              <w:t xml:space="preserve"> </w:t>
            </w:r>
            <w:proofErr w:type="spellStart"/>
            <w:r>
              <w:t>требованиям</w:t>
            </w:r>
            <w:proofErr w:type="spellEnd"/>
            <w:r>
              <w:t xml:space="preserve"> ГОСТ</w:t>
            </w:r>
          </w:p>
        </w:tc>
        <w:tc>
          <w:tcPr>
            <w:tcW w:w="4320" w:type="dxa"/>
          </w:tcPr>
          <w:p w14:paraId="7F02FE0C" w14:textId="77777777" w:rsidR="007F63C1" w:rsidRDefault="00000000">
            <w:r>
              <w:t>Certificates of compliance with the requirements of GOST</w:t>
            </w:r>
          </w:p>
        </w:tc>
      </w:tr>
      <w:tr w:rsidR="007F63C1" w14:paraId="0CB9FD71" w14:textId="77777777">
        <w:tc>
          <w:tcPr>
            <w:tcW w:w="4320" w:type="dxa"/>
          </w:tcPr>
          <w:p w14:paraId="1264F32B" w14:textId="77777777" w:rsidR="007F63C1" w:rsidRDefault="00000000">
            <w:proofErr w:type="spellStart"/>
            <w:r>
              <w:t>Благодарственные</w:t>
            </w:r>
            <w:proofErr w:type="spellEnd"/>
            <w:r>
              <w:t xml:space="preserve"> </w:t>
            </w:r>
            <w:proofErr w:type="spellStart"/>
            <w:r>
              <w:t>письма</w:t>
            </w:r>
            <w:proofErr w:type="spellEnd"/>
          </w:p>
        </w:tc>
        <w:tc>
          <w:tcPr>
            <w:tcW w:w="4320" w:type="dxa"/>
          </w:tcPr>
          <w:p w14:paraId="45D1626E" w14:textId="77777777" w:rsidR="007F63C1" w:rsidRDefault="00000000">
            <w:r>
              <w:t>Thanksgiving letters</w:t>
            </w:r>
          </w:p>
        </w:tc>
      </w:tr>
      <w:tr w:rsidR="007F63C1" w14:paraId="735F1781" w14:textId="77777777">
        <w:tc>
          <w:tcPr>
            <w:tcW w:w="4320" w:type="dxa"/>
          </w:tcPr>
          <w:p w14:paraId="563C859B" w14:textId="77777777" w:rsidR="007F63C1" w:rsidRDefault="00000000">
            <w:proofErr w:type="spellStart"/>
            <w:r>
              <w:t>Благодарственные</w:t>
            </w:r>
            <w:proofErr w:type="spellEnd"/>
            <w:r>
              <w:t xml:space="preserve"> </w:t>
            </w:r>
            <w:proofErr w:type="spellStart"/>
            <w:r>
              <w:t>письма</w:t>
            </w:r>
            <w:proofErr w:type="spellEnd"/>
            <w:r>
              <w:t xml:space="preserve"> </w:t>
            </w:r>
            <w:proofErr w:type="spellStart"/>
            <w:r>
              <w:t>от</w:t>
            </w:r>
            <w:proofErr w:type="spellEnd"/>
            <w:r>
              <w:t xml:space="preserve"> </w:t>
            </w:r>
            <w:proofErr w:type="spellStart"/>
            <w:r>
              <w:t>клиентов</w:t>
            </w:r>
            <w:proofErr w:type="spellEnd"/>
          </w:p>
        </w:tc>
        <w:tc>
          <w:tcPr>
            <w:tcW w:w="4320" w:type="dxa"/>
          </w:tcPr>
          <w:p w14:paraId="6ADE75EE" w14:textId="77777777" w:rsidR="007F63C1" w:rsidRDefault="00000000">
            <w:r>
              <w:t>Gratitude letters from customers</w:t>
            </w:r>
          </w:p>
        </w:tc>
      </w:tr>
      <w:tr w:rsidR="007F63C1" w14:paraId="4BA35307" w14:textId="77777777">
        <w:tc>
          <w:tcPr>
            <w:tcW w:w="4320" w:type="dxa"/>
          </w:tcPr>
          <w:p w14:paraId="2215AD5F" w14:textId="77777777" w:rsidR="007F63C1" w:rsidRDefault="00000000">
            <w:proofErr w:type="spellStart"/>
            <w:r>
              <w:t>Официальный</w:t>
            </w:r>
            <w:proofErr w:type="spellEnd"/>
            <w:r>
              <w:t xml:space="preserve"> </w:t>
            </w:r>
            <w:proofErr w:type="spellStart"/>
            <w:r>
              <w:t>партнёр</w:t>
            </w:r>
            <w:proofErr w:type="spellEnd"/>
            <w:r>
              <w:t xml:space="preserve"> АО «</w:t>
            </w:r>
            <w:proofErr w:type="spellStart"/>
            <w:r>
              <w:t>Аксофт</w:t>
            </w:r>
            <w:proofErr w:type="spellEnd"/>
            <w:r>
              <w:t>»</w:t>
            </w:r>
          </w:p>
        </w:tc>
        <w:tc>
          <w:tcPr>
            <w:tcW w:w="4320" w:type="dxa"/>
          </w:tcPr>
          <w:p w14:paraId="34A8D294" w14:textId="77777777" w:rsidR="007F63C1" w:rsidRDefault="00000000">
            <w:r>
              <w:t xml:space="preserve">Official partner of </w:t>
            </w:r>
            <w:proofErr w:type="spellStart"/>
            <w:r>
              <w:t>Axoft</w:t>
            </w:r>
            <w:proofErr w:type="spellEnd"/>
            <w:r>
              <w:t xml:space="preserve"> JSC</w:t>
            </w:r>
          </w:p>
        </w:tc>
      </w:tr>
      <w:tr w:rsidR="007F63C1" w14:paraId="2D89DF7B" w14:textId="77777777">
        <w:tc>
          <w:tcPr>
            <w:tcW w:w="4320" w:type="dxa"/>
          </w:tcPr>
          <w:p w14:paraId="53B51686" w14:textId="77777777" w:rsidR="007F63C1" w:rsidRPr="0026069D" w:rsidRDefault="00000000">
            <w:pPr>
              <w:rPr>
                <w:lang w:val="ru-RU"/>
              </w:rPr>
            </w:pPr>
            <w:r w:rsidRPr="0026069D">
              <w:rPr>
                <w:lang w:val="ru-RU"/>
              </w:rPr>
              <w:t xml:space="preserve">Сертификат, подтверждающий статус официального партнера компании </w:t>
            </w:r>
            <w:proofErr w:type="spellStart"/>
            <w:r>
              <w:t>Axoft</w:t>
            </w:r>
            <w:proofErr w:type="spellEnd"/>
          </w:p>
        </w:tc>
        <w:tc>
          <w:tcPr>
            <w:tcW w:w="4320" w:type="dxa"/>
          </w:tcPr>
          <w:p w14:paraId="652DEA7E" w14:textId="77777777" w:rsidR="007F63C1" w:rsidRDefault="00000000">
            <w:r>
              <w:t xml:space="preserve">Certificate confirming the status of an official partner of </w:t>
            </w:r>
            <w:proofErr w:type="spellStart"/>
            <w:r>
              <w:t>Axoft</w:t>
            </w:r>
            <w:proofErr w:type="spellEnd"/>
          </w:p>
        </w:tc>
      </w:tr>
      <w:tr w:rsidR="007F63C1" w14:paraId="4D253351" w14:textId="77777777">
        <w:tc>
          <w:tcPr>
            <w:tcW w:w="4320" w:type="dxa"/>
          </w:tcPr>
          <w:p w14:paraId="1D4F4741" w14:textId="77777777" w:rsidR="007F63C1" w:rsidRPr="0026069D" w:rsidRDefault="00000000">
            <w:pPr>
              <w:rPr>
                <w:lang w:val="ru-RU"/>
              </w:rPr>
            </w:pPr>
            <w:r w:rsidRPr="0026069D">
              <w:rPr>
                <w:lang w:val="ru-RU"/>
              </w:rPr>
              <w:t>Авторизованный партнёр АО «Лаборатория Касперского»</w:t>
            </w:r>
          </w:p>
        </w:tc>
        <w:tc>
          <w:tcPr>
            <w:tcW w:w="4320" w:type="dxa"/>
          </w:tcPr>
          <w:p w14:paraId="056D4CBA" w14:textId="77777777" w:rsidR="007F63C1" w:rsidRDefault="00000000">
            <w:r>
              <w:t>Authorized partner of Kaspersky Laboratory</w:t>
            </w:r>
          </w:p>
        </w:tc>
      </w:tr>
      <w:tr w:rsidR="007F63C1" w14:paraId="778A6264" w14:textId="77777777">
        <w:tc>
          <w:tcPr>
            <w:tcW w:w="4320" w:type="dxa"/>
          </w:tcPr>
          <w:p w14:paraId="272E89A9" w14:textId="77777777" w:rsidR="007F63C1" w:rsidRDefault="00000000">
            <w:proofErr w:type="spellStart"/>
            <w:r>
              <w:t>Авторизованный</w:t>
            </w:r>
            <w:proofErr w:type="spellEnd"/>
            <w:r>
              <w:t xml:space="preserve"> </w:t>
            </w:r>
            <w:proofErr w:type="spellStart"/>
            <w:r>
              <w:t>партнер</w:t>
            </w:r>
            <w:proofErr w:type="spellEnd"/>
            <w:r>
              <w:t xml:space="preserve"> Astra Linux</w:t>
            </w:r>
          </w:p>
        </w:tc>
        <w:tc>
          <w:tcPr>
            <w:tcW w:w="4320" w:type="dxa"/>
          </w:tcPr>
          <w:p w14:paraId="3F63ED10" w14:textId="77777777" w:rsidR="007F63C1" w:rsidRDefault="00000000">
            <w:r>
              <w:t>ASTRA Linux authorized partner</w:t>
            </w:r>
          </w:p>
        </w:tc>
      </w:tr>
      <w:tr w:rsidR="007F63C1" w14:paraId="53892938" w14:textId="77777777">
        <w:tc>
          <w:tcPr>
            <w:tcW w:w="4320" w:type="dxa"/>
          </w:tcPr>
          <w:p w14:paraId="12ED7F88" w14:textId="77777777" w:rsidR="007F63C1" w:rsidRPr="0026069D" w:rsidRDefault="00000000">
            <w:pPr>
              <w:rPr>
                <w:lang w:val="ru-RU"/>
              </w:rPr>
            </w:pPr>
            <w:r w:rsidRPr="0026069D">
              <w:rPr>
                <w:lang w:val="ru-RU"/>
              </w:rPr>
              <w:t>Сертификат, подтверждающий официальное партнёрство с ООО «</w:t>
            </w:r>
            <w:proofErr w:type="spellStart"/>
            <w:r w:rsidRPr="0026069D">
              <w:rPr>
                <w:lang w:val="ru-RU"/>
              </w:rPr>
              <w:t>РусБИТ</w:t>
            </w:r>
            <w:proofErr w:type="spellEnd"/>
            <w:r>
              <w:t>ex</w:t>
            </w:r>
            <w:r w:rsidRPr="0026069D">
              <w:rPr>
                <w:lang w:val="ru-RU"/>
              </w:rPr>
              <w:t>-Астра»</w:t>
            </w:r>
          </w:p>
        </w:tc>
        <w:tc>
          <w:tcPr>
            <w:tcW w:w="4320" w:type="dxa"/>
          </w:tcPr>
          <w:p w14:paraId="3C4238C8" w14:textId="77777777" w:rsidR="007F63C1" w:rsidRDefault="00000000">
            <w:r>
              <w:t xml:space="preserve">Certificate confirming the official partnership with </w:t>
            </w:r>
            <w:proofErr w:type="spellStart"/>
            <w:r>
              <w:t>Rusbitex</w:t>
            </w:r>
            <w:proofErr w:type="spellEnd"/>
            <w:r>
              <w:t>-Astra LLC</w:t>
            </w:r>
          </w:p>
        </w:tc>
      </w:tr>
      <w:tr w:rsidR="007F63C1" w14:paraId="63A9F4A2" w14:textId="77777777">
        <w:tc>
          <w:tcPr>
            <w:tcW w:w="4320" w:type="dxa"/>
          </w:tcPr>
          <w:p w14:paraId="4FFF3E02" w14:textId="77777777" w:rsidR="007F63C1" w:rsidRDefault="00000000">
            <w:proofErr w:type="spellStart"/>
            <w:r>
              <w:t>Отзывы</w:t>
            </w:r>
            <w:proofErr w:type="spellEnd"/>
            <w:r>
              <w:t xml:space="preserve"> </w:t>
            </w:r>
            <w:proofErr w:type="spellStart"/>
            <w:r>
              <w:t>наших</w:t>
            </w:r>
            <w:proofErr w:type="spellEnd"/>
            <w:r>
              <w:t xml:space="preserve"> </w:t>
            </w:r>
            <w:proofErr w:type="spellStart"/>
            <w:r>
              <w:t>клиентов</w:t>
            </w:r>
            <w:proofErr w:type="spellEnd"/>
          </w:p>
        </w:tc>
        <w:tc>
          <w:tcPr>
            <w:tcW w:w="4320" w:type="dxa"/>
          </w:tcPr>
          <w:p w14:paraId="0DFAA573" w14:textId="77777777" w:rsidR="007F63C1" w:rsidRDefault="00000000">
            <w:r>
              <w:t>Reviews of our customers</w:t>
            </w:r>
          </w:p>
        </w:tc>
      </w:tr>
      <w:tr w:rsidR="007F63C1" w14:paraId="62599C05" w14:textId="77777777">
        <w:tc>
          <w:tcPr>
            <w:tcW w:w="4320" w:type="dxa"/>
          </w:tcPr>
          <w:p w14:paraId="0A1ACC1D" w14:textId="77777777" w:rsidR="007F63C1" w:rsidRDefault="00000000">
            <w:proofErr w:type="spellStart"/>
            <w:r>
              <w:t>Рапопорт</w:t>
            </w:r>
            <w:proofErr w:type="spellEnd"/>
            <w:r>
              <w:t xml:space="preserve"> </w:t>
            </w:r>
            <w:proofErr w:type="spellStart"/>
            <w:r>
              <w:t>Леонид</w:t>
            </w:r>
            <w:proofErr w:type="spellEnd"/>
            <w:r>
              <w:t xml:space="preserve"> </w:t>
            </w:r>
            <w:proofErr w:type="spellStart"/>
            <w:r>
              <w:t>Аронович</w:t>
            </w:r>
            <w:proofErr w:type="spellEnd"/>
          </w:p>
        </w:tc>
        <w:tc>
          <w:tcPr>
            <w:tcW w:w="4320" w:type="dxa"/>
          </w:tcPr>
          <w:p w14:paraId="41151F2B" w14:textId="77777777" w:rsidR="007F63C1" w:rsidRDefault="00000000">
            <w:r>
              <w:t>Rapoport Leonid Aronovich</w:t>
            </w:r>
          </w:p>
        </w:tc>
      </w:tr>
      <w:tr w:rsidR="007F63C1" w14:paraId="016FE89C" w14:textId="77777777">
        <w:tc>
          <w:tcPr>
            <w:tcW w:w="4320" w:type="dxa"/>
          </w:tcPr>
          <w:p w14:paraId="22C35F22" w14:textId="77777777" w:rsidR="007F63C1" w:rsidRPr="0026069D" w:rsidRDefault="00000000">
            <w:pPr>
              <w:rPr>
                <w:lang w:val="ru-RU"/>
              </w:rPr>
            </w:pPr>
            <w:r w:rsidRPr="0026069D">
              <w:rPr>
                <w:lang w:val="ru-RU"/>
              </w:rPr>
              <w:t>Министерство физической культуры, спорта и молодежной политики Свердловской области</w:t>
            </w:r>
          </w:p>
        </w:tc>
        <w:tc>
          <w:tcPr>
            <w:tcW w:w="4320" w:type="dxa"/>
          </w:tcPr>
          <w:p w14:paraId="3C2563BC" w14:textId="77777777" w:rsidR="007F63C1" w:rsidRDefault="00000000">
            <w:r>
              <w:t xml:space="preserve">The Ministry of Physical Culture, </w:t>
            </w:r>
            <w:proofErr w:type="gramStart"/>
            <w:r>
              <w:t>Sports</w:t>
            </w:r>
            <w:proofErr w:type="gramEnd"/>
            <w:r>
              <w:t xml:space="preserve"> and Youth Policy of the Sverdlovsk Region</w:t>
            </w:r>
          </w:p>
        </w:tc>
      </w:tr>
      <w:tr w:rsidR="007F63C1" w14:paraId="1B4BB931" w14:textId="77777777">
        <w:tc>
          <w:tcPr>
            <w:tcW w:w="4320" w:type="dxa"/>
          </w:tcPr>
          <w:p w14:paraId="3D3B5CD3" w14:textId="77777777" w:rsidR="007F63C1" w:rsidRPr="0026069D" w:rsidRDefault="00000000">
            <w:pPr>
              <w:rPr>
                <w:lang w:val="ru-RU"/>
              </w:rPr>
            </w:pPr>
            <w:r w:rsidRPr="0026069D">
              <w:rPr>
                <w:lang w:val="ru-RU"/>
              </w:rPr>
              <w:t xml:space="preserve">Министерство физической культуры, спорта и молодежной политики Свердловской области выражает вам благодарность за большой вклад в развитие волонтерского движения в Свердловской области посредством разработки и реализации проекта «Волонтёрский информационный портал Свердловской области» - </w:t>
            </w:r>
            <w:proofErr w:type="spellStart"/>
            <w:r>
              <w:lastRenderedPageBreak/>
              <w:t>volural</w:t>
            </w:r>
            <w:proofErr w:type="spellEnd"/>
            <w:r w:rsidRPr="0026069D">
              <w:rPr>
                <w:lang w:val="ru-RU"/>
              </w:rPr>
              <w:t>.</w:t>
            </w:r>
            <w:proofErr w:type="spellStart"/>
            <w:r>
              <w:t>ru</w:t>
            </w:r>
            <w:proofErr w:type="spellEnd"/>
            <w:r w:rsidRPr="0026069D">
              <w:rPr>
                <w:lang w:val="ru-RU"/>
              </w:rPr>
              <w:t>. Надеемся на дальнейшее плодотворное сотрудничество!</w:t>
            </w:r>
          </w:p>
        </w:tc>
        <w:tc>
          <w:tcPr>
            <w:tcW w:w="4320" w:type="dxa"/>
          </w:tcPr>
          <w:p w14:paraId="2964CE51" w14:textId="77777777" w:rsidR="007F63C1" w:rsidRDefault="00000000">
            <w:r>
              <w:lastRenderedPageBreak/>
              <w:t xml:space="preserve">The Ministry of Physical Culture, Sports and Youth Policy of the Sverdlovsk Region expresses gratitude to you for the great contribution to the development of the volunteer movement in the Sverdlovsk region through the development and implementation of the project “Volunteer Information Portal of the Sverdlovsk Region” - </w:t>
            </w:r>
            <w:proofErr w:type="spellStart"/>
            <w:r>
              <w:t>Volural.ru.We</w:t>
            </w:r>
            <w:proofErr w:type="spellEnd"/>
            <w:r>
              <w:t xml:space="preserve"> hope for further </w:t>
            </w:r>
            <w:r>
              <w:lastRenderedPageBreak/>
              <w:t>fruitful cooperation!</w:t>
            </w:r>
          </w:p>
        </w:tc>
      </w:tr>
      <w:tr w:rsidR="007F63C1" w14:paraId="7104755D" w14:textId="77777777">
        <w:tc>
          <w:tcPr>
            <w:tcW w:w="4320" w:type="dxa"/>
          </w:tcPr>
          <w:p w14:paraId="430C5661" w14:textId="77777777" w:rsidR="007F63C1" w:rsidRDefault="00000000">
            <w:proofErr w:type="spellStart"/>
            <w:r>
              <w:lastRenderedPageBreak/>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4B5AAF50" w14:textId="77777777" w:rsidR="007F63C1" w:rsidRDefault="00000000">
            <w:r>
              <w:t>Maksimova Anna Sergeevna</w:t>
            </w:r>
          </w:p>
        </w:tc>
      </w:tr>
      <w:tr w:rsidR="007F63C1" w14:paraId="14039402" w14:textId="77777777">
        <w:tc>
          <w:tcPr>
            <w:tcW w:w="4320" w:type="dxa"/>
          </w:tcPr>
          <w:p w14:paraId="531760CD" w14:textId="77777777" w:rsidR="007F63C1" w:rsidRDefault="00000000">
            <w:r>
              <w:t>ФГБУ «ИНФОРМАВТОДОР»</w:t>
            </w:r>
          </w:p>
        </w:tc>
        <w:tc>
          <w:tcPr>
            <w:tcW w:w="4320" w:type="dxa"/>
          </w:tcPr>
          <w:p w14:paraId="42E98797" w14:textId="77777777" w:rsidR="007F63C1" w:rsidRDefault="00000000">
            <w:r>
              <w:t>FSBI "</w:t>
            </w:r>
            <w:proofErr w:type="spellStart"/>
            <w:r>
              <w:t>Informavtodor</w:t>
            </w:r>
            <w:proofErr w:type="spellEnd"/>
            <w:r>
              <w:t>"</w:t>
            </w:r>
          </w:p>
        </w:tc>
      </w:tr>
      <w:tr w:rsidR="007F63C1" w14:paraId="7A57BECD" w14:textId="77777777">
        <w:tc>
          <w:tcPr>
            <w:tcW w:w="4320" w:type="dxa"/>
          </w:tcPr>
          <w:p w14:paraId="6851D6A2" w14:textId="77777777" w:rsidR="007F63C1" w:rsidRPr="0026069D" w:rsidRDefault="00000000">
            <w:pPr>
              <w:rPr>
                <w:lang w:val="ru-RU"/>
              </w:rPr>
            </w:pPr>
            <w:r w:rsidRPr="0026069D">
              <w:rPr>
                <w:lang w:val="ru-RU"/>
              </w:rPr>
              <w:t>ФГБУ «ИНФОРМАВТОДОР» выражает искреннюю признательность и огромную благодарность коллективу ООО «66 Бит» за проведение работ в рамках договора № 1111 от 11.11.2020 г. по развитию основного интернет-ресурса «Безопасные и качественные дороги» и сопутствующих информационных систем. Отдельно выражаем благодарность за адекватное понимание потребностей организации и внимательное отношение ко всем нашим пожеланиям.</w:t>
            </w:r>
          </w:p>
        </w:tc>
        <w:tc>
          <w:tcPr>
            <w:tcW w:w="4320" w:type="dxa"/>
          </w:tcPr>
          <w:p w14:paraId="26A3F0C0" w14:textId="77777777" w:rsidR="007F63C1" w:rsidRDefault="00000000">
            <w:r>
              <w:t>The Federal State Budgetary Institution “</w:t>
            </w:r>
            <w:proofErr w:type="spellStart"/>
            <w:r>
              <w:t>Informavtodor</w:t>
            </w:r>
            <w:proofErr w:type="spellEnd"/>
            <w:r>
              <w:t xml:space="preserve">” expresses sincere gratitude and great gratitude to the staff of 66 bit LLC for the work under the Agreement No. 1111 of 11.11.2020 for the development of the main Internet resource “Safe and high-quality roads” and related information </w:t>
            </w:r>
            <w:proofErr w:type="spellStart"/>
            <w:proofErr w:type="gramStart"/>
            <w:r>
              <w:t>systems.Separately</w:t>
            </w:r>
            <w:proofErr w:type="spellEnd"/>
            <w:proofErr w:type="gramEnd"/>
            <w:r>
              <w:t>, we express our gratitude for the adequate understanding of the needs of the organization and an attentive attitude to all our wishes.</w:t>
            </w:r>
          </w:p>
        </w:tc>
      </w:tr>
      <w:tr w:rsidR="007F63C1" w14:paraId="1EC6D3E0" w14:textId="77777777">
        <w:tc>
          <w:tcPr>
            <w:tcW w:w="4320" w:type="dxa"/>
          </w:tcPr>
          <w:p w14:paraId="133FC280" w14:textId="77777777" w:rsidR="007F63C1" w:rsidRPr="0026069D" w:rsidRDefault="00000000">
            <w:pPr>
              <w:rPr>
                <w:lang w:val="ru-RU"/>
              </w:rPr>
            </w:pPr>
            <w:r w:rsidRPr="0026069D">
              <w:rPr>
                <w:lang w:val="ru-RU"/>
              </w:rPr>
              <w:t>ФГБУ «ИНФОРМАВТОДОР» выражает благодарность ООО «66 Бит» за создание модуля «Перечень подведомственных организаций» для официального интернет-сайта Федерального дорожного агентства, настройке ролевой модели и оптимизации скорости загрузки контента для подведомственных Росавтодору федеральных казенных учреждений в рамках Договора № 0110-3 от 01.10.2020 г. Поставленные задачи были выполнены сотрудниками ООО «66 Бит» профессионально и в полном соответствии с ожиданиями заказчика.</w:t>
            </w:r>
          </w:p>
        </w:tc>
        <w:tc>
          <w:tcPr>
            <w:tcW w:w="4320" w:type="dxa"/>
          </w:tcPr>
          <w:p w14:paraId="10155E14" w14:textId="77777777" w:rsidR="007F63C1" w:rsidRDefault="00000000">
            <w:r>
              <w:t>The Federal State Budgetary Educational Institution “</w:t>
            </w:r>
            <w:proofErr w:type="spellStart"/>
            <w:r>
              <w:t>Informavtodor</w:t>
            </w:r>
            <w:proofErr w:type="spellEnd"/>
            <w:r>
              <w:t xml:space="preserve">” expresses gratitude to “66 beat LLC” for creating the “List of subordinate organizations” for the official Internet site of the Federal Road Agency, setting up the role model and optimizing the speed of contrasting the content of federal state institutions subordinate to the </w:t>
            </w:r>
            <w:proofErr w:type="spellStart"/>
            <w:r>
              <w:t>Rosavtodor</w:t>
            </w:r>
            <w:proofErr w:type="spellEnd"/>
            <w:r>
              <w:t xml:space="preserve"> under the Agreement No. 0110-301.10.2020. The assigned tasks were completed by employees of </w:t>
            </w:r>
            <w:proofErr w:type="gramStart"/>
            <w:r>
              <w:t>66 bit</w:t>
            </w:r>
            <w:proofErr w:type="gramEnd"/>
            <w:r>
              <w:t xml:space="preserve"> LLC professionally and in full accordance with the expectations of the customer.</w:t>
            </w:r>
          </w:p>
        </w:tc>
      </w:tr>
      <w:tr w:rsidR="007F63C1" w14:paraId="7F9D8A21" w14:textId="77777777">
        <w:tc>
          <w:tcPr>
            <w:tcW w:w="4320" w:type="dxa"/>
          </w:tcPr>
          <w:p w14:paraId="4CBAEB1A" w14:textId="77777777" w:rsidR="007F63C1" w:rsidRDefault="00000000">
            <w:r w:rsidRPr="0026069D">
              <w:rPr>
                <w:lang w:val="ru-RU"/>
              </w:rPr>
              <w:t xml:space="preserve">ФГБУ «ИНФОРМАВТОДОР» благодарит ООО «66 Бит» за проявленный высокий профессионализм в проведении работ в рамках договора </w:t>
            </w:r>
            <w:proofErr w:type="gramStart"/>
            <w:r w:rsidRPr="0026069D">
              <w:rPr>
                <w:lang w:val="ru-RU"/>
              </w:rPr>
              <w:t>№ 2406-2</w:t>
            </w:r>
            <w:proofErr w:type="gramEnd"/>
            <w:r w:rsidRPr="0026069D">
              <w:rPr>
                <w:lang w:val="ru-RU"/>
              </w:rPr>
              <w:t xml:space="preserve"> от 24.06.2019 по переформатированию интернет-ресурса «Безопасные и качественные дороги» под цели и задачи национального проекта «Безопасные и </w:t>
            </w:r>
            <w:r w:rsidRPr="0026069D">
              <w:rPr>
                <w:lang w:val="ru-RU"/>
              </w:rPr>
              <w:lastRenderedPageBreak/>
              <w:t xml:space="preserve">качественные автомобильные дороги», его развитие и эксплуатацию. Большой опыт и профессионализм в разработке сайтов крупного масштаба, компетентность, быстрое решение вопросов, возникающих в ходе работы, ответственность и доброжелательность персонала ООО «66 Бит» сделали сотрудничество с ФГБУ «ИНФОРМАВТОДОР» приятным, плодотворным и эффективным. </w:t>
            </w:r>
            <w:proofErr w:type="spellStart"/>
            <w:r>
              <w:t>Желаем</w:t>
            </w:r>
            <w:proofErr w:type="spellEnd"/>
            <w:r>
              <w:t xml:space="preserve"> ООО «66 </w:t>
            </w:r>
            <w:proofErr w:type="spellStart"/>
            <w:r>
              <w:t>Бит</w:t>
            </w:r>
            <w:proofErr w:type="spellEnd"/>
            <w:r>
              <w:t xml:space="preserve">» </w:t>
            </w:r>
            <w:proofErr w:type="spellStart"/>
            <w:r>
              <w:t>процветания</w:t>
            </w:r>
            <w:proofErr w:type="spellEnd"/>
            <w:r>
              <w:t xml:space="preserve"> и </w:t>
            </w:r>
            <w:proofErr w:type="spellStart"/>
            <w:r>
              <w:t>дальнейшего</w:t>
            </w:r>
            <w:proofErr w:type="spellEnd"/>
            <w:r>
              <w:t xml:space="preserve"> </w:t>
            </w:r>
            <w:proofErr w:type="spellStart"/>
            <w:r>
              <w:t>удержания</w:t>
            </w:r>
            <w:proofErr w:type="spellEnd"/>
            <w:r>
              <w:t xml:space="preserve"> </w:t>
            </w:r>
            <w:proofErr w:type="spellStart"/>
            <w:r>
              <w:t>лидерских</w:t>
            </w:r>
            <w:proofErr w:type="spellEnd"/>
            <w:r>
              <w:t xml:space="preserve"> </w:t>
            </w:r>
            <w:proofErr w:type="spellStart"/>
            <w:r>
              <w:t>позиций</w:t>
            </w:r>
            <w:proofErr w:type="spellEnd"/>
            <w:r>
              <w:t>.</w:t>
            </w:r>
          </w:p>
        </w:tc>
        <w:tc>
          <w:tcPr>
            <w:tcW w:w="4320" w:type="dxa"/>
          </w:tcPr>
          <w:p w14:paraId="39DA1D29" w14:textId="77777777" w:rsidR="007F63C1" w:rsidRDefault="00000000">
            <w:r>
              <w:lastRenderedPageBreak/>
              <w:t>FSBI “</w:t>
            </w:r>
            <w:proofErr w:type="spellStart"/>
            <w:r>
              <w:t>Informavtodor</w:t>
            </w:r>
            <w:proofErr w:type="spellEnd"/>
            <w:r>
              <w:t xml:space="preserve">” thanks 66 bit LLC for the high professionalism in the work under the Agreement No. 2406-24 dated 06/24/2019 to reformat the Internet resource “Safe and high-quality roads” for the goals and objectives of the national project “Safe and high-quality </w:t>
            </w:r>
            <w:proofErr w:type="spellStart"/>
            <w:r>
              <w:t>roadsRoads</w:t>
            </w:r>
            <w:proofErr w:type="spellEnd"/>
            <w:r>
              <w:t xml:space="preserve"> ”, its development and </w:t>
            </w:r>
            <w:proofErr w:type="spellStart"/>
            <w:r>
              <w:t>operation.Extensive</w:t>
            </w:r>
            <w:proofErr w:type="spellEnd"/>
            <w:r>
              <w:t xml:space="preserve"> </w:t>
            </w:r>
            <w:r>
              <w:lastRenderedPageBreak/>
              <w:t>experience and professionalism in the development of sites of a large scale, competence, a quick solution to issues arising during the work, the responsibility and goodwill of the personnel of the 66 Bit LLC made cooperation with the FSBI “</w:t>
            </w:r>
            <w:proofErr w:type="spellStart"/>
            <w:r>
              <w:t>Informavtodor</w:t>
            </w:r>
            <w:proofErr w:type="spellEnd"/>
            <w:r>
              <w:t xml:space="preserve">” pleasant, fruitful and </w:t>
            </w:r>
            <w:proofErr w:type="spellStart"/>
            <w:r>
              <w:t>effective.We</w:t>
            </w:r>
            <w:proofErr w:type="spellEnd"/>
            <w:r>
              <w:t xml:space="preserve"> wish LLC "66 bits" of prosperity and further retention of leadership positions.</w:t>
            </w:r>
          </w:p>
        </w:tc>
      </w:tr>
      <w:tr w:rsidR="007F63C1" w14:paraId="7FCF8880" w14:textId="77777777">
        <w:tc>
          <w:tcPr>
            <w:tcW w:w="4320" w:type="dxa"/>
          </w:tcPr>
          <w:p w14:paraId="59C904D4" w14:textId="77777777" w:rsidR="007F63C1" w:rsidRPr="0026069D" w:rsidRDefault="00000000">
            <w:pPr>
              <w:rPr>
                <w:lang w:val="ru-RU"/>
              </w:rPr>
            </w:pPr>
            <w:r w:rsidRPr="0026069D">
              <w:rPr>
                <w:lang w:val="ru-RU"/>
              </w:rPr>
              <w:lastRenderedPageBreak/>
              <w:t>ФГБУ «ИНФОРМАВТОДОР» выражает благодарность коллективу ООО «66 Бит» за проведение работ в рамках договора № 904 от 20.09.2018 г. по разработке информационной системы помощи участникам и посетителям международной специализированной выставки «Дорога 2018». Благодаря блестящей работе и оперативной обработке запросов сотрудниками ООО «66 Бит», участники и посетители международной специализированной выставки «Дорога 2018» были своевременно и в удобном формате информированы обо всех актуальных событиях мероприятия. Поставленные задачи были выполнены компанией ООО «66 Бит» профессионально и в полном соответствии с ожиданиями заказчика.</w:t>
            </w:r>
          </w:p>
        </w:tc>
        <w:tc>
          <w:tcPr>
            <w:tcW w:w="4320" w:type="dxa"/>
          </w:tcPr>
          <w:p w14:paraId="0FCB2823" w14:textId="77777777" w:rsidR="007F63C1" w:rsidRDefault="00000000">
            <w:r>
              <w:t>The Federal State Budgetary Educational Institution “</w:t>
            </w:r>
            <w:proofErr w:type="spellStart"/>
            <w:r>
              <w:t>Informavtodor</w:t>
            </w:r>
            <w:proofErr w:type="spellEnd"/>
            <w:r>
              <w:t xml:space="preserve">” expresses gratitude to the team of 66 bit LLC for the work under the Treaty No. 904 of 09/20/2018 to develop an information system for assistance to participants and visitors to the International Specialized Exhibition “Road 2018”.Thanks to the brilliant work and operational processing of requests by employees of 66 bit LLC, participants and visitors to the international specialized exhibition “Road 2018” were timely and in a convenient format were informed about all the current events of the </w:t>
            </w:r>
            <w:proofErr w:type="spellStart"/>
            <w:r>
              <w:t>event.The</w:t>
            </w:r>
            <w:proofErr w:type="spellEnd"/>
            <w:r>
              <w:t xml:space="preserve"> assigned tasks were completed by the company “66 bit” professionally and in full accordance with the expectations of the customer.</w:t>
            </w:r>
          </w:p>
        </w:tc>
      </w:tr>
      <w:tr w:rsidR="007F63C1" w14:paraId="65069D27" w14:textId="77777777">
        <w:tc>
          <w:tcPr>
            <w:tcW w:w="4320" w:type="dxa"/>
          </w:tcPr>
          <w:p w14:paraId="57B482C5" w14:textId="77777777" w:rsidR="007F63C1" w:rsidRDefault="00000000">
            <w:proofErr w:type="spellStart"/>
            <w:r>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4309AB8A" w14:textId="77777777" w:rsidR="007F63C1" w:rsidRDefault="00000000">
            <w:r>
              <w:t>FAQ</w:t>
            </w:r>
          </w:p>
        </w:tc>
      </w:tr>
      <w:tr w:rsidR="007F63C1" w14:paraId="1CEEFBE7" w14:textId="77777777">
        <w:tc>
          <w:tcPr>
            <w:tcW w:w="4320" w:type="dxa"/>
          </w:tcPr>
          <w:p w14:paraId="49C7E112" w14:textId="77777777" w:rsidR="007F63C1" w:rsidRDefault="00000000">
            <w:proofErr w:type="spellStart"/>
            <w:r>
              <w:t>Что</w:t>
            </w:r>
            <w:proofErr w:type="spellEnd"/>
            <w:r>
              <w:t xml:space="preserve"> </w:t>
            </w:r>
            <w:proofErr w:type="spellStart"/>
            <w:r>
              <w:t>такое</w:t>
            </w:r>
            <w:proofErr w:type="spellEnd"/>
            <w:r>
              <w:t xml:space="preserve"> </w:t>
            </w:r>
            <w:proofErr w:type="spellStart"/>
            <w:r>
              <w:t>информационная</w:t>
            </w:r>
            <w:proofErr w:type="spellEnd"/>
            <w:r>
              <w:t xml:space="preserve"> </w:t>
            </w:r>
            <w:proofErr w:type="spellStart"/>
            <w:r>
              <w:t>система</w:t>
            </w:r>
            <w:proofErr w:type="spellEnd"/>
            <w:r>
              <w:t>?</w:t>
            </w:r>
          </w:p>
        </w:tc>
        <w:tc>
          <w:tcPr>
            <w:tcW w:w="4320" w:type="dxa"/>
          </w:tcPr>
          <w:p w14:paraId="14124BB4" w14:textId="77777777" w:rsidR="007F63C1" w:rsidRDefault="00000000">
            <w:r>
              <w:t>What is an information system?</w:t>
            </w:r>
          </w:p>
        </w:tc>
      </w:tr>
      <w:tr w:rsidR="007F63C1" w14:paraId="20E25255" w14:textId="77777777">
        <w:tc>
          <w:tcPr>
            <w:tcW w:w="4320" w:type="dxa"/>
          </w:tcPr>
          <w:p w14:paraId="174299A6" w14:textId="77777777" w:rsidR="007F63C1" w:rsidRPr="0026069D" w:rsidRDefault="00000000">
            <w:pPr>
              <w:rPr>
                <w:lang w:val="ru-RU"/>
              </w:rPr>
            </w:pPr>
            <w:r w:rsidRPr="0026069D">
              <w:rPr>
                <w:lang w:val="ru-RU"/>
              </w:rPr>
              <w:t xml:space="preserve">Информационная система (ИС) – это совокупность аппаратного и программного обеспечения, баз данных, средств связи и других технических </w:t>
            </w:r>
            <w:r w:rsidRPr="0026069D">
              <w:rPr>
                <w:lang w:val="ru-RU"/>
              </w:rPr>
              <w:lastRenderedPageBreak/>
              <w:t>средств, предназначенных для сбора, хранения, обработки и передачи информации в рамках определенной организации или предприятия.</w:t>
            </w:r>
          </w:p>
        </w:tc>
        <w:tc>
          <w:tcPr>
            <w:tcW w:w="4320" w:type="dxa"/>
          </w:tcPr>
          <w:p w14:paraId="710D28C7" w14:textId="77777777" w:rsidR="007F63C1" w:rsidRDefault="00000000">
            <w:r>
              <w:lastRenderedPageBreak/>
              <w:t xml:space="preserve">The information system (IS) is a set of hardware and software, databases, </w:t>
            </w:r>
            <w:proofErr w:type="gramStart"/>
            <w:r>
              <w:t>communications</w:t>
            </w:r>
            <w:proofErr w:type="gramEnd"/>
            <w:r>
              <w:t xml:space="preserve"> and other technical means intended for the collection, storage, </w:t>
            </w:r>
            <w:r>
              <w:lastRenderedPageBreak/>
              <w:t>processing and transfer of information within a certain organization or enterprise.</w:t>
            </w:r>
          </w:p>
        </w:tc>
      </w:tr>
      <w:tr w:rsidR="007F63C1" w14:paraId="5107E5C2" w14:textId="77777777">
        <w:tc>
          <w:tcPr>
            <w:tcW w:w="4320" w:type="dxa"/>
          </w:tcPr>
          <w:p w14:paraId="257D3A0F" w14:textId="77777777" w:rsidR="007F63C1" w:rsidRDefault="00000000">
            <w:proofErr w:type="spellStart"/>
            <w:r>
              <w:lastRenderedPageBreak/>
              <w:t>Зачем</w:t>
            </w:r>
            <w:proofErr w:type="spellEnd"/>
            <w:r>
              <w:t xml:space="preserve"> </w:t>
            </w:r>
            <w:proofErr w:type="spellStart"/>
            <w:r>
              <w:t>нужны</w:t>
            </w:r>
            <w:proofErr w:type="spellEnd"/>
            <w:r>
              <w:t xml:space="preserve"> </w:t>
            </w:r>
            <w:proofErr w:type="spellStart"/>
            <w:r>
              <w:t>информационные</w:t>
            </w:r>
            <w:proofErr w:type="spellEnd"/>
            <w:r>
              <w:t xml:space="preserve"> </w:t>
            </w:r>
            <w:proofErr w:type="spellStart"/>
            <w:r>
              <w:t>системы</w:t>
            </w:r>
            <w:proofErr w:type="spellEnd"/>
            <w:r>
              <w:t>?</w:t>
            </w:r>
          </w:p>
        </w:tc>
        <w:tc>
          <w:tcPr>
            <w:tcW w:w="4320" w:type="dxa"/>
          </w:tcPr>
          <w:p w14:paraId="5029073F" w14:textId="77777777" w:rsidR="007F63C1" w:rsidRDefault="00000000">
            <w:r>
              <w:t>Why are information systems needed?</w:t>
            </w:r>
          </w:p>
        </w:tc>
      </w:tr>
      <w:tr w:rsidR="007F63C1" w14:paraId="2C66C3A0" w14:textId="77777777">
        <w:tc>
          <w:tcPr>
            <w:tcW w:w="4320" w:type="dxa"/>
          </w:tcPr>
          <w:p w14:paraId="37063691" w14:textId="77777777" w:rsidR="007F63C1" w:rsidRPr="0026069D" w:rsidRDefault="00000000">
            <w:pPr>
              <w:rPr>
                <w:lang w:val="ru-RU"/>
              </w:rPr>
            </w:pPr>
            <w:r w:rsidRPr="0026069D">
              <w:rPr>
                <w:lang w:val="ru-RU"/>
              </w:rPr>
              <w:t>Информационные системы позволяют автоматизировать бизнес-процессы, управлять ресурсами и обеспечивать взаимодействие между различными подразделениями компании.</w:t>
            </w:r>
          </w:p>
        </w:tc>
        <w:tc>
          <w:tcPr>
            <w:tcW w:w="4320" w:type="dxa"/>
          </w:tcPr>
          <w:p w14:paraId="04683285" w14:textId="77777777" w:rsidR="007F63C1" w:rsidRDefault="00000000">
            <w:r>
              <w:t>Information systems allow you to automate business processes, manage resources and ensure interaction between different divisions of the company.</w:t>
            </w:r>
          </w:p>
        </w:tc>
      </w:tr>
      <w:tr w:rsidR="007F63C1" w14:paraId="1838A877" w14:textId="77777777">
        <w:tc>
          <w:tcPr>
            <w:tcW w:w="4320" w:type="dxa"/>
          </w:tcPr>
          <w:p w14:paraId="7D6BAA83" w14:textId="77777777" w:rsidR="007F63C1" w:rsidRPr="0026069D" w:rsidRDefault="00000000">
            <w:pPr>
              <w:rPr>
                <w:lang w:val="ru-RU"/>
              </w:rPr>
            </w:pPr>
            <w:r w:rsidRPr="0026069D">
              <w:rPr>
                <w:lang w:val="ru-RU"/>
              </w:rPr>
              <w:t>Сколько стоит разработка информационной системы?</w:t>
            </w:r>
          </w:p>
        </w:tc>
        <w:tc>
          <w:tcPr>
            <w:tcW w:w="4320" w:type="dxa"/>
          </w:tcPr>
          <w:p w14:paraId="2679582E" w14:textId="77777777" w:rsidR="007F63C1" w:rsidRDefault="00000000">
            <w:r>
              <w:t>How much does the development of an information system cost?</w:t>
            </w:r>
          </w:p>
        </w:tc>
      </w:tr>
      <w:tr w:rsidR="007F63C1" w14:paraId="44130E3C" w14:textId="77777777">
        <w:tc>
          <w:tcPr>
            <w:tcW w:w="4320" w:type="dxa"/>
          </w:tcPr>
          <w:p w14:paraId="50A3A935" w14:textId="77777777" w:rsidR="007F63C1" w:rsidRPr="0026069D" w:rsidRDefault="00000000">
            <w:pPr>
              <w:rPr>
                <w:lang w:val="ru-RU"/>
              </w:rPr>
            </w:pPr>
            <w:r w:rsidRPr="0026069D">
              <w:rPr>
                <w:lang w:val="ru-RU"/>
              </w:rPr>
              <w:t xml:space="preserve">Стоимость разработки информационной системы рассчитывается индивидуально под каждый проект исходя из запроса заказчика и сложности. Итоговая стоимость будет зависеть от многих факторов, таких как сложность функционала, дизайн, интеграция с другими системами и </w:t>
            </w:r>
            <w:proofErr w:type="gramStart"/>
            <w:r w:rsidRPr="0026069D">
              <w:rPr>
                <w:lang w:val="ru-RU"/>
              </w:rPr>
              <w:t>т.д.</w:t>
            </w:r>
            <w:proofErr w:type="gramEnd"/>
          </w:p>
        </w:tc>
        <w:tc>
          <w:tcPr>
            <w:tcW w:w="4320" w:type="dxa"/>
          </w:tcPr>
          <w:p w14:paraId="319F3723" w14:textId="77777777" w:rsidR="007F63C1" w:rsidRDefault="00000000">
            <w:r>
              <w:t xml:space="preserve">The cost of developing an information system is calculated individually for each project based on the request of the customer and </w:t>
            </w:r>
            <w:proofErr w:type="spellStart"/>
            <w:proofErr w:type="gramStart"/>
            <w:r>
              <w:t>complexity.The</w:t>
            </w:r>
            <w:proofErr w:type="spellEnd"/>
            <w:proofErr w:type="gramEnd"/>
            <w:r>
              <w:t xml:space="preserve"> total cost will depend on many factors, such as the complexity of functionality, design, integration with other systems, etc.</w:t>
            </w:r>
          </w:p>
        </w:tc>
      </w:tr>
      <w:tr w:rsidR="007F63C1" w14:paraId="6DB34EFA" w14:textId="77777777">
        <w:tc>
          <w:tcPr>
            <w:tcW w:w="4320" w:type="dxa"/>
          </w:tcPr>
          <w:p w14:paraId="2A15E971" w14:textId="77777777" w:rsidR="007F63C1" w:rsidRPr="0026069D" w:rsidRDefault="00000000">
            <w:pPr>
              <w:rPr>
                <w:lang w:val="ru-RU"/>
              </w:rPr>
            </w:pPr>
            <w:r w:rsidRPr="0026069D">
              <w:rPr>
                <w:lang w:val="ru-RU"/>
              </w:rPr>
              <w:t>Какие гарантии на качество информационной системы вы предоставляете?</w:t>
            </w:r>
          </w:p>
        </w:tc>
        <w:tc>
          <w:tcPr>
            <w:tcW w:w="4320" w:type="dxa"/>
          </w:tcPr>
          <w:p w14:paraId="25A95F22" w14:textId="77777777" w:rsidR="007F63C1" w:rsidRDefault="00000000">
            <w:r>
              <w:t>What guarantees for the quality of the information system do you provide?</w:t>
            </w:r>
          </w:p>
        </w:tc>
      </w:tr>
      <w:tr w:rsidR="007F63C1" w14:paraId="7F980625" w14:textId="77777777">
        <w:tc>
          <w:tcPr>
            <w:tcW w:w="4320" w:type="dxa"/>
          </w:tcPr>
          <w:p w14:paraId="12E9AC6F" w14:textId="77777777" w:rsidR="007F63C1" w:rsidRPr="0026069D" w:rsidRDefault="00000000">
            <w:pPr>
              <w:rPr>
                <w:lang w:val="ru-RU"/>
              </w:rPr>
            </w:pPr>
            <w:r w:rsidRPr="0026069D">
              <w:rPr>
                <w:lang w:val="ru-RU"/>
              </w:rPr>
              <w:t xml:space="preserve">Мы гарантируем работоспособность разработанной информационной системы в течение 1 года. В случае обнаружения ошибок или уязвимостей в процессе эксплуатации, мы бесплатно устраняем их и предоставляем консультации по функционированию системы. По желанию Заказчика, мы можем заключить договор на предоставление дополнительного технического обслуживания для обеспечения дальнейшей безопасности и качества работы информационной </w:t>
            </w:r>
            <w:r w:rsidRPr="0026069D">
              <w:rPr>
                <w:lang w:val="ru-RU"/>
              </w:rPr>
              <w:lastRenderedPageBreak/>
              <w:t>системы.</w:t>
            </w:r>
          </w:p>
        </w:tc>
        <w:tc>
          <w:tcPr>
            <w:tcW w:w="4320" w:type="dxa"/>
          </w:tcPr>
          <w:p w14:paraId="2988C91C" w14:textId="77777777" w:rsidR="007F63C1" w:rsidRDefault="00000000">
            <w:r>
              <w:lastRenderedPageBreak/>
              <w:t xml:space="preserve">We guarantee the performance of the developed information system within 1 </w:t>
            </w:r>
            <w:proofErr w:type="spellStart"/>
            <w:proofErr w:type="gramStart"/>
            <w:r>
              <w:t>year.If</w:t>
            </w:r>
            <w:proofErr w:type="spellEnd"/>
            <w:proofErr w:type="gramEnd"/>
            <w:r>
              <w:t xml:space="preserve"> errors or vulnerabilities are detected during operation, we eliminate them for free and provide consultations on the functioning of the </w:t>
            </w:r>
            <w:proofErr w:type="spellStart"/>
            <w:r>
              <w:t>system.At</w:t>
            </w:r>
            <w:proofErr w:type="spellEnd"/>
            <w:r>
              <w:t xml:space="preserve"> the request of the customer, we can conclude an agreement on the provision of additional maintenance to ensure further safety and quality of the information system.</w:t>
            </w:r>
          </w:p>
        </w:tc>
      </w:tr>
      <w:tr w:rsidR="007F63C1" w14:paraId="6CB25B20" w14:textId="77777777">
        <w:tc>
          <w:tcPr>
            <w:tcW w:w="4320" w:type="dxa"/>
          </w:tcPr>
          <w:p w14:paraId="0630A485" w14:textId="77777777" w:rsidR="007F63C1" w:rsidRPr="0026069D" w:rsidRDefault="00000000">
            <w:pPr>
              <w:rPr>
                <w:lang w:val="ru-RU"/>
              </w:rPr>
            </w:pPr>
            <w:r w:rsidRPr="0026069D">
              <w:rPr>
                <w:lang w:val="ru-RU"/>
              </w:rPr>
              <w:t>Какова роль заказчика в процессе разработки информационной системы?</w:t>
            </w:r>
          </w:p>
        </w:tc>
        <w:tc>
          <w:tcPr>
            <w:tcW w:w="4320" w:type="dxa"/>
          </w:tcPr>
          <w:p w14:paraId="13242529" w14:textId="77777777" w:rsidR="007F63C1" w:rsidRDefault="00000000">
            <w:r>
              <w:t>What is the role of the customer in the process of developing the information system?</w:t>
            </w:r>
          </w:p>
        </w:tc>
      </w:tr>
      <w:tr w:rsidR="007F63C1" w14:paraId="39F10262" w14:textId="77777777">
        <w:tc>
          <w:tcPr>
            <w:tcW w:w="4320" w:type="dxa"/>
          </w:tcPr>
          <w:p w14:paraId="115ED489" w14:textId="77777777" w:rsidR="007F63C1" w:rsidRPr="0026069D" w:rsidRDefault="00000000">
            <w:pPr>
              <w:rPr>
                <w:lang w:val="ru-RU"/>
              </w:rPr>
            </w:pPr>
            <w:r w:rsidRPr="0026069D">
              <w:rPr>
                <w:lang w:val="ru-RU"/>
              </w:rPr>
              <w:t>Роль заказчика в процессе разработки информационной системы заключается в определении требований к функциональности и дизайну продукта, а также в обеспечении своевременной и точной обратной связи с командой разработчиков.</w:t>
            </w:r>
          </w:p>
        </w:tc>
        <w:tc>
          <w:tcPr>
            <w:tcW w:w="4320" w:type="dxa"/>
          </w:tcPr>
          <w:p w14:paraId="7E0C539F" w14:textId="77777777" w:rsidR="007F63C1" w:rsidRDefault="00000000">
            <w:r>
              <w:t>The role of the customer in the process of developing the information system is to determine the requirements for the functionality and design of the product, as well as in ensuring timely and accurate feedback with the developer team.</w:t>
            </w:r>
          </w:p>
        </w:tc>
      </w:tr>
      <w:tr w:rsidR="007F63C1" w14:paraId="4C97F26E" w14:textId="77777777">
        <w:tc>
          <w:tcPr>
            <w:tcW w:w="4320" w:type="dxa"/>
          </w:tcPr>
          <w:p w14:paraId="6DF53ABF" w14:textId="77777777" w:rsidR="007F63C1" w:rsidRDefault="00000000">
            <w:proofErr w:type="spellStart"/>
            <w:r>
              <w:t>Другие</w:t>
            </w:r>
            <w:proofErr w:type="spellEnd"/>
            <w:r>
              <w:t xml:space="preserve"> </w:t>
            </w:r>
            <w:proofErr w:type="spellStart"/>
            <w:r>
              <w:t>наши</w:t>
            </w:r>
            <w:proofErr w:type="spellEnd"/>
            <w:r>
              <w:t xml:space="preserve"> </w:t>
            </w:r>
            <w:proofErr w:type="spellStart"/>
            <w:r>
              <w:t>услуги</w:t>
            </w:r>
            <w:proofErr w:type="spellEnd"/>
          </w:p>
        </w:tc>
        <w:tc>
          <w:tcPr>
            <w:tcW w:w="4320" w:type="dxa"/>
          </w:tcPr>
          <w:p w14:paraId="73DBA6B9" w14:textId="77777777" w:rsidR="007F63C1" w:rsidRDefault="00000000">
            <w:r>
              <w:t>Our other services</w:t>
            </w:r>
          </w:p>
        </w:tc>
      </w:tr>
      <w:tr w:rsidR="007F63C1" w14:paraId="754919EA" w14:textId="77777777">
        <w:tc>
          <w:tcPr>
            <w:tcW w:w="4320" w:type="dxa"/>
          </w:tcPr>
          <w:p w14:paraId="7C3C3D19" w14:textId="77777777" w:rsidR="007F63C1" w:rsidRDefault="00000000">
            <w:proofErr w:type="spellStart"/>
            <w:r>
              <w:t>Разработка</w:t>
            </w:r>
            <w:proofErr w:type="spellEnd"/>
            <w:r>
              <w:t xml:space="preserve"> CRM-</w:t>
            </w:r>
            <w:proofErr w:type="spellStart"/>
            <w:r>
              <w:t>систем</w:t>
            </w:r>
            <w:proofErr w:type="spellEnd"/>
          </w:p>
        </w:tc>
        <w:tc>
          <w:tcPr>
            <w:tcW w:w="4320" w:type="dxa"/>
          </w:tcPr>
          <w:p w14:paraId="2E00F1CD" w14:textId="77777777" w:rsidR="007F63C1" w:rsidRDefault="00000000">
            <w:r>
              <w:t>Development of CRM systems</w:t>
            </w:r>
          </w:p>
        </w:tc>
      </w:tr>
      <w:tr w:rsidR="007F63C1" w14:paraId="6290894E" w14:textId="77777777">
        <w:tc>
          <w:tcPr>
            <w:tcW w:w="4320" w:type="dxa"/>
          </w:tcPr>
          <w:p w14:paraId="10741B0D" w14:textId="77777777" w:rsidR="007F63C1" w:rsidRPr="0026069D" w:rsidRDefault="00000000">
            <w:pPr>
              <w:rPr>
                <w:lang w:val="ru-RU"/>
              </w:rPr>
            </w:pPr>
            <w:r w:rsidRPr="0026069D">
              <w:rPr>
                <w:lang w:val="ru-RU"/>
              </w:rPr>
              <w:t>Разработаем систему для вашего бизнеса, которая наведёт порядок в продажах и автоматизирует бизнес-процессы</w:t>
            </w:r>
          </w:p>
        </w:tc>
        <w:tc>
          <w:tcPr>
            <w:tcW w:w="4320" w:type="dxa"/>
          </w:tcPr>
          <w:p w14:paraId="513E6AB5" w14:textId="77777777" w:rsidR="007F63C1" w:rsidRDefault="00000000">
            <w:r>
              <w:t>We will develop a system for your business, which puts things in order in sales and automates business processes</w:t>
            </w:r>
          </w:p>
        </w:tc>
      </w:tr>
      <w:tr w:rsidR="007F63C1" w14:paraId="7D63BAAC" w14:textId="77777777">
        <w:tc>
          <w:tcPr>
            <w:tcW w:w="4320" w:type="dxa"/>
          </w:tcPr>
          <w:p w14:paraId="5DF05039"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67428135" w14:textId="77777777" w:rsidR="007F63C1" w:rsidRDefault="00000000">
            <w:r>
              <w:t>Development of information portals</w:t>
            </w:r>
          </w:p>
        </w:tc>
      </w:tr>
      <w:tr w:rsidR="007F63C1" w14:paraId="022DB62D" w14:textId="77777777">
        <w:tc>
          <w:tcPr>
            <w:tcW w:w="4320" w:type="dxa"/>
          </w:tcPr>
          <w:p w14:paraId="75FD5251" w14:textId="77777777" w:rsidR="007F63C1" w:rsidRPr="0026069D" w:rsidRDefault="00000000">
            <w:pPr>
              <w:rPr>
                <w:lang w:val="ru-RU"/>
              </w:rPr>
            </w:pPr>
            <w:r w:rsidRPr="0026069D">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124BD4C1" w14:textId="77777777" w:rsidR="007F63C1" w:rsidRDefault="00000000">
            <w:r>
              <w:t>We create convenient and functional services of any complexity for the formation and retention of the target audience</w:t>
            </w:r>
          </w:p>
        </w:tc>
      </w:tr>
      <w:tr w:rsidR="007F63C1" w14:paraId="24422ED7" w14:textId="77777777">
        <w:tc>
          <w:tcPr>
            <w:tcW w:w="4320" w:type="dxa"/>
          </w:tcPr>
          <w:p w14:paraId="2EB28975"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12500E53" w14:textId="77777777" w:rsidR="007F63C1" w:rsidRDefault="00000000">
            <w:r>
              <w:t>Development of corporate portals</w:t>
            </w:r>
          </w:p>
        </w:tc>
      </w:tr>
      <w:tr w:rsidR="007F63C1" w14:paraId="7944068B" w14:textId="77777777">
        <w:tc>
          <w:tcPr>
            <w:tcW w:w="4320" w:type="dxa"/>
          </w:tcPr>
          <w:p w14:paraId="1A0BB9C9" w14:textId="77777777" w:rsidR="007F63C1" w:rsidRPr="0026069D" w:rsidRDefault="00000000">
            <w:pPr>
              <w:rPr>
                <w:lang w:val="ru-RU"/>
              </w:rPr>
            </w:pPr>
            <w:r w:rsidRPr="0026069D">
              <w:rPr>
                <w:lang w:val="ru-RU"/>
              </w:rPr>
              <w:t>Разработаем веб-платформу для ведения рабочих задач, управления документооборотом и базой знаний</w:t>
            </w:r>
          </w:p>
        </w:tc>
        <w:tc>
          <w:tcPr>
            <w:tcW w:w="4320" w:type="dxa"/>
          </w:tcPr>
          <w:p w14:paraId="4EE31907" w14:textId="77777777" w:rsidR="007F63C1" w:rsidRDefault="00000000">
            <w:r>
              <w:t>We will develop a web platform for conducting work tasks, document management and knowledge base</w:t>
            </w:r>
          </w:p>
        </w:tc>
      </w:tr>
      <w:tr w:rsidR="007F63C1" w14:paraId="0619429A" w14:textId="77777777">
        <w:tc>
          <w:tcPr>
            <w:tcW w:w="4320" w:type="dxa"/>
          </w:tcPr>
          <w:p w14:paraId="41BBFD01" w14:textId="77777777" w:rsidR="007F63C1" w:rsidRDefault="00000000">
            <w:proofErr w:type="spellStart"/>
            <w:r>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63E5E89A" w14:textId="77777777" w:rsidR="007F63C1" w:rsidRDefault="00000000">
            <w:r>
              <w:t>Leave an application for cooperation</w:t>
            </w:r>
          </w:p>
        </w:tc>
      </w:tr>
      <w:tr w:rsidR="007F63C1" w14:paraId="1B54E334" w14:textId="77777777">
        <w:tc>
          <w:tcPr>
            <w:tcW w:w="4320" w:type="dxa"/>
          </w:tcPr>
          <w:p w14:paraId="121CBB94" w14:textId="77777777" w:rsidR="007F63C1" w:rsidRDefault="00000000">
            <w:proofErr w:type="spellStart"/>
            <w:r>
              <w:t>Имя</w:t>
            </w:r>
            <w:proofErr w:type="spellEnd"/>
          </w:p>
        </w:tc>
        <w:tc>
          <w:tcPr>
            <w:tcW w:w="4320" w:type="dxa"/>
          </w:tcPr>
          <w:p w14:paraId="7354E7FE" w14:textId="77777777" w:rsidR="007F63C1" w:rsidRDefault="00000000">
            <w:r>
              <w:t>Name</w:t>
            </w:r>
          </w:p>
        </w:tc>
      </w:tr>
      <w:tr w:rsidR="007F63C1" w14:paraId="028C5D2E" w14:textId="77777777">
        <w:tc>
          <w:tcPr>
            <w:tcW w:w="4320" w:type="dxa"/>
          </w:tcPr>
          <w:p w14:paraId="229CF2F9"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7A21ECF5" w14:textId="77777777" w:rsidR="007F63C1" w:rsidRDefault="00000000">
            <w:r>
              <w:t>Phone number</w:t>
            </w:r>
          </w:p>
        </w:tc>
      </w:tr>
      <w:tr w:rsidR="007F63C1" w14:paraId="323E48EB" w14:textId="77777777">
        <w:tc>
          <w:tcPr>
            <w:tcW w:w="4320" w:type="dxa"/>
          </w:tcPr>
          <w:p w14:paraId="5DDF7005" w14:textId="77777777" w:rsidR="007F63C1" w:rsidRDefault="00000000">
            <w:proofErr w:type="spellStart"/>
            <w:r>
              <w:t>Почта</w:t>
            </w:r>
            <w:proofErr w:type="spellEnd"/>
          </w:p>
        </w:tc>
        <w:tc>
          <w:tcPr>
            <w:tcW w:w="4320" w:type="dxa"/>
          </w:tcPr>
          <w:p w14:paraId="5FD96681" w14:textId="77777777" w:rsidR="007F63C1" w:rsidRDefault="00000000">
            <w:r>
              <w:t>Mail</w:t>
            </w:r>
          </w:p>
        </w:tc>
      </w:tr>
      <w:tr w:rsidR="007F63C1" w14:paraId="02C41C2C" w14:textId="77777777">
        <w:tc>
          <w:tcPr>
            <w:tcW w:w="4320" w:type="dxa"/>
          </w:tcPr>
          <w:p w14:paraId="1A8021FC" w14:textId="77777777" w:rsidR="007F63C1" w:rsidRDefault="00000000">
            <w:proofErr w:type="spellStart"/>
            <w:r>
              <w:t>Сообщение</w:t>
            </w:r>
            <w:proofErr w:type="spellEnd"/>
          </w:p>
        </w:tc>
        <w:tc>
          <w:tcPr>
            <w:tcW w:w="4320" w:type="dxa"/>
          </w:tcPr>
          <w:p w14:paraId="40A48661" w14:textId="77777777" w:rsidR="007F63C1" w:rsidRDefault="00000000">
            <w:r>
              <w:t>Message</w:t>
            </w:r>
          </w:p>
        </w:tc>
      </w:tr>
      <w:tr w:rsidR="007F63C1" w14:paraId="7CF3A600" w14:textId="77777777">
        <w:tc>
          <w:tcPr>
            <w:tcW w:w="4320" w:type="dxa"/>
          </w:tcPr>
          <w:p w14:paraId="38796ACC" w14:textId="77777777" w:rsidR="007F63C1" w:rsidRPr="0026069D" w:rsidRDefault="00000000">
            <w:pPr>
              <w:rPr>
                <w:lang w:val="ru-RU"/>
              </w:rPr>
            </w:pPr>
            <w:r w:rsidRPr="0026069D">
              <w:rPr>
                <w:lang w:val="ru-RU"/>
              </w:rPr>
              <w:t xml:space="preserve">Щелкните здесь или перетащите файлы, чтобы прикрепить файлы Вес файлов до </w:t>
            </w:r>
            <w:r w:rsidRPr="0026069D">
              <w:rPr>
                <w:lang w:val="ru-RU"/>
              </w:rPr>
              <w:lastRenderedPageBreak/>
              <w:t>100 МБ, не более 10 файлов</w:t>
            </w:r>
          </w:p>
        </w:tc>
        <w:tc>
          <w:tcPr>
            <w:tcW w:w="4320" w:type="dxa"/>
          </w:tcPr>
          <w:p w14:paraId="2502F166" w14:textId="77777777" w:rsidR="007F63C1" w:rsidRDefault="00000000">
            <w:r>
              <w:lastRenderedPageBreak/>
              <w:t xml:space="preserve">Click here or drag files to attach files of file weight up to 100 MB, not more than 10 </w:t>
            </w:r>
            <w:r>
              <w:lastRenderedPageBreak/>
              <w:t>files</w:t>
            </w:r>
          </w:p>
        </w:tc>
      </w:tr>
      <w:tr w:rsidR="007F63C1" w14:paraId="2AC5F80D" w14:textId="77777777">
        <w:tc>
          <w:tcPr>
            <w:tcW w:w="4320" w:type="dxa"/>
          </w:tcPr>
          <w:p w14:paraId="2A3446F0" w14:textId="77777777" w:rsidR="007F63C1" w:rsidRPr="0026069D" w:rsidRDefault="00000000">
            <w:pPr>
              <w:rPr>
                <w:lang w:val="ru-RU"/>
              </w:rPr>
            </w:pPr>
            <w:r w:rsidRPr="0026069D">
              <w:rPr>
                <w:lang w:val="ru-RU"/>
              </w:rPr>
              <w:lastRenderedPageBreak/>
              <w:t>Щелкните здесь или перетащите файлы, чтобы прикрепить файлы</w:t>
            </w:r>
          </w:p>
        </w:tc>
        <w:tc>
          <w:tcPr>
            <w:tcW w:w="4320" w:type="dxa"/>
          </w:tcPr>
          <w:p w14:paraId="32921F42" w14:textId="77777777" w:rsidR="007F63C1" w:rsidRDefault="00000000">
            <w:r>
              <w:t>Click here or drag files to attach files</w:t>
            </w:r>
          </w:p>
        </w:tc>
      </w:tr>
      <w:tr w:rsidR="007F63C1" w14:paraId="5310DFF5" w14:textId="77777777">
        <w:tc>
          <w:tcPr>
            <w:tcW w:w="4320" w:type="dxa"/>
          </w:tcPr>
          <w:p w14:paraId="07C9D2BC" w14:textId="77777777" w:rsidR="007F63C1" w:rsidRPr="0026069D" w:rsidRDefault="00000000">
            <w:pPr>
              <w:rPr>
                <w:lang w:val="ru-RU"/>
              </w:rPr>
            </w:pPr>
            <w:r w:rsidRPr="0026069D">
              <w:rPr>
                <w:lang w:val="ru-RU"/>
              </w:rPr>
              <w:t>Вес файлов до 100 МБ, не более 10 файлов</w:t>
            </w:r>
          </w:p>
        </w:tc>
        <w:tc>
          <w:tcPr>
            <w:tcW w:w="4320" w:type="dxa"/>
          </w:tcPr>
          <w:p w14:paraId="64A618C3" w14:textId="77777777" w:rsidR="007F63C1" w:rsidRDefault="00000000">
            <w:r>
              <w:t>File weight up to 100 MB, not more than 10 files</w:t>
            </w:r>
          </w:p>
        </w:tc>
      </w:tr>
      <w:tr w:rsidR="007F63C1" w14:paraId="71EC1A95" w14:textId="77777777">
        <w:tc>
          <w:tcPr>
            <w:tcW w:w="4320" w:type="dxa"/>
          </w:tcPr>
          <w:p w14:paraId="496CA227" w14:textId="77777777" w:rsidR="007F63C1" w:rsidRDefault="00000000">
            <w:proofErr w:type="spellStart"/>
            <w:r>
              <w:t>Отправить</w:t>
            </w:r>
            <w:proofErr w:type="spellEnd"/>
            <w:r>
              <w:t xml:space="preserve"> </w:t>
            </w:r>
            <w:proofErr w:type="spellStart"/>
            <w:r>
              <w:t>заявку</w:t>
            </w:r>
            <w:proofErr w:type="spellEnd"/>
          </w:p>
        </w:tc>
        <w:tc>
          <w:tcPr>
            <w:tcW w:w="4320" w:type="dxa"/>
          </w:tcPr>
          <w:p w14:paraId="67959E70" w14:textId="77777777" w:rsidR="007F63C1" w:rsidRDefault="00000000">
            <w:r>
              <w:t>Send an application</w:t>
            </w:r>
          </w:p>
        </w:tc>
      </w:tr>
      <w:tr w:rsidR="007F63C1" w14:paraId="6C923EF9" w14:textId="77777777">
        <w:tc>
          <w:tcPr>
            <w:tcW w:w="4320" w:type="dxa"/>
          </w:tcPr>
          <w:p w14:paraId="09C4B58D"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5A759998" w14:textId="77777777" w:rsidR="007F63C1" w:rsidRDefault="00000000">
            <w:r>
              <w:t>Drain the files here</w:t>
            </w:r>
          </w:p>
        </w:tc>
      </w:tr>
      <w:tr w:rsidR="007F63C1" w14:paraId="7A1D29E4" w14:textId="77777777">
        <w:tc>
          <w:tcPr>
            <w:tcW w:w="4320" w:type="dxa"/>
          </w:tcPr>
          <w:p w14:paraId="4186BFBB" w14:textId="77777777" w:rsidR="007F63C1" w:rsidRPr="0026069D" w:rsidRDefault="00000000">
            <w:pPr>
              <w:rPr>
                <w:lang w:val="ru-RU"/>
              </w:rPr>
            </w:pPr>
            <w:r w:rsidRPr="0026069D">
              <w:rPr>
                <w:lang w:val="ru-RU"/>
              </w:rPr>
              <w:t>*Нажимая кнопку "Отправить заявку", вы соглашаетесь с политикой в области персональных данных</w:t>
            </w:r>
          </w:p>
        </w:tc>
        <w:tc>
          <w:tcPr>
            <w:tcW w:w="4320" w:type="dxa"/>
          </w:tcPr>
          <w:p w14:paraId="69764AB6" w14:textId="77777777" w:rsidR="007F63C1" w:rsidRDefault="00000000">
            <w:r>
              <w:t>*By pressing the "Send application" button, you agree with the policy in the field of personal data</w:t>
            </w:r>
          </w:p>
        </w:tc>
      </w:tr>
      <w:tr w:rsidR="007F63C1" w14:paraId="591A8954" w14:textId="77777777">
        <w:tc>
          <w:tcPr>
            <w:tcW w:w="4320" w:type="dxa"/>
          </w:tcPr>
          <w:p w14:paraId="4BDD00BF"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78726F08" w14:textId="77777777" w:rsidR="007F63C1" w:rsidRDefault="00000000">
            <w:r>
              <w:t>Data processing</w:t>
            </w:r>
          </w:p>
        </w:tc>
      </w:tr>
      <w:tr w:rsidR="007F63C1" w14:paraId="0FEA06A7" w14:textId="77777777">
        <w:tc>
          <w:tcPr>
            <w:tcW w:w="4320" w:type="dxa"/>
          </w:tcPr>
          <w:p w14:paraId="6A134C6E"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01680DE7" w14:textId="77777777" w:rsidR="007F63C1" w:rsidRDefault="00000000">
            <w:r>
              <w:t>The application is sent ...</w:t>
            </w:r>
          </w:p>
        </w:tc>
      </w:tr>
      <w:tr w:rsidR="007F63C1" w14:paraId="27EEE996" w14:textId="77777777">
        <w:tc>
          <w:tcPr>
            <w:tcW w:w="4320" w:type="dxa"/>
          </w:tcPr>
          <w:p w14:paraId="200DDCD5" w14:textId="77777777" w:rsidR="007F63C1" w:rsidRDefault="00000000">
            <w:proofErr w:type="spellStart"/>
            <w:r>
              <w:t>Отлично</w:t>
            </w:r>
            <w:proofErr w:type="spellEnd"/>
            <w:r>
              <w:t>!</w:t>
            </w:r>
          </w:p>
        </w:tc>
        <w:tc>
          <w:tcPr>
            <w:tcW w:w="4320" w:type="dxa"/>
          </w:tcPr>
          <w:p w14:paraId="4EDDA424" w14:textId="77777777" w:rsidR="007F63C1" w:rsidRDefault="00000000">
            <w:r>
              <w:t>Great!</w:t>
            </w:r>
          </w:p>
        </w:tc>
      </w:tr>
      <w:tr w:rsidR="007F63C1" w14:paraId="7CD98294" w14:textId="77777777">
        <w:tc>
          <w:tcPr>
            <w:tcW w:w="4320" w:type="dxa"/>
          </w:tcPr>
          <w:p w14:paraId="1383DBE3"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4497566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1705E56" w14:textId="77777777">
        <w:tc>
          <w:tcPr>
            <w:tcW w:w="4320" w:type="dxa"/>
          </w:tcPr>
          <w:p w14:paraId="3F736293" w14:textId="77777777" w:rsidR="007F63C1" w:rsidRDefault="00000000">
            <w:proofErr w:type="spellStart"/>
            <w:r>
              <w:t>Хорошо</w:t>
            </w:r>
            <w:proofErr w:type="spellEnd"/>
          </w:p>
        </w:tc>
        <w:tc>
          <w:tcPr>
            <w:tcW w:w="4320" w:type="dxa"/>
          </w:tcPr>
          <w:p w14:paraId="48997027" w14:textId="77777777" w:rsidR="007F63C1" w:rsidRDefault="00000000">
            <w:r>
              <w:t>Fine</w:t>
            </w:r>
          </w:p>
        </w:tc>
      </w:tr>
      <w:tr w:rsidR="007F63C1" w14:paraId="27FB5BB5" w14:textId="77777777">
        <w:tc>
          <w:tcPr>
            <w:tcW w:w="4320" w:type="dxa"/>
          </w:tcPr>
          <w:p w14:paraId="0EDFDEBD"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D70B5CD" w14:textId="77777777" w:rsidR="007F63C1" w:rsidRDefault="00000000">
            <w:r>
              <w:t>An error has occurred</w:t>
            </w:r>
          </w:p>
        </w:tc>
      </w:tr>
      <w:tr w:rsidR="007F63C1" w14:paraId="537F72F2" w14:textId="77777777">
        <w:tc>
          <w:tcPr>
            <w:tcW w:w="4320" w:type="dxa"/>
          </w:tcPr>
          <w:p w14:paraId="70F9E73F" w14:textId="77777777" w:rsidR="007F63C1" w:rsidRDefault="00000000">
            <w:proofErr w:type="spellStart"/>
            <w:r>
              <w:t>Вернуться</w:t>
            </w:r>
            <w:proofErr w:type="spellEnd"/>
          </w:p>
        </w:tc>
        <w:tc>
          <w:tcPr>
            <w:tcW w:w="4320" w:type="dxa"/>
          </w:tcPr>
          <w:p w14:paraId="3E295A71" w14:textId="77777777" w:rsidR="007F63C1" w:rsidRDefault="00000000">
            <w:r>
              <w:t>Return</w:t>
            </w:r>
          </w:p>
        </w:tc>
      </w:tr>
    </w:tbl>
    <w:p w14:paraId="5B699C35"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blog</w:t>
      </w:r>
      <w:r w:rsidRPr="0026069D">
        <w:rPr>
          <w:lang w:val="ru-RU"/>
        </w:rPr>
        <w:t>/</w:t>
      </w:r>
      <w:r>
        <w:t>detail</w:t>
      </w:r>
      <w:r w:rsidRPr="0026069D">
        <w:rPr>
          <w:lang w:val="ru-RU"/>
        </w:rPr>
        <w:t>/</w:t>
      </w:r>
      <w:proofErr w:type="spellStart"/>
      <w:r>
        <w:t>kak</w:t>
      </w:r>
      <w:proofErr w:type="spellEnd"/>
      <w:r w:rsidRPr="0026069D">
        <w:rPr>
          <w:lang w:val="ru-RU"/>
        </w:rPr>
        <w:t>-</w:t>
      </w:r>
      <w:proofErr w:type="spellStart"/>
      <w:r>
        <w:t>rabotaet</w:t>
      </w:r>
      <w:proofErr w:type="spellEnd"/>
      <w:r w:rsidRPr="0026069D">
        <w:rPr>
          <w:lang w:val="ru-RU"/>
        </w:rPr>
        <w:t>-</w:t>
      </w:r>
      <w:proofErr w:type="spellStart"/>
      <w:r>
        <w:t>blokcheyn</w:t>
      </w:r>
      <w:proofErr w:type="spellEnd"/>
      <w:r w:rsidRPr="0026069D">
        <w:rPr>
          <w:lang w:val="ru-RU"/>
        </w:rPr>
        <w:t>-</w:t>
      </w:r>
      <w:proofErr w:type="spellStart"/>
      <w:r>
        <w:t>i</w:t>
      </w:r>
      <w:proofErr w:type="spellEnd"/>
      <w:r w:rsidRPr="0026069D">
        <w:rPr>
          <w:lang w:val="ru-RU"/>
        </w:rPr>
        <w:t>-</w:t>
      </w:r>
      <w:proofErr w:type="spellStart"/>
      <w:r>
        <w:t>zachem</w:t>
      </w:r>
      <w:proofErr w:type="spellEnd"/>
      <w:r w:rsidRPr="0026069D">
        <w:rPr>
          <w:lang w:val="ru-RU"/>
        </w:rPr>
        <w:t>-</w:t>
      </w:r>
      <w:r>
        <w:t>on</w:t>
      </w:r>
      <w:r w:rsidRPr="0026069D">
        <w:rPr>
          <w:lang w:val="ru-RU"/>
        </w:rPr>
        <w:t>-</w:t>
      </w:r>
      <w:proofErr w:type="spellStart"/>
      <w:r>
        <w:t>nuzhen</w:t>
      </w:r>
      <w:proofErr w:type="spellEnd"/>
    </w:p>
    <w:tbl>
      <w:tblPr>
        <w:tblW w:w="0" w:type="auto"/>
        <w:tblLook w:val="04A0" w:firstRow="1" w:lastRow="0" w:firstColumn="1" w:lastColumn="0" w:noHBand="0" w:noVBand="1"/>
      </w:tblPr>
      <w:tblGrid>
        <w:gridCol w:w="4320"/>
        <w:gridCol w:w="4320"/>
      </w:tblGrid>
      <w:tr w:rsidR="007F63C1" w14:paraId="05C031E1" w14:textId="77777777">
        <w:tc>
          <w:tcPr>
            <w:tcW w:w="4320" w:type="dxa"/>
          </w:tcPr>
          <w:p w14:paraId="7D9A857A" w14:textId="77777777" w:rsidR="007F63C1" w:rsidRDefault="00000000">
            <w:proofErr w:type="spellStart"/>
            <w:r>
              <w:t>Русский</w:t>
            </w:r>
            <w:proofErr w:type="spellEnd"/>
          </w:p>
        </w:tc>
        <w:tc>
          <w:tcPr>
            <w:tcW w:w="4320" w:type="dxa"/>
          </w:tcPr>
          <w:p w14:paraId="2BFF8C90" w14:textId="77777777" w:rsidR="007F63C1" w:rsidRDefault="00000000">
            <w:proofErr w:type="spellStart"/>
            <w:r>
              <w:t>Английский</w:t>
            </w:r>
            <w:proofErr w:type="spellEnd"/>
          </w:p>
        </w:tc>
      </w:tr>
      <w:tr w:rsidR="007F63C1" w14:paraId="726CA4AA" w14:textId="77777777">
        <w:tc>
          <w:tcPr>
            <w:tcW w:w="4320" w:type="dxa"/>
          </w:tcPr>
          <w:p w14:paraId="394635BE" w14:textId="77777777" w:rsidR="007F63C1" w:rsidRDefault="00000000">
            <w:proofErr w:type="spellStart"/>
            <w:r>
              <w:t>Главная</w:t>
            </w:r>
            <w:proofErr w:type="spellEnd"/>
          </w:p>
        </w:tc>
        <w:tc>
          <w:tcPr>
            <w:tcW w:w="4320" w:type="dxa"/>
          </w:tcPr>
          <w:p w14:paraId="55888BEB" w14:textId="77777777" w:rsidR="007F63C1" w:rsidRDefault="00000000">
            <w:r>
              <w:t>home</w:t>
            </w:r>
          </w:p>
        </w:tc>
      </w:tr>
      <w:tr w:rsidR="007F63C1" w14:paraId="4BDCA3E1" w14:textId="77777777">
        <w:tc>
          <w:tcPr>
            <w:tcW w:w="4320" w:type="dxa"/>
          </w:tcPr>
          <w:p w14:paraId="4CF5F5FC" w14:textId="77777777" w:rsidR="007F63C1" w:rsidRDefault="00000000">
            <w:proofErr w:type="spellStart"/>
            <w:r>
              <w:t>Блог</w:t>
            </w:r>
            <w:proofErr w:type="spellEnd"/>
          </w:p>
        </w:tc>
        <w:tc>
          <w:tcPr>
            <w:tcW w:w="4320" w:type="dxa"/>
          </w:tcPr>
          <w:p w14:paraId="12EA9180" w14:textId="77777777" w:rsidR="007F63C1" w:rsidRDefault="00000000">
            <w:r>
              <w:t>Blog</w:t>
            </w:r>
          </w:p>
        </w:tc>
      </w:tr>
      <w:tr w:rsidR="007F63C1" w14:paraId="4968BF0E" w14:textId="77777777">
        <w:tc>
          <w:tcPr>
            <w:tcW w:w="4320" w:type="dxa"/>
          </w:tcPr>
          <w:p w14:paraId="6A87DA68" w14:textId="77777777" w:rsidR="007F63C1" w:rsidRPr="0026069D" w:rsidRDefault="00000000">
            <w:pPr>
              <w:rPr>
                <w:lang w:val="ru-RU"/>
              </w:rPr>
            </w:pPr>
            <w:r w:rsidRPr="0026069D">
              <w:rPr>
                <w:lang w:val="ru-RU"/>
              </w:rPr>
              <w:t xml:space="preserve">Как работает </w:t>
            </w:r>
            <w:proofErr w:type="spellStart"/>
            <w:r w:rsidRPr="0026069D">
              <w:rPr>
                <w:lang w:val="ru-RU"/>
              </w:rPr>
              <w:t>блокчейн</w:t>
            </w:r>
            <w:proofErr w:type="spellEnd"/>
            <w:r w:rsidRPr="0026069D">
              <w:rPr>
                <w:lang w:val="ru-RU"/>
              </w:rPr>
              <w:t xml:space="preserve"> и зачем он нужен</w:t>
            </w:r>
          </w:p>
        </w:tc>
        <w:tc>
          <w:tcPr>
            <w:tcW w:w="4320" w:type="dxa"/>
          </w:tcPr>
          <w:p w14:paraId="78D2C8A8" w14:textId="77777777" w:rsidR="007F63C1" w:rsidRDefault="00000000">
            <w:r>
              <w:t>How the blockchain works and why it is needed</w:t>
            </w:r>
          </w:p>
        </w:tc>
      </w:tr>
      <w:tr w:rsidR="007F63C1" w14:paraId="5A4DF3A4" w14:textId="77777777">
        <w:tc>
          <w:tcPr>
            <w:tcW w:w="4320" w:type="dxa"/>
          </w:tcPr>
          <w:p w14:paraId="527656D3" w14:textId="77777777" w:rsidR="007F63C1" w:rsidRDefault="00000000">
            <w:r>
              <w:t>12/04/2023 16:05</w:t>
            </w:r>
          </w:p>
        </w:tc>
        <w:tc>
          <w:tcPr>
            <w:tcW w:w="4320" w:type="dxa"/>
          </w:tcPr>
          <w:p w14:paraId="20EDB538" w14:textId="77777777" w:rsidR="007F63C1" w:rsidRDefault="00000000">
            <w:r>
              <w:t>12/04/2023 16:05</w:t>
            </w:r>
          </w:p>
        </w:tc>
      </w:tr>
      <w:tr w:rsidR="007F63C1" w14:paraId="14E4B05F" w14:textId="77777777">
        <w:tc>
          <w:tcPr>
            <w:tcW w:w="4320" w:type="dxa"/>
          </w:tcPr>
          <w:p w14:paraId="7B88D3A9" w14:textId="77777777" w:rsidR="007F63C1" w:rsidRDefault="00000000">
            <w:proofErr w:type="spellStart"/>
            <w:r>
              <w:t>Элина</w:t>
            </w:r>
            <w:proofErr w:type="spellEnd"/>
            <w:r>
              <w:t xml:space="preserve"> </w:t>
            </w:r>
            <w:proofErr w:type="spellStart"/>
            <w:r>
              <w:t>Садардинова</w:t>
            </w:r>
            <w:proofErr w:type="spellEnd"/>
          </w:p>
        </w:tc>
        <w:tc>
          <w:tcPr>
            <w:tcW w:w="4320" w:type="dxa"/>
          </w:tcPr>
          <w:p w14:paraId="4B2CE89D" w14:textId="77777777" w:rsidR="007F63C1" w:rsidRDefault="00000000">
            <w:r>
              <w:t xml:space="preserve">Elina </w:t>
            </w:r>
            <w:proofErr w:type="spellStart"/>
            <w:r>
              <w:t>Sadardinova</w:t>
            </w:r>
            <w:proofErr w:type="spellEnd"/>
          </w:p>
        </w:tc>
      </w:tr>
      <w:tr w:rsidR="007F63C1" w14:paraId="5D02DC40" w14:textId="77777777">
        <w:tc>
          <w:tcPr>
            <w:tcW w:w="4320" w:type="dxa"/>
          </w:tcPr>
          <w:p w14:paraId="244EDE1E" w14:textId="77777777" w:rsidR="007F63C1" w:rsidRDefault="00000000">
            <w:r>
              <w:lastRenderedPageBreak/>
              <w:t>01</w:t>
            </w:r>
          </w:p>
        </w:tc>
        <w:tc>
          <w:tcPr>
            <w:tcW w:w="4320" w:type="dxa"/>
          </w:tcPr>
          <w:p w14:paraId="00ABE1D2" w14:textId="77777777" w:rsidR="007F63C1" w:rsidRDefault="00000000">
            <w:r>
              <w:t>01</w:t>
            </w:r>
          </w:p>
        </w:tc>
      </w:tr>
      <w:tr w:rsidR="007F63C1" w14:paraId="519061C7" w14:textId="77777777">
        <w:tc>
          <w:tcPr>
            <w:tcW w:w="4320" w:type="dxa"/>
          </w:tcPr>
          <w:p w14:paraId="51C86E79" w14:textId="77777777" w:rsidR="007F63C1" w:rsidRDefault="00000000">
            <w:r>
              <w:t>/</w:t>
            </w:r>
          </w:p>
        </w:tc>
        <w:tc>
          <w:tcPr>
            <w:tcW w:w="4320" w:type="dxa"/>
          </w:tcPr>
          <w:p w14:paraId="1142FA7E" w14:textId="77777777" w:rsidR="007F63C1" w:rsidRDefault="00000000">
            <w:r>
              <w:t>/</w:t>
            </w:r>
          </w:p>
        </w:tc>
      </w:tr>
      <w:tr w:rsidR="007F63C1" w14:paraId="67A6610C" w14:textId="77777777">
        <w:tc>
          <w:tcPr>
            <w:tcW w:w="4320" w:type="dxa"/>
          </w:tcPr>
          <w:p w14:paraId="2B03FD5D" w14:textId="77777777" w:rsidR="007F63C1" w:rsidRPr="0026069D" w:rsidRDefault="00000000">
            <w:pPr>
              <w:rPr>
                <w:lang w:val="ru-RU"/>
              </w:rPr>
            </w:pPr>
            <w:r w:rsidRPr="0026069D">
              <w:rPr>
                <w:lang w:val="ru-RU"/>
              </w:rPr>
              <w:t>⚙</w:t>
            </w:r>
            <w:r>
              <w:t>️</w:t>
            </w:r>
            <w:r w:rsidRPr="0026069D">
              <w:rPr>
                <w:lang w:val="ru-RU"/>
              </w:rPr>
              <w:t xml:space="preserve"> </w:t>
            </w:r>
            <w:proofErr w:type="spellStart"/>
            <w:r w:rsidRPr="0026069D">
              <w:rPr>
                <w:lang w:val="ru-RU"/>
              </w:rPr>
              <w:t>Блокчейн</w:t>
            </w:r>
            <w:proofErr w:type="spellEnd"/>
            <w:r w:rsidRPr="0026069D">
              <w:rPr>
                <w:lang w:val="ru-RU"/>
              </w:rPr>
              <w:t xml:space="preserve"> — одна из самых революционных технологий в мире, которая может изменить многие сферы </w:t>
            </w:r>
            <w:proofErr w:type="spellStart"/>
            <w:r w:rsidRPr="0026069D">
              <w:rPr>
                <w:lang w:val="ru-RU"/>
              </w:rPr>
              <w:t>жизниЭто</w:t>
            </w:r>
            <w:proofErr w:type="spellEnd"/>
            <w:r w:rsidRPr="0026069D">
              <w:rPr>
                <w:lang w:val="ru-RU"/>
              </w:rPr>
              <w:t xml:space="preserve"> инструмент, который обеспечивает безопасность, прозрачность и децентрализацию ведения записей и хранения данных в </w:t>
            </w:r>
            <w:proofErr w:type="spellStart"/>
            <w:r w:rsidRPr="0026069D">
              <w:rPr>
                <w:lang w:val="ru-RU"/>
              </w:rPr>
              <w:t>интернете.Зарождение</w:t>
            </w:r>
            <w:proofErr w:type="spellEnd"/>
            <w:r w:rsidRPr="0026069D">
              <w:rPr>
                <w:lang w:val="ru-RU"/>
              </w:rPr>
              <w:t xml:space="preserve"> технологии началось в 1991 году, когда ученые Стюарт </w:t>
            </w:r>
            <w:proofErr w:type="spellStart"/>
            <w:r w:rsidRPr="0026069D">
              <w:rPr>
                <w:lang w:val="ru-RU"/>
              </w:rPr>
              <w:t>Хабер</w:t>
            </w:r>
            <w:proofErr w:type="spellEnd"/>
            <w:r w:rsidRPr="0026069D">
              <w:rPr>
                <w:lang w:val="ru-RU"/>
              </w:rPr>
              <w:t xml:space="preserve"> и В. Скотт </w:t>
            </w:r>
            <w:proofErr w:type="spellStart"/>
            <w:r w:rsidRPr="0026069D">
              <w:rPr>
                <w:lang w:val="ru-RU"/>
              </w:rPr>
              <w:t>Сторнетта</w:t>
            </w:r>
            <w:proofErr w:type="spellEnd"/>
            <w:r w:rsidRPr="0026069D">
              <w:rPr>
                <w:lang w:val="ru-RU"/>
              </w:rPr>
              <w:t xml:space="preserve"> представили проект, предназначенный для защиты цифровых документов с помощью вычислительно-практического решения и штампов времени </w:t>
            </w:r>
            <w:r>
              <w:t>💡</w:t>
            </w:r>
            <w:r w:rsidRPr="0026069D">
              <w:rPr>
                <w:lang w:val="ru-RU"/>
              </w:rPr>
              <w:t xml:space="preserve">Технология была разработана с целью предотвращения подделки и манипуляций с цифровыми </w:t>
            </w:r>
            <w:proofErr w:type="spellStart"/>
            <w:r w:rsidRPr="0026069D">
              <w:rPr>
                <w:lang w:val="ru-RU"/>
              </w:rPr>
              <w:t>записями.Главные</w:t>
            </w:r>
            <w:proofErr w:type="spellEnd"/>
            <w:r w:rsidRPr="0026069D">
              <w:rPr>
                <w:lang w:val="ru-RU"/>
              </w:rPr>
              <w:t xml:space="preserve"> принципы </w:t>
            </w:r>
            <w:proofErr w:type="spellStart"/>
            <w:r w:rsidRPr="0026069D">
              <w:rPr>
                <w:lang w:val="ru-RU"/>
              </w:rPr>
              <w:t>блокчейн</w:t>
            </w:r>
            <w:proofErr w:type="spellEnd"/>
            <w:r w:rsidRPr="0026069D">
              <w:rPr>
                <w:lang w:val="ru-RU"/>
              </w:rPr>
              <w:t>-технологии сегодня:</w:t>
            </w:r>
            <w:r>
              <w:t>🔹</w:t>
            </w:r>
            <w:r w:rsidRPr="0026069D">
              <w:rPr>
                <w:lang w:val="ru-RU"/>
              </w:rPr>
              <w:t xml:space="preserve"> Децентрализация</w:t>
            </w:r>
            <w:r>
              <w:t>🔹</w:t>
            </w:r>
            <w:r w:rsidRPr="0026069D">
              <w:rPr>
                <w:lang w:val="ru-RU"/>
              </w:rPr>
              <w:t xml:space="preserve"> Неизменность</w:t>
            </w:r>
            <w:r>
              <w:t>🔹</w:t>
            </w:r>
            <w:r w:rsidRPr="0026069D">
              <w:rPr>
                <w:lang w:val="ru-RU"/>
              </w:rPr>
              <w:t xml:space="preserve"> Консенсус (согласование)</w:t>
            </w:r>
            <w:r>
              <w:t>📈</w:t>
            </w:r>
            <w:r w:rsidRPr="0026069D">
              <w:rPr>
                <w:lang w:val="ru-RU"/>
              </w:rPr>
              <w:t xml:space="preserve"> В настоящее время </w:t>
            </w:r>
            <w:proofErr w:type="spellStart"/>
            <w:r w:rsidRPr="0026069D">
              <w:rPr>
                <w:lang w:val="ru-RU"/>
              </w:rPr>
              <w:t>блокчейн</w:t>
            </w:r>
            <w:proofErr w:type="spellEnd"/>
            <w:r w:rsidRPr="0026069D">
              <w:rPr>
                <w:lang w:val="ru-RU"/>
              </w:rPr>
              <w:t xml:space="preserve"> технологии все еще находятся на начальной стадии развития и не везде применяются. В некоторых областях, таких как финансовый сектор, здравоохранение, логистика и др., </w:t>
            </w:r>
            <w:proofErr w:type="spellStart"/>
            <w:r w:rsidRPr="0026069D">
              <w:rPr>
                <w:lang w:val="ru-RU"/>
              </w:rPr>
              <w:t>блокчейн</w:t>
            </w:r>
            <w:proofErr w:type="spellEnd"/>
            <w:r w:rsidRPr="0026069D">
              <w:rPr>
                <w:lang w:val="ru-RU"/>
              </w:rPr>
              <w:t xml:space="preserve"> уже нашел свое применение. Вот несколько примеров, где </w:t>
            </w:r>
            <w:proofErr w:type="spellStart"/>
            <w:r w:rsidRPr="0026069D">
              <w:rPr>
                <w:lang w:val="ru-RU"/>
              </w:rPr>
              <w:t>блокчейн</w:t>
            </w:r>
            <w:proofErr w:type="spellEnd"/>
            <w:r w:rsidRPr="0026069D">
              <w:rPr>
                <w:lang w:val="ru-RU"/>
              </w:rPr>
              <w:t xml:space="preserve"> используется уже сегодня или же может быть внедрен в ближайшие несколько лет:</w:t>
            </w:r>
            <w:r>
              <w:t>🔹</w:t>
            </w:r>
            <w:r w:rsidRPr="0026069D">
              <w:rPr>
                <w:lang w:val="ru-RU"/>
              </w:rPr>
              <w:t xml:space="preserve"> Криптовалюты — для хранения и передачи данных о транзакциях </w:t>
            </w:r>
            <w:r>
              <w:t>🔹</w:t>
            </w:r>
            <w:r w:rsidRPr="0026069D">
              <w:rPr>
                <w:lang w:val="ru-RU"/>
              </w:rPr>
              <w:t xml:space="preserve"> Финансовые сервисы — для упрощения процесса подтверждения транзакций, снижения затрат на обработку и увеличения эффективности операций.</w:t>
            </w:r>
            <w:r>
              <w:t>🔹</w:t>
            </w:r>
            <w:r w:rsidRPr="0026069D">
              <w:rPr>
                <w:lang w:val="ru-RU"/>
              </w:rPr>
              <w:t xml:space="preserve"> Смарт-контракты — </w:t>
            </w:r>
            <w:proofErr w:type="spellStart"/>
            <w:r w:rsidRPr="0026069D">
              <w:rPr>
                <w:lang w:val="ru-RU"/>
              </w:rPr>
              <w:t>блокчейн</w:t>
            </w:r>
            <w:proofErr w:type="spellEnd"/>
            <w:r w:rsidRPr="0026069D">
              <w:rPr>
                <w:lang w:val="ru-RU"/>
              </w:rPr>
              <w:t xml:space="preserve">-технология позволяет </w:t>
            </w:r>
            <w:r w:rsidRPr="0026069D">
              <w:rPr>
                <w:lang w:val="ru-RU"/>
              </w:rPr>
              <w:lastRenderedPageBreak/>
              <w:t>создавать программные контракты</w:t>
            </w:r>
            <w:r>
              <w:t>🔹</w:t>
            </w:r>
            <w:r w:rsidRPr="0026069D">
              <w:rPr>
                <w:lang w:val="ru-RU"/>
              </w:rPr>
              <w:t xml:space="preserve"> Цепочки поставок — для отслеживания продуктов на каждом этапе их производства и доставки</w:t>
            </w:r>
            <w:r>
              <w:t>🔹</w:t>
            </w:r>
            <w:r w:rsidRPr="0026069D">
              <w:rPr>
                <w:lang w:val="ru-RU"/>
              </w:rPr>
              <w:t xml:space="preserve"> Голосование — </w:t>
            </w:r>
            <w:proofErr w:type="spellStart"/>
            <w:r w:rsidRPr="0026069D">
              <w:rPr>
                <w:lang w:val="ru-RU"/>
              </w:rPr>
              <w:t>блокчейн</w:t>
            </w:r>
            <w:proofErr w:type="spellEnd"/>
            <w:r w:rsidRPr="0026069D">
              <w:rPr>
                <w:lang w:val="ru-RU"/>
              </w:rPr>
              <w:t xml:space="preserve"> может использоваться для проведения безопасных и прозрачных </w:t>
            </w:r>
            <w:proofErr w:type="spellStart"/>
            <w:r w:rsidRPr="0026069D">
              <w:rPr>
                <w:lang w:val="ru-RU"/>
              </w:rPr>
              <w:t>выборовОднако</w:t>
            </w:r>
            <w:proofErr w:type="spellEnd"/>
            <w:r w:rsidRPr="0026069D">
              <w:rPr>
                <w:lang w:val="ru-RU"/>
              </w:rPr>
              <w:t xml:space="preserve">, чтобы </w:t>
            </w:r>
            <w:proofErr w:type="spellStart"/>
            <w:r w:rsidRPr="0026069D">
              <w:rPr>
                <w:lang w:val="ru-RU"/>
              </w:rPr>
              <w:t>блокчейном</w:t>
            </w:r>
            <w:proofErr w:type="spellEnd"/>
            <w:r w:rsidRPr="0026069D">
              <w:rPr>
                <w:lang w:val="ru-RU"/>
              </w:rPr>
              <w:t xml:space="preserve"> пользовалось всё больше людей, он должен быть более широко внедрен в общественную жизнь. Это требует совершенствования технологии, ее более широкого распространения и повышения осведомленности общества о ее преимуществах и </w:t>
            </w:r>
            <w:proofErr w:type="gramStart"/>
            <w:r w:rsidRPr="0026069D">
              <w:rPr>
                <w:lang w:val="ru-RU"/>
              </w:rPr>
              <w:t>возможностях.#</w:t>
            </w:r>
            <w:proofErr w:type="spellStart"/>
            <w:proofErr w:type="gramEnd"/>
            <w:r w:rsidRPr="0026069D">
              <w:rPr>
                <w:lang w:val="ru-RU"/>
              </w:rPr>
              <w:t>о_технологии</w:t>
            </w:r>
            <w:proofErr w:type="spellEnd"/>
          </w:p>
        </w:tc>
        <w:tc>
          <w:tcPr>
            <w:tcW w:w="4320" w:type="dxa"/>
          </w:tcPr>
          <w:p w14:paraId="531BAC1B" w14:textId="77777777" w:rsidR="007F63C1" w:rsidRDefault="00000000">
            <w:r>
              <w:lastRenderedPageBreak/>
              <w:t xml:space="preserve">⚙️ Blockchain is one of the most revolutionary technologies in the world that can change many spheres of life this tool that ensures security, transparency and decentralization of records and storage of data on the Internet. The technology began in 1991, when scientists Stewart Haber and V. Scott </w:t>
            </w:r>
            <w:proofErr w:type="spellStart"/>
            <w:r>
              <w:t>Stornettapresented</w:t>
            </w:r>
            <w:proofErr w:type="spellEnd"/>
            <w:r>
              <w:t xml:space="preserve"> a project designed to protect digital documents using a computing and practical solution and time stamps 💡 Technology was developed to prevent fake and manipulations with digital records. The main principles of blockchain technology today are: 🔹 Decentralization 🔹 </w:t>
            </w:r>
            <w:proofErr w:type="spellStart"/>
            <w:r>
              <w:t>Consissus</w:t>
            </w:r>
            <w:proofErr w:type="spellEnd"/>
            <w:r>
              <w:t xml:space="preserve"> (consent) 📈 </w:t>
            </w:r>
            <w:proofErr w:type="spellStart"/>
            <w:r>
              <w:t>currentlyBlockchain</w:t>
            </w:r>
            <w:proofErr w:type="spellEnd"/>
            <w:r>
              <w:t xml:space="preserve"> time technology is still at the initial stage of development and are not used </w:t>
            </w:r>
            <w:proofErr w:type="spellStart"/>
            <w:r>
              <w:t>everywhere.In</w:t>
            </w:r>
            <w:proofErr w:type="spellEnd"/>
            <w:r>
              <w:t xml:space="preserve"> some areas, such as the financial sector, healthcare, logistics, etc., the blockchain has already found its </w:t>
            </w:r>
            <w:proofErr w:type="spellStart"/>
            <w:r>
              <w:t>application.Here</w:t>
            </w:r>
            <w:proofErr w:type="spellEnd"/>
            <w:r>
              <w:t xml:space="preserve"> are a few examples where the blockchain is used today or can be implemented in the next few years: 🔹 Cryptocurrencies - for storage and transmission of transaction data 🔹 Financial services - to simplify the process of confirming transactions, reducing the cost of processing and increasing operations efficiency. 🔹 Smart-</w:t>
            </w:r>
            <w:proofErr w:type="spellStart"/>
            <w:r>
              <w:t>Kontracks</w:t>
            </w:r>
            <w:proofErr w:type="spellEnd"/>
            <w:r>
              <w:t xml:space="preserve">-blockchain technology allows you to create software contracts 🔹 Supply chains-to track products at each stage of their production and delivery, the blockchain can be used to carry out safe and transparent selective so that more and more people use the blockchain, it should be more widely </w:t>
            </w:r>
            <w:proofErr w:type="spellStart"/>
            <w:r>
              <w:t>introducedinto</w:t>
            </w:r>
            <w:proofErr w:type="spellEnd"/>
            <w:r>
              <w:t xml:space="preserve"> public </w:t>
            </w:r>
            <w:proofErr w:type="spellStart"/>
            <w:r>
              <w:t>life.This</w:t>
            </w:r>
            <w:proofErr w:type="spellEnd"/>
            <w:r>
              <w:t xml:space="preserve"> requires the improvement of </w:t>
            </w:r>
            <w:r>
              <w:lastRenderedPageBreak/>
              <w:t>technology, its wider distribution and increasing the awareness of society about its advantages and capabilities.</w:t>
            </w:r>
          </w:p>
        </w:tc>
      </w:tr>
      <w:tr w:rsidR="007F63C1" w14:paraId="0226524D" w14:textId="77777777">
        <w:tc>
          <w:tcPr>
            <w:tcW w:w="4320" w:type="dxa"/>
          </w:tcPr>
          <w:p w14:paraId="74E5F002" w14:textId="77777777" w:rsidR="007F63C1" w:rsidRPr="0026069D" w:rsidRDefault="00000000">
            <w:pPr>
              <w:rPr>
                <w:lang w:val="ru-RU"/>
              </w:rPr>
            </w:pPr>
            <w:r w:rsidRPr="0026069D">
              <w:rPr>
                <w:lang w:val="ru-RU"/>
              </w:rPr>
              <w:lastRenderedPageBreak/>
              <w:t>⚙</w:t>
            </w:r>
            <w:r>
              <w:t>️</w:t>
            </w:r>
            <w:r w:rsidRPr="0026069D">
              <w:rPr>
                <w:lang w:val="ru-RU"/>
              </w:rPr>
              <w:t xml:space="preserve"> </w:t>
            </w:r>
            <w:proofErr w:type="spellStart"/>
            <w:r w:rsidRPr="0026069D">
              <w:rPr>
                <w:lang w:val="ru-RU"/>
              </w:rPr>
              <w:t>Блокчейн</w:t>
            </w:r>
            <w:proofErr w:type="spellEnd"/>
            <w:r w:rsidRPr="0026069D">
              <w:rPr>
                <w:lang w:val="ru-RU"/>
              </w:rPr>
              <w:t xml:space="preserve"> — одна из самых революционных технологий в мире, которая может изменить многие сферы жизни</w:t>
            </w:r>
          </w:p>
        </w:tc>
        <w:tc>
          <w:tcPr>
            <w:tcW w:w="4320" w:type="dxa"/>
          </w:tcPr>
          <w:p w14:paraId="34357716" w14:textId="77777777" w:rsidR="007F63C1" w:rsidRDefault="00000000">
            <w:r>
              <w:t>⚙️ Blockchain is one of the most revolutionary technologies in the world that can change many spheres of life</w:t>
            </w:r>
          </w:p>
        </w:tc>
      </w:tr>
      <w:tr w:rsidR="007F63C1" w14:paraId="284DD76E" w14:textId="77777777">
        <w:tc>
          <w:tcPr>
            <w:tcW w:w="4320" w:type="dxa"/>
          </w:tcPr>
          <w:p w14:paraId="132FF625" w14:textId="77777777" w:rsidR="007F63C1" w:rsidRPr="0026069D" w:rsidRDefault="00000000">
            <w:pPr>
              <w:rPr>
                <w:lang w:val="ru-RU"/>
              </w:rPr>
            </w:pPr>
            <w:r w:rsidRPr="0026069D">
              <w:rPr>
                <w:lang w:val="ru-RU"/>
              </w:rPr>
              <w:t>Это инструмент, который обеспечивает безопасность, прозрачность и децентрализацию ведения записей и хранения данных в интернете.</w:t>
            </w:r>
          </w:p>
        </w:tc>
        <w:tc>
          <w:tcPr>
            <w:tcW w:w="4320" w:type="dxa"/>
          </w:tcPr>
          <w:p w14:paraId="32029654" w14:textId="77777777" w:rsidR="007F63C1" w:rsidRDefault="00000000">
            <w:r>
              <w:t>This is a tool that ensures safety, transparency and decentralization of records and storage of data on the Internet.</w:t>
            </w:r>
          </w:p>
        </w:tc>
      </w:tr>
      <w:tr w:rsidR="007F63C1" w14:paraId="49B31D55" w14:textId="77777777">
        <w:tc>
          <w:tcPr>
            <w:tcW w:w="4320" w:type="dxa"/>
          </w:tcPr>
          <w:p w14:paraId="4D4E524E" w14:textId="77777777" w:rsidR="007F63C1" w:rsidRPr="0026069D" w:rsidRDefault="00000000">
            <w:pPr>
              <w:rPr>
                <w:lang w:val="ru-RU"/>
              </w:rPr>
            </w:pPr>
            <w:r w:rsidRPr="0026069D">
              <w:rPr>
                <w:lang w:val="ru-RU"/>
              </w:rPr>
              <w:t xml:space="preserve">Зарождение технологии началось в 1991 году, когда ученые Стюарт </w:t>
            </w:r>
            <w:proofErr w:type="spellStart"/>
            <w:r w:rsidRPr="0026069D">
              <w:rPr>
                <w:lang w:val="ru-RU"/>
              </w:rPr>
              <w:t>Хабер</w:t>
            </w:r>
            <w:proofErr w:type="spellEnd"/>
            <w:r w:rsidRPr="0026069D">
              <w:rPr>
                <w:lang w:val="ru-RU"/>
              </w:rPr>
              <w:t xml:space="preserve"> и В. Скотт </w:t>
            </w:r>
            <w:proofErr w:type="spellStart"/>
            <w:r w:rsidRPr="0026069D">
              <w:rPr>
                <w:lang w:val="ru-RU"/>
              </w:rPr>
              <w:t>Сторнетта</w:t>
            </w:r>
            <w:proofErr w:type="spellEnd"/>
            <w:r w:rsidRPr="0026069D">
              <w:rPr>
                <w:lang w:val="ru-RU"/>
              </w:rPr>
              <w:t xml:space="preserve"> представили проект, предназначенный для защиты цифровых документов с помощью вычислительно-практического решения и штампов времени </w:t>
            </w:r>
            <w:r>
              <w:t>💡</w:t>
            </w:r>
          </w:p>
        </w:tc>
        <w:tc>
          <w:tcPr>
            <w:tcW w:w="4320" w:type="dxa"/>
          </w:tcPr>
          <w:p w14:paraId="50B84EC8" w14:textId="77777777" w:rsidR="007F63C1" w:rsidRDefault="00000000">
            <w:r>
              <w:t xml:space="preserve">The origin of the technology began in 1991, when the scientists of Stuart Haber and V. Scott </w:t>
            </w:r>
            <w:proofErr w:type="spellStart"/>
            <w:r>
              <w:t>Stornett</w:t>
            </w:r>
            <w:proofErr w:type="spellEnd"/>
            <w:r>
              <w:t xml:space="preserve"> presented a project designed to protect digital documents using a computational and practical solution and time stamps 💡</w:t>
            </w:r>
          </w:p>
        </w:tc>
      </w:tr>
      <w:tr w:rsidR="007F63C1" w14:paraId="27928FDF" w14:textId="77777777">
        <w:tc>
          <w:tcPr>
            <w:tcW w:w="4320" w:type="dxa"/>
          </w:tcPr>
          <w:p w14:paraId="77791513" w14:textId="77777777" w:rsidR="007F63C1" w:rsidRPr="0026069D" w:rsidRDefault="00000000">
            <w:pPr>
              <w:rPr>
                <w:lang w:val="ru-RU"/>
              </w:rPr>
            </w:pPr>
            <w:r w:rsidRPr="0026069D">
              <w:rPr>
                <w:lang w:val="ru-RU"/>
              </w:rPr>
              <w:t>Технология была разработана с целью предотвращения подделки и манипуляций с цифровыми записями.</w:t>
            </w:r>
          </w:p>
        </w:tc>
        <w:tc>
          <w:tcPr>
            <w:tcW w:w="4320" w:type="dxa"/>
          </w:tcPr>
          <w:p w14:paraId="7B2A79E0" w14:textId="77777777" w:rsidR="007F63C1" w:rsidRDefault="00000000">
            <w:r>
              <w:t>The technology was developed to prevent fake and manipulations with digital records.</w:t>
            </w:r>
          </w:p>
        </w:tc>
      </w:tr>
      <w:tr w:rsidR="007F63C1" w14:paraId="7866BF85" w14:textId="77777777">
        <w:tc>
          <w:tcPr>
            <w:tcW w:w="4320" w:type="dxa"/>
          </w:tcPr>
          <w:p w14:paraId="3CA61D7A" w14:textId="77777777" w:rsidR="007F63C1" w:rsidRPr="0026069D" w:rsidRDefault="00000000">
            <w:pPr>
              <w:rPr>
                <w:lang w:val="ru-RU"/>
              </w:rPr>
            </w:pPr>
            <w:r w:rsidRPr="0026069D">
              <w:rPr>
                <w:lang w:val="ru-RU"/>
              </w:rPr>
              <w:t xml:space="preserve">Главные принципы </w:t>
            </w:r>
            <w:proofErr w:type="spellStart"/>
            <w:r w:rsidRPr="0026069D">
              <w:rPr>
                <w:lang w:val="ru-RU"/>
              </w:rPr>
              <w:t>блокчейн</w:t>
            </w:r>
            <w:proofErr w:type="spellEnd"/>
            <w:r w:rsidRPr="0026069D">
              <w:rPr>
                <w:lang w:val="ru-RU"/>
              </w:rPr>
              <w:t>-технологии сегодня:</w:t>
            </w:r>
          </w:p>
        </w:tc>
        <w:tc>
          <w:tcPr>
            <w:tcW w:w="4320" w:type="dxa"/>
          </w:tcPr>
          <w:p w14:paraId="4BC5A564" w14:textId="77777777" w:rsidR="007F63C1" w:rsidRDefault="00000000">
            <w:r>
              <w:t>The main principles of blockchain technology today:</w:t>
            </w:r>
          </w:p>
        </w:tc>
      </w:tr>
      <w:tr w:rsidR="007F63C1" w14:paraId="57D1C2C2" w14:textId="77777777">
        <w:tc>
          <w:tcPr>
            <w:tcW w:w="4320" w:type="dxa"/>
          </w:tcPr>
          <w:p w14:paraId="18CE5B7D" w14:textId="77777777" w:rsidR="007F63C1" w:rsidRDefault="00000000">
            <w:r>
              <w:t xml:space="preserve">🔹 </w:t>
            </w:r>
            <w:proofErr w:type="spellStart"/>
            <w:r>
              <w:t>Децентрализация</w:t>
            </w:r>
            <w:proofErr w:type="spellEnd"/>
          </w:p>
        </w:tc>
        <w:tc>
          <w:tcPr>
            <w:tcW w:w="4320" w:type="dxa"/>
          </w:tcPr>
          <w:p w14:paraId="3F987BCA" w14:textId="77777777" w:rsidR="007F63C1" w:rsidRDefault="00000000">
            <w:r>
              <w:t>🔹 Decentralization</w:t>
            </w:r>
          </w:p>
        </w:tc>
      </w:tr>
      <w:tr w:rsidR="007F63C1" w14:paraId="22C1DBB1" w14:textId="77777777">
        <w:tc>
          <w:tcPr>
            <w:tcW w:w="4320" w:type="dxa"/>
          </w:tcPr>
          <w:p w14:paraId="2529662B" w14:textId="77777777" w:rsidR="007F63C1" w:rsidRDefault="00000000">
            <w:r>
              <w:lastRenderedPageBreak/>
              <w:t xml:space="preserve">🔹 </w:t>
            </w:r>
            <w:proofErr w:type="spellStart"/>
            <w:r>
              <w:t>Неизменность</w:t>
            </w:r>
            <w:proofErr w:type="spellEnd"/>
          </w:p>
        </w:tc>
        <w:tc>
          <w:tcPr>
            <w:tcW w:w="4320" w:type="dxa"/>
          </w:tcPr>
          <w:p w14:paraId="4041435B" w14:textId="77777777" w:rsidR="007F63C1" w:rsidRDefault="00000000">
            <w:r>
              <w:t>🔹 Illegality</w:t>
            </w:r>
          </w:p>
        </w:tc>
      </w:tr>
      <w:tr w:rsidR="007F63C1" w14:paraId="3714A42F" w14:textId="77777777">
        <w:tc>
          <w:tcPr>
            <w:tcW w:w="4320" w:type="dxa"/>
          </w:tcPr>
          <w:p w14:paraId="0215E2C8" w14:textId="77777777" w:rsidR="007F63C1" w:rsidRDefault="00000000">
            <w:r>
              <w:t xml:space="preserve">🔹 </w:t>
            </w:r>
            <w:proofErr w:type="spellStart"/>
            <w:r>
              <w:t>Консенсус</w:t>
            </w:r>
            <w:proofErr w:type="spellEnd"/>
            <w:r>
              <w:t xml:space="preserve"> (</w:t>
            </w:r>
            <w:proofErr w:type="spellStart"/>
            <w:r>
              <w:t>согласование</w:t>
            </w:r>
            <w:proofErr w:type="spellEnd"/>
            <w:r>
              <w:t>)</w:t>
            </w:r>
          </w:p>
        </w:tc>
        <w:tc>
          <w:tcPr>
            <w:tcW w:w="4320" w:type="dxa"/>
          </w:tcPr>
          <w:p w14:paraId="1CA9BF17" w14:textId="77777777" w:rsidR="007F63C1" w:rsidRDefault="00000000">
            <w:r>
              <w:t>🔹 Consensus (approval)</w:t>
            </w:r>
          </w:p>
        </w:tc>
      </w:tr>
      <w:tr w:rsidR="007F63C1" w14:paraId="2A48A635" w14:textId="77777777">
        <w:tc>
          <w:tcPr>
            <w:tcW w:w="4320" w:type="dxa"/>
          </w:tcPr>
          <w:p w14:paraId="2DEB6CDA" w14:textId="77777777" w:rsidR="007F63C1" w:rsidRPr="0026069D" w:rsidRDefault="00000000">
            <w:pPr>
              <w:rPr>
                <w:lang w:val="ru-RU"/>
              </w:rPr>
            </w:pPr>
            <w:r>
              <w:t>📈</w:t>
            </w:r>
            <w:r w:rsidRPr="0026069D">
              <w:rPr>
                <w:lang w:val="ru-RU"/>
              </w:rPr>
              <w:t xml:space="preserve"> В настоящее время </w:t>
            </w:r>
            <w:proofErr w:type="spellStart"/>
            <w:r w:rsidRPr="0026069D">
              <w:rPr>
                <w:lang w:val="ru-RU"/>
              </w:rPr>
              <w:t>блокчейн</w:t>
            </w:r>
            <w:proofErr w:type="spellEnd"/>
            <w:r w:rsidRPr="0026069D">
              <w:rPr>
                <w:lang w:val="ru-RU"/>
              </w:rPr>
              <w:t xml:space="preserve"> технологии все еще находятся на начальной стадии развития и не везде применяются.</w:t>
            </w:r>
          </w:p>
        </w:tc>
        <w:tc>
          <w:tcPr>
            <w:tcW w:w="4320" w:type="dxa"/>
          </w:tcPr>
          <w:p w14:paraId="3BBBAF80" w14:textId="77777777" w:rsidR="007F63C1" w:rsidRDefault="00000000">
            <w:r>
              <w:t>📈 Currently, the blockchain technology is still at the initial stage of development and are not applied everywhere.</w:t>
            </w:r>
          </w:p>
        </w:tc>
      </w:tr>
      <w:tr w:rsidR="007F63C1" w14:paraId="5DE2A9B3" w14:textId="77777777">
        <w:tc>
          <w:tcPr>
            <w:tcW w:w="4320" w:type="dxa"/>
          </w:tcPr>
          <w:p w14:paraId="401CF786" w14:textId="77777777" w:rsidR="007F63C1" w:rsidRPr="0026069D" w:rsidRDefault="00000000">
            <w:pPr>
              <w:rPr>
                <w:lang w:val="ru-RU"/>
              </w:rPr>
            </w:pPr>
            <w:r w:rsidRPr="0026069D">
              <w:rPr>
                <w:lang w:val="ru-RU"/>
              </w:rPr>
              <w:t xml:space="preserve">В некоторых областях, таких как финансовый сектор, здравоохранение, логистика и др., </w:t>
            </w:r>
            <w:proofErr w:type="spellStart"/>
            <w:r w:rsidRPr="0026069D">
              <w:rPr>
                <w:lang w:val="ru-RU"/>
              </w:rPr>
              <w:t>блокчейн</w:t>
            </w:r>
            <w:proofErr w:type="spellEnd"/>
            <w:r w:rsidRPr="0026069D">
              <w:rPr>
                <w:lang w:val="ru-RU"/>
              </w:rPr>
              <w:t xml:space="preserve"> уже нашел свое применение.</w:t>
            </w:r>
          </w:p>
        </w:tc>
        <w:tc>
          <w:tcPr>
            <w:tcW w:w="4320" w:type="dxa"/>
          </w:tcPr>
          <w:p w14:paraId="3250B954" w14:textId="77777777" w:rsidR="007F63C1" w:rsidRDefault="00000000">
            <w:r>
              <w:t>In some areas, such as the financial sector, healthcare, logistics, etc., the blockchain has already found its application.</w:t>
            </w:r>
          </w:p>
        </w:tc>
      </w:tr>
      <w:tr w:rsidR="007F63C1" w14:paraId="0A14BA24" w14:textId="77777777">
        <w:tc>
          <w:tcPr>
            <w:tcW w:w="4320" w:type="dxa"/>
          </w:tcPr>
          <w:p w14:paraId="5B951E3A" w14:textId="77777777" w:rsidR="007F63C1" w:rsidRPr="0026069D" w:rsidRDefault="00000000">
            <w:pPr>
              <w:rPr>
                <w:lang w:val="ru-RU"/>
              </w:rPr>
            </w:pPr>
            <w:r w:rsidRPr="0026069D">
              <w:rPr>
                <w:lang w:val="ru-RU"/>
              </w:rPr>
              <w:t xml:space="preserve">Вот несколько примеров, где </w:t>
            </w:r>
            <w:proofErr w:type="spellStart"/>
            <w:r w:rsidRPr="0026069D">
              <w:rPr>
                <w:lang w:val="ru-RU"/>
              </w:rPr>
              <w:t>блокчейн</w:t>
            </w:r>
            <w:proofErr w:type="spellEnd"/>
            <w:r w:rsidRPr="0026069D">
              <w:rPr>
                <w:lang w:val="ru-RU"/>
              </w:rPr>
              <w:t xml:space="preserve"> используется уже сегодня или же может быть внедрен в ближайшие несколько лет:</w:t>
            </w:r>
          </w:p>
        </w:tc>
        <w:tc>
          <w:tcPr>
            <w:tcW w:w="4320" w:type="dxa"/>
          </w:tcPr>
          <w:p w14:paraId="02B58DFC" w14:textId="77777777" w:rsidR="007F63C1" w:rsidRDefault="00000000">
            <w:r>
              <w:t>Here are a few examples where the blockchain is used today or can be introduced in the next few years:</w:t>
            </w:r>
          </w:p>
        </w:tc>
      </w:tr>
      <w:tr w:rsidR="007F63C1" w14:paraId="4FBBC360" w14:textId="77777777">
        <w:tc>
          <w:tcPr>
            <w:tcW w:w="4320" w:type="dxa"/>
          </w:tcPr>
          <w:p w14:paraId="5835B665" w14:textId="77777777" w:rsidR="007F63C1" w:rsidRPr="0026069D" w:rsidRDefault="00000000">
            <w:pPr>
              <w:rPr>
                <w:lang w:val="ru-RU"/>
              </w:rPr>
            </w:pPr>
            <w:r>
              <w:t>🔹</w:t>
            </w:r>
            <w:r w:rsidRPr="0026069D">
              <w:rPr>
                <w:lang w:val="ru-RU"/>
              </w:rPr>
              <w:t xml:space="preserve"> Криптовалюты — для хранения и передачи данных о транзакциях</w:t>
            </w:r>
          </w:p>
        </w:tc>
        <w:tc>
          <w:tcPr>
            <w:tcW w:w="4320" w:type="dxa"/>
          </w:tcPr>
          <w:p w14:paraId="1FA31DD2" w14:textId="77777777" w:rsidR="007F63C1" w:rsidRDefault="00000000">
            <w:r>
              <w:t>🔹 Cryptocurrencies - for storing and transmitting transactions data</w:t>
            </w:r>
          </w:p>
        </w:tc>
      </w:tr>
      <w:tr w:rsidR="007F63C1" w14:paraId="3ABDFAF8" w14:textId="77777777">
        <w:tc>
          <w:tcPr>
            <w:tcW w:w="4320" w:type="dxa"/>
          </w:tcPr>
          <w:p w14:paraId="71431BA7" w14:textId="77777777" w:rsidR="007F63C1" w:rsidRPr="0026069D" w:rsidRDefault="00000000">
            <w:pPr>
              <w:rPr>
                <w:lang w:val="ru-RU"/>
              </w:rPr>
            </w:pPr>
            <w:r>
              <w:t>🔹</w:t>
            </w:r>
            <w:r w:rsidRPr="0026069D">
              <w:rPr>
                <w:lang w:val="ru-RU"/>
              </w:rPr>
              <w:t xml:space="preserve"> Финансовые сервисы — для упрощения процесса подтверждения транзакций, снижения затрат на обработку и увеличения эффективности операций.</w:t>
            </w:r>
          </w:p>
        </w:tc>
        <w:tc>
          <w:tcPr>
            <w:tcW w:w="4320" w:type="dxa"/>
          </w:tcPr>
          <w:p w14:paraId="3688D772" w14:textId="77777777" w:rsidR="007F63C1" w:rsidRDefault="00000000">
            <w:r>
              <w:t xml:space="preserve">🔹 Financial services - to simplify the process of confirming transactions, reducing the costs of </w:t>
            </w:r>
            <w:proofErr w:type="gramStart"/>
            <w:r>
              <w:t>processing</w:t>
            </w:r>
            <w:proofErr w:type="gramEnd"/>
            <w:r>
              <w:t xml:space="preserve"> and increasing operations efficiency.</w:t>
            </w:r>
          </w:p>
        </w:tc>
      </w:tr>
      <w:tr w:rsidR="007F63C1" w14:paraId="52A94D81" w14:textId="77777777">
        <w:tc>
          <w:tcPr>
            <w:tcW w:w="4320" w:type="dxa"/>
          </w:tcPr>
          <w:p w14:paraId="2551CBAB" w14:textId="77777777" w:rsidR="007F63C1" w:rsidRPr="0026069D" w:rsidRDefault="00000000">
            <w:pPr>
              <w:rPr>
                <w:lang w:val="ru-RU"/>
              </w:rPr>
            </w:pPr>
            <w:r>
              <w:t>🔹</w:t>
            </w:r>
            <w:r w:rsidRPr="0026069D">
              <w:rPr>
                <w:lang w:val="ru-RU"/>
              </w:rPr>
              <w:t xml:space="preserve"> Смарт-контракты — </w:t>
            </w:r>
            <w:proofErr w:type="spellStart"/>
            <w:r w:rsidRPr="0026069D">
              <w:rPr>
                <w:lang w:val="ru-RU"/>
              </w:rPr>
              <w:t>блокчейн</w:t>
            </w:r>
            <w:proofErr w:type="spellEnd"/>
            <w:r w:rsidRPr="0026069D">
              <w:rPr>
                <w:lang w:val="ru-RU"/>
              </w:rPr>
              <w:t>-технология позволяет создавать программные контракты</w:t>
            </w:r>
          </w:p>
        </w:tc>
        <w:tc>
          <w:tcPr>
            <w:tcW w:w="4320" w:type="dxa"/>
          </w:tcPr>
          <w:p w14:paraId="4DFF3537" w14:textId="77777777" w:rsidR="007F63C1" w:rsidRDefault="00000000">
            <w:r>
              <w:t>🔹 smart contracts-blockchain technology allows you to create software contracts</w:t>
            </w:r>
          </w:p>
        </w:tc>
      </w:tr>
      <w:tr w:rsidR="007F63C1" w14:paraId="5BF2B915" w14:textId="77777777">
        <w:tc>
          <w:tcPr>
            <w:tcW w:w="4320" w:type="dxa"/>
          </w:tcPr>
          <w:p w14:paraId="440F357D" w14:textId="77777777" w:rsidR="007F63C1" w:rsidRPr="0026069D" w:rsidRDefault="00000000">
            <w:pPr>
              <w:rPr>
                <w:lang w:val="ru-RU"/>
              </w:rPr>
            </w:pPr>
            <w:r>
              <w:t>🔹</w:t>
            </w:r>
            <w:r w:rsidRPr="0026069D">
              <w:rPr>
                <w:lang w:val="ru-RU"/>
              </w:rPr>
              <w:t xml:space="preserve"> Цепочки поставок — для отслеживания продуктов на каждом этапе их производства и доставки</w:t>
            </w:r>
          </w:p>
        </w:tc>
        <w:tc>
          <w:tcPr>
            <w:tcW w:w="4320" w:type="dxa"/>
          </w:tcPr>
          <w:p w14:paraId="1683DE45" w14:textId="77777777" w:rsidR="007F63C1" w:rsidRDefault="00000000">
            <w:r>
              <w:t>🔹 Supply chains - to track products at each stage of their production and delivery</w:t>
            </w:r>
          </w:p>
        </w:tc>
      </w:tr>
      <w:tr w:rsidR="007F63C1" w14:paraId="3A63FD6E" w14:textId="77777777">
        <w:tc>
          <w:tcPr>
            <w:tcW w:w="4320" w:type="dxa"/>
          </w:tcPr>
          <w:p w14:paraId="09B3476E" w14:textId="77777777" w:rsidR="007F63C1" w:rsidRPr="0026069D" w:rsidRDefault="00000000">
            <w:pPr>
              <w:rPr>
                <w:lang w:val="ru-RU"/>
              </w:rPr>
            </w:pPr>
            <w:r>
              <w:t>🔹</w:t>
            </w:r>
            <w:r w:rsidRPr="0026069D">
              <w:rPr>
                <w:lang w:val="ru-RU"/>
              </w:rPr>
              <w:t xml:space="preserve"> Голосование — </w:t>
            </w:r>
            <w:proofErr w:type="spellStart"/>
            <w:r w:rsidRPr="0026069D">
              <w:rPr>
                <w:lang w:val="ru-RU"/>
              </w:rPr>
              <w:t>блокчейн</w:t>
            </w:r>
            <w:proofErr w:type="spellEnd"/>
            <w:r w:rsidRPr="0026069D">
              <w:rPr>
                <w:lang w:val="ru-RU"/>
              </w:rPr>
              <w:t xml:space="preserve"> может использоваться для проведения безопасных и прозрачных выборов</w:t>
            </w:r>
          </w:p>
        </w:tc>
        <w:tc>
          <w:tcPr>
            <w:tcW w:w="4320" w:type="dxa"/>
          </w:tcPr>
          <w:p w14:paraId="3DC7F08C" w14:textId="77777777" w:rsidR="007F63C1" w:rsidRDefault="00000000">
            <w:r>
              <w:t>🔹 Voting - blockchain can be used to conduct safe and transparent elections</w:t>
            </w:r>
          </w:p>
        </w:tc>
      </w:tr>
      <w:tr w:rsidR="007F63C1" w14:paraId="216BC76E" w14:textId="77777777">
        <w:tc>
          <w:tcPr>
            <w:tcW w:w="4320" w:type="dxa"/>
          </w:tcPr>
          <w:p w14:paraId="28FE453F" w14:textId="77777777" w:rsidR="007F63C1" w:rsidRPr="0026069D" w:rsidRDefault="00000000">
            <w:pPr>
              <w:rPr>
                <w:lang w:val="ru-RU"/>
              </w:rPr>
            </w:pPr>
            <w:r w:rsidRPr="0026069D">
              <w:rPr>
                <w:lang w:val="ru-RU"/>
              </w:rPr>
              <w:t xml:space="preserve">Однако, чтобы </w:t>
            </w:r>
            <w:proofErr w:type="spellStart"/>
            <w:r w:rsidRPr="0026069D">
              <w:rPr>
                <w:lang w:val="ru-RU"/>
              </w:rPr>
              <w:t>блокчейном</w:t>
            </w:r>
            <w:proofErr w:type="spellEnd"/>
            <w:r w:rsidRPr="0026069D">
              <w:rPr>
                <w:lang w:val="ru-RU"/>
              </w:rPr>
              <w:t xml:space="preserve"> пользовалось всё больше людей, он должен быть более широко внедрен в общественную жизнь.</w:t>
            </w:r>
          </w:p>
        </w:tc>
        <w:tc>
          <w:tcPr>
            <w:tcW w:w="4320" w:type="dxa"/>
          </w:tcPr>
          <w:p w14:paraId="3DB34506" w14:textId="77777777" w:rsidR="007F63C1" w:rsidRDefault="00000000">
            <w:r>
              <w:t xml:space="preserve">However, </w:t>
            </w:r>
            <w:proofErr w:type="gramStart"/>
            <w:r>
              <w:t>in order for</w:t>
            </w:r>
            <w:proofErr w:type="gramEnd"/>
            <w:r>
              <w:t xml:space="preserve"> more and more people to use blockchain, it must be more widely introduced into public life.</w:t>
            </w:r>
          </w:p>
        </w:tc>
      </w:tr>
      <w:tr w:rsidR="007F63C1" w14:paraId="158B1EBF" w14:textId="77777777">
        <w:tc>
          <w:tcPr>
            <w:tcW w:w="4320" w:type="dxa"/>
          </w:tcPr>
          <w:p w14:paraId="3ECE8F0B" w14:textId="77777777" w:rsidR="007F63C1" w:rsidRPr="0026069D" w:rsidRDefault="00000000">
            <w:pPr>
              <w:rPr>
                <w:lang w:val="ru-RU"/>
              </w:rPr>
            </w:pPr>
            <w:r w:rsidRPr="0026069D">
              <w:rPr>
                <w:lang w:val="ru-RU"/>
              </w:rPr>
              <w:t xml:space="preserve">Это требует совершенствования </w:t>
            </w:r>
            <w:r w:rsidRPr="0026069D">
              <w:rPr>
                <w:lang w:val="ru-RU"/>
              </w:rPr>
              <w:lastRenderedPageBreak/>
              <w:t>технологии, ее более широкого распространения и повышения осведомленности общества о ее преимуществах и возможностях.</w:t>
            </w:r>
          </w:p>
        </w:tc>
        <w:tc>
          <w:tcPr>
            <w:tcW w:w="4320" w:type="dxa"/>
          </w:tcPr>
          <w:p w14:paraId="155268CC" w14:textId="77777777" w:rsidR="007F63C1" w:rsidRDefault="00000000">
            <w:r>
              <w:lastRenderedPageBreak/>
              <w:t xml:space="preserve">This requires the improvement of </w:t>
            </w:r>
            <w:r>
              <w:lastRenderedPageBreak/>
              <w:t>technology, its wider distribution and increasing the awareness of society about its advantages and capabilities.</w:t>
            </w:r>
          </w:p>
        </w:tc>
      </w:tr>
      <w:tr w:rsidR="007F63C1" w14:paraId="12676DF7" w14:textId="77777777">
        <w:tc>
          <w:tcPr>
            <w:tcW w:w="4320" w:type="dxa"/>
          </w:tcPr>
          <w:p w14:paraId="1527478D" w14:textId="77777777" w:rsidR="007F63C1" w:rsidRDefault="00000000">
            <w:r>
              <w:lastRenderedPageBreak/>
              <w:t>#о_технологии</w:t>
            </w:r>
          </w:p>
        </w:tc>
        <w:tc>
          <w:tcPr>
            <w:tcW w:w="4320" w:type="dxa"/>
          </w:tcPr>
          <w:p w14:paraId="1EF0AE9D" w14:textId="77777777" w:rsidR="007F63C1" w:rsidRDefault="00000000">
            <w:r>
              <w:t>#O_THETHNOLOGIES</w:t>
            </w:r>
          </w:p>
        </w:tc>
      </w:tr>
      <w:tr w:rsidR="007F63C1" w14:paraId="71EF1F43" w14:textId="77777777">
        <w:tc>
          <w:tcPr>
            <w:tcW w:w="4320" w:type="dxa"/>
          </w:tcPr>
          <w:p w14:paraId="24F267A9"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027F8A73" w14:textId="77777777" w:rsidR="007F63C1" w:rsidRDefault="00000000">
            <w:r>
              <w:t>Share in social networks:</w:t>
            </w:r>
          </w:p>
        </w:tc>
      </w:tr>
      <w:tr w:rsidR="007F63C1" w14:paraId="0617682A" w14:textId="77777777">
        <w:tc>
          <w:tcPr>
            <w:tcW w:w="4320" w:type="dxa"/>
          </w:tcPr>
          <w:p w14:paraId="7D8F441A" w14:textId="77777777" w:rsidR="007F63C1" w:rsidRDefault="00000000">
            <w:proofErr w:type="spellStart"/>
            <w:r>
              <w:t>День</w:t>
            </w:r>
            <w:proofErr w:type="spellEnd"/>
            <w:r>
              <w:t xml:space="preserve"> </w:t>
            </w:r>
            <w:proofErr w:type="spellStart"/>
            <w:r>
              <w:t>рождения</w:t>
            </w:r>
            <w:proofErr w:type="spellEnd"/>
            <w:r>
              <w:t xml:space="preserve"> </w:t>
            </w:r>
            <w:proofErr w:type="spellStart"/>
            <w:r>
              <w:t>Рунета</w:t>
            </w:r>
            <w:proofErr w:type="spellEnd"/>
          </w:p>
        </w:tc>
        <w:tc>
          <w:tcPr>
            <w:tcW w:w="4320" w:type="dxa"/>
          </w:tcPr>
          <w:p w14:paraId="7C348676" w14:textId="77777777" w:rsidR="007F63C1" w:rsidRDefault="00000000">
            <w:proofErr w:type="spellStart"/>
            <w:r>
              <w:t>Runet's</w:t>
            </w:r>
            <w:proofErr w:type="spellEnd"/>
            <w:r>
              <w:t xml:space="preserve"> birthday</w:t>
            </w:r>
          </w:p>
        </w:tc>
      </w:tr>
      <w:tr w:rsidR="007F63C1" w14:paraId="1992E4DB" w14:textId="77777777">
        <w:tc>
          <w:tcPr>
            <w:tcW w:w="4320" w:type="dxa"/>
          </w:tcPr>
          <w:p w14:paraId="4B03BA25" w14:textId="77777777" w:rsidR="007F63C1" w:rsidRDefault="00000000">
            <w:r>
              <w:t xml:space="preserve">66 </w:t>
            </w:r>
            <w:proofErr w:type="spellStart"/>
            <w:r>
              <w:t>Бит</w:t>
            </w:r>
            <w:proofErr w:type="spellEnd"/>
            <w:r>
              <w:t xml:space="preserve"> в </w:t>
            </w:r>
            <w:proofErr w:type="spellStart"/>
            <w:r>
              <w:t>социальных</w:t>
            </w:r>
            <w:proofErr w:type="spellEnd"/>
            <w:r>
              <w:t xml:space="preserve"> </w:t>
            </w:r>
            <w:proofErr w:type="spellStart"/>
            <w:r>
              <w:t>сетях</w:t>
            </w:r>
            <w:proofErr w:type="spellEnd"/>
          </w:p>
        </w:tc>
        <w:tc>
          <w:tcPr>
            <w:tcW w:w="4320" w:type="dxa"/>
          </w:tcPr>
          <w:p w14:paraId="690901B1" w14:textId="77777777" w:rsidR="007F63C1" w:rsidRDefault="00000000">
            <w:r>
              <w:t>66 bits on social networks</w:t>
            </w:r>
          </w:p>
        </w:tc>
      </w:tr>
      <w:tr w:rsidR="007F63C1" w14:paraId="627918C5" w14:textId="77777777">
        <w:tc>
          <w:tcPr>
            <w:tcW w:w="4320" w:type="dxa"/>
          </w:tcPr>
          <w:p w14:paraId="33625B35"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5F51DC30" w14:textId="77777777" w:rsidR="007F63C1" w:rsidRDefault="00000000">
            <w:r>
              <w:t>Data processing</w:t>
            </w:r>
          </w:p>
        </w:tc>
      </w:tr>
      <w:tr w:rsidR="007F63C1" w14:paraId="297E92A0" w14:textId="77777777">
        <w:tc>
          <w:tcPr>
            <w:tcW w:w="4320" w:type="dxa"/>
          </w:tcPr>
          <w:p w14:paraId="5AB816A8"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634A03BF" w14:textId="77777777" w:rsidR="007F63C1" w:rsidRDefault="00000000">
            <w:r>
              <w:t>The application is sent ...</w:t>
            </w:r>
          </w:p>
        </w:tc>
      </w:tr>
      <w:tr w:rsidR="007F63C1" w14:paraId="07AB634D" w14:textId="77777777">
        <w:tc>
          <w:tcPr>
            <w:tcW w:w="4320" w:type="dxa"/>
          </w:tcPr>
          <w:p w14:paraId="77CBCE9A" w14:textId="77777777" w:rsidR="007F63C1" w:rsidRDefault="00000000">
            <w:proofErr w:type="spellStart"/>
            <w:r>
              <w:t>Отлично</w:t>
            </w:r>
            <w:proofErr w:type="spellEnd"/>
            <w:r>
              <w:t>!</w:t>
            </w:r>
          </w:p>
        </w:tc>
        <w:tc>
          <w:tcPr>
            <w:tcW w:w="4320" w:type="dxa"/>
          </w:tcPr>
          <w:p w14:paraId="60C1D8EA" w14:textId="77777777" w:rsidR="007F63C1" w:rsidRDefault="00000000">
            <w:r>
              <w:t>Great!</w:t>
            </w:r>
          </w:p>
        </w:tc>
      </w:tr>
      <w:tr w:rsidR="007F63C1" w14:paraId="1A64930F" w14:textId="77777777">
        <w:tc>
          <w:tcPr>
            <w:tcW w:w="4320" w:type="dxa"/>
          </w:tcPr>
          <w:p w14:paraId="550D2FBA"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75ECD998"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31A65425" w14:textId="77777777">
        <w:tc>
          <w:tcPr>
            <w:tcW w:w="4320" w:type="dxa"/>
          </w:tcPr>
          <w:p w14:paraId="1F6A5D39" w14:textId="77777777" w:rsidR="007F63C1" w:rsidRDefault="00000000">
            <w:proofErr w:type="spellStart"/>
            <w:r>
              <w:t>Хорошо</w:t>
            </w:r>
            <w:proofErr w:type="spellEnd"/>
          </w:p>
        </w:tc>
        <w:tc>
          <w:tcPr>
            <w:tcW w:w="4320" w:type="dxa"/>
          </w:tcPr>
          <w:p w14:paraId="4E872514" w14:textId="77777777" w:rsidR="007F63C1" w:rsidRDefault="00000000">
            <w:r>
              <w:t>Fine</w:t>
            </w:r>
          </w:p>
        </w:tc>
      </w:tr>
      <w:tr w:rsidR="007F63C1" w14:paraId="4A84C14C" w14:textId="77777777">
        <w:tc>
          <w:tcPr>
            <w:tcW w:w="4320" w:type="dxa"/>
          </w:tcPr>
          <w:p w14:paraId="54F6EE26"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201B186D" w14:textId="77777777" w:rsidR="007F63C1" w:rsidRDefault="00000000">
            <w:r>
              <w:t>An error has occurred</w:t>
            </w:r>
          </w:p>
        </w:tc>
      </w:tr>
      <w:tr w:rsidR="007F63C1" w14:paraId="1229C995" w14:textId="77777777">
        <w:tc>
          <w:tcPr>
            <w:tcW w:w="4320" w:type="dxa"/>
          </w:tcPr>
          <w:p w14:paraId="61F8672F" w14:textId="77777777" w:rsidR="007F63C1" w:rsidRDefault="00000000">
            <w:proofErr w:type="spellStart"/>
            <w:r>
              <w:t>Вернуться</w:t>
            </w:r>
            <w:proofErr w:type="spellEnd"/>
          </w:p>
        </w:tc>
        <w:tc>
          <w:tcPr>
            <w:tcW w:w="4320" w:type="dxa"/>
          </w:tcPr>
          <w:p w14:paraId="119B6978" w14:textId="77777777" w:rsidR="007F63C1" w:rsidRDefault="00000000">
            <w:r>
              <w:t>Return</w:t>
            </w:r>
          </w:p>
        </w:tc>
      </w:tr>
    </w:tbl>
    <w:p w14:paraId="68271A50"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blog</w:t>
      </w:r>
      <w:r w:rsidRPr="0026069D">
        <w:rPr>
          <w:lang w:val="ru-RU"/>
        </w:rPr>
        <w:t>/%</w:t>
      </w:r>
      <w:r>
        <w:t>D</w:t>
      </w:r>
      <w:r w:rsidRPr="0026069D">
        <w:rPr>
          <w:lang w:val="ru-RU"/>
        </w:rPr>
        <w:t>0%</w:t>
      </w:r>
      <w:r>
        <w:t>BA</w:t>
      </w:r>
      <w:r w:rsidRPr="0026069D">
        <w:rPr>
          <w:lang w:val="ru-RU"/>
        </w:rPr>
        <w:t>%</w:t>
      </w:r>
      <w:r>
        <w:t>D</w:t>
      </w:r>
      <w:r w:rsidRPr="0026069D">
        <w:rPr>
          <w:lang w:val="ru-RU"/>
        </w:rPr>
        <w:t>0%</w:t>
      </w:r>
      <w:r>
        <w:t>BE</w:t>
      </w:r>
      <w:r w:rsidRPr="0026069D">
        <w:rPr>
          <w:lang w:val="ru-RU"/>
        </w:rPr>
        <w:t>%</w:t>
      </w:r>
      <w:r>
        <w:t>D</w:t>
      </w:r>
      <w:r w:rsidRPr="0026069D">
        <w:rPr>
          <w:lang w:val="ru-RU"/>
        </w:rPr>
        <w:t>0%</w:t>
      </w:r>
      <w:r>
        <w:t>BD</w:t>
      </w:r>
      <w:r w:rsidRPr="0026069D">
        <w:rPr>
          <w:lang w:val="ru-RU"/>
        </w:rPr>
        <w:t>%</w:t>
      </w:r>
      <w:r>
        <w:t>D</w:t>
      </w:r>
      <w:r w:rsidRPr="0026069D">
        <w:rPr>
          <w:lang w:val="ru-RU"/>
        </w:rPr>
        <w:t>0%</w:t>
      </w:r>
      <w:r>
        <w:t>BA</w:t>
      </w:r>
      <w:r w:rsidRPr="0026069D">
        <w:rPr>
          <w:lang w:val="ru-RU"/>
        </w:rPr>
        <w:t>%</w:t>
      </w:r>
      <w:r>
        <w:t>D</w:t>
      </w:r>
      <w:r w:rsidRPr="0026069D">
        <w:rPr>
          <w:lang w:val="ru-RU"/>
        </w:rPr>
        <w:t>1%83%</w:t>
      </w:r>
      <w:r>
        <w:t>D</w:t>
      </w:r>
      <w:r w:rsidRPr="0026069D">
        <w:rPr>
          <w:lang w:val="ru-RU"/>
        </w:rPr>
        <w:t>1%80%</w:t>
      </w:r>
      <w:r>
        <w:t>D</w:t>
      </w:r>
      <w:r w:rsidRPr="0026069D">
        <w:rPr>
          <w:lang w:val="ru-RU"/>
        </w:rPr>
        <w:t>1%81%</w:t>
      </w:r>
      <w:r>
        <w:t>D</w:t>
      </w:r>
      <w:r w:rsidRPr="0026069D">
        <w:rPr>
          <w:lang w:val="ru-RU"/>
        </w:rPr>
        <w:t>1%8</w:t>
      </w:r>
      <w:r>
        <w:t>B</w:t>
      </w:r>
    </w:p>
    <w:tbl>
      <w:tblPr>
        <w:tblW w:w="0" w:type="auto"/>
        <w:tblLook w:val="04A0" w:firstRow="1" w:lastRow="0" w:firstColumn="1" w:lastColumn="0" w:noHBand="0" w:noVBand="1"/>
      </w:tblPr>
      <w:tblGrid>
        <w:gridCol w:w="4320"/>
        <w:gridCol w:w="4320"/>
      </w:tblGrid>
      <w:tr w:rsidR="007F63C1" w14:paraId="6417E7BB" w14:textId="77777777">
        <w:tc>
          <w:tcPr>
            <w:tcW w:w="4320" w:type="dxa"/>
          </w:tcPr>
          <w:p w14:paraId="3F297050" w14:textId="77777777" w:rsidR="007F63C1" w:rsidRDefault="00000000">
            <w:proofErr w:type="spellStart"/>
            <w:r>
              <w:t>Русский</w:t>
            </w:r>
            <w:proofErr w:type="spellEnd"/>
          </w:p>
        </w:tc>
        <w:tc>
          <w:tcPr>
            <w:tcW w:w="4320" w:type="dxa"/>
          </w:tcPr>
          <w:p w14:paraId="33C69391" w14:textId="77777777" w:rsidR="007F63C1" w:rsidRDefault="00000000">
            <w:proofErr w:type="spellStart"/>
            <w:r>
              <w:t>Английский</w:t>
            </w:r>
            <w:proofErr w:type="spellEnd"/>
          </w:p>
        </w:tc>
      </w:tr>
      <w:tr w:rsidR="007F63C1" w14:paraId="1E3D8FA6" w14:textId="77777777">
        <w:tc>
          <w:tcPr>
            <w:tcW w:w="4320" w:type="dxa"/>
          </w:tcPr>
          <w:p w14:paraId="0421EAC5"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24384862" w14:textId="77777777" w:rsidR="007F63C1" w:rsidRDefault="00000000">
            <w:r>
              <w:t>Subscribe to updates</w:t>
            </w:r>
          </w:p>
        </w:tc>
      </w:tr>
      <w:tr w:rsidR="007F63C1" w14:paraId="5CB3AF5C" w14:textId="77777777">
        <w:tc>
          <w:tcPr>
            <w:tcW w:w="4320" w:type="dxa"/>
          </w:tcPr>
          <w:p w14:paraId="3ABCA80D" w14:textId="77777777" w:rsidR="007F63C1" w:rsidRDefault="00000000">
            <w:r>
              <w:t>×</w:t>
            </w:r>
          </w:p>
        </w:tc>
        <w:tc>
          <w:tcPr>
            <w:tcW w:w="4320" w:type="dxa"/>
          </w:tcPr>
          <w:p w14:paraId="7287BEE8" w14:textId="77777777" w:rsidR="007F63C1" w:rsidRDefault="00000000">
            <w:r>
              <w:t>×</w:t>
            </w:r>
          </w:p>
        </w:tc>
      </w:tr>
      <w:tr w:rsidR="007F63C1" w14:paraId="14721084" w14:textId="77777777">
        <w:tc>
          <w:tcPr>
            <w:tcW w:w="4320" w:type="dxa"/>
          </w:tcPr>
          <w:p w14:paraId="745B379B" w14:textId="77777777" w:rsidR="007F63C1" w:rsidRDefault="00000000">
            <w:proofErr w:type="spellStart"/>
            <w:r>
              <w:t>Почта</w:t>
            </w:r>
            <w:proofErr w:type="spellEnd"/>
          </w:p>
        </w:tc>
        <w:tc>
          <w:tcPr>
            <w:tcW w:w="4320" w:type="dxa"/>
          </w:tcPr>
          <w:p w14:paraId="6A7137AE" w14:textId="77777777" w:rsidR="007F63C1" w:rsidRDefault="00000000">
            <w:r>
              <w:t>Mail</w:t>
            </w:r>
          </w:p>
        </w:tc>
      </w:tr>
      <w:tr w:rsidR="007F63C1" w14:paraId="0D61196D" w14:textId="77777777">
        <w:tc>
          <w:tcPr>
            <w:tcW w:w="4320" w:type="dxa"/>
          </w:tcPr>
          <w:p w14:paraId="76F0468E" w14:textId="77777777" w:rsidR="007F63C1" w:rsidRDefault="00000000">
            <w:proofErr w:type="spellStart"/>
            <w:r>
              <w:t>Закрыть</w:t>
            </w:r>
            <w:proofErr w:type="spellEnd"/>
          </w:p>
        </w:tc>
        <w:tc>
          <w:tcPr>
            <w:tcW w:w="4320" w:type="dxa"/>
          </w:tcPr>
          <w:p w14:paraId="7ACFB509" w14:textId="77777777" w:rsidR="007F63C1" w:rsidRDefault="00000000">
            <w:r>
              <w:t>Close</w:t>
            </w:r>
          </w:p>
        </w:tc>
      </w:tr>
      <w:tr w:rsidR="007F63C1" w14:paraId="33964F04" w14:textId="77777777">
        <w:tc>
          <w:tcPr>
            <w:tcW w:w="4320" w:type="dxa"/>
          </w:tcPr>
          <w:p w14:paraId="61192783" w14:textId="77777777" w:rsidR="007F63C1" w:rsidRDefault="00000000">
            <w:proofErr w:type="spellStart"/>
            <w:r>
              <w:t>Подписаться</w:t>
            </w:r>
            <w:proofErr w:type="spellEnd"/>
          </w:p>
        </w:tc>
        <w:tc>
          <w:tcPr>
            <w:tcW w:w="4320" w:type="dxa"/>
          </w:tcPr>
          <w:p w14:paraId="1D0DC048" w14:textId="77777777" w:rsidR="007F63C1" w:rsidRDefault="00000000">
            <w:r>
              <w:t>Subscribe</w:t>
            </w:r>
          </w:p>
        </w:tc>
      </w:tr>
      <w:tr w:rsidR="007F63C1" w14:paraId="19F1AECF" w14:textId="77777777">
        <w:tc>
          <w:tcPr>
            <w:tcW w:w="4320" w:type="dxa"/>
          </w:tcPr>
          <w:p w14:paraId="28622386" w14:textId="77777777" w:rsidR="007F63C1" w:rsidRDefault="00000000">
            <w:proofErr w:type="spellStart"/>
            <w:r>
              <w:t>Успешно</w:t>
            </w:r>
            <w:proofErr w:type="spellEnd"/>
          </w:p>
        </w:tc>
        <w:tc>
          <w:tcPr>
            <w:tcW w:w="4320" w:type="dxa"/>
          </w:tcPr>
          <w:p w14:paraId="57F981B4" w14:textId="77777777" w:rsidR="007F63C1" w:rsidRDefault="00000000">
            <w:r>
              <w:t>Successfully</w:t>
            </w:r>
          </w:p>
        </w:tc>
      </w:tr>
      <w:tr w:rsidR="007F63C1" w14:paraId="6F8AD0E6" w14:textId="77777777">
        <w:tc>
          <w:tcPr>
            <w:tcW w:w="4320" w:type="dxa"/>
          </w:tcPr>
          <w:p w14:paraId="67CBFB8F" w14:textId="77777777" w:rsidR="007F63C1" w:rsidRPr="0026069D" w:rsidRDefault="00000000">
            <w:pPr>
              <w:rPr>
                <w:lang w:val="ru-RU"/>
              </w:rPr>
            </w:pPr>
            <w:r w:rsidRPr="0026069D">
              <w:rPr>
                <w:lang w:val="ru-RU"/>
              </w:rPr>
              <w:t xml:space="preserve">Вы подписались на обновления. </w:t>
            </w:r>
            <w:r w:rsidRPr="0026069D">
              <w:rPr>
                <w:lang w:val="ru-RU"/>
              </w:rPr>
              <w:lastRenderedPageBreak/>
              <w:t>Спасибо!</w:t>
            </w:r>
          </w:p>
        </w:tc>
        <w:tc>
          <w:tcPr>
            <w:tcW w:w="4320" w:type="dxa"/>
          </w:tcPr>
          <w:p w14:paraId="177E9E47" w14:textId="77777777" w:rsidR="007F63C1" w:rsidRDefault="00000000">
            <w:r>
              <w:lastRenderedPageBreak/>
              <w:t xml:space="preserve">You subscribed to </w:t>
            </w:r>
            <w:proofErr w:type="spellStart"/>
            <w:proofErr w:type="gramStart"/>
            <w:r>
              <w:t>updates.Thank</w:t>
            </w:r>
            <w:proofErr w:type="spellEnd"/>
            <w:proofErr w:type="gramEnd"/>
            <w:r>
              <w:t xml:space="preserve"> you!</w:t>
            </w:r>
          </w:p>
        </w:tc>
      </w:tr>
      <w:tr w:rsidR="007F63C1" w14:paraId="03B9EB14" w14:textId="77777777">
        <w:tc>
          <w:tcPr>
            <w:tcW w:w="4320" w:type="dxa"/>
          </w:tcPr>
          <w:p w14:paraId="3B7CEFDB" w14:textId="77777777" w:rsidR="007F63C1" w:rsidRDefault="00000000">
            <w:proofErr w:type="spellStart"/>
            <w:r>
              <w:t>Ошибка</w:t>
            </w:r>
            <w:proofErr w:type="spellEnd"/>
          </w:p>
        </w:tc>
        <w:tc>
          <w:tcPr>
            <w:tcW w:w="4320" w:type="dxa"/>
          </w:tcPr>
          <w:p w14:paraId="430A7867" w14:textId="77777777" w:rsidR="007F63C1" w:rsidRDefault="00000000">
            <w:r>
              <w:t>Error</w:t>
            </w:r>
          </w:p>
        </w:tc>
      </w:tr>
      <w:tr w:rsidR="007F63C1" w14:paraId="123D3C74" w14:textId="77777777">
        <w:tc>
          <w:tcPr>
            <w:tcW w:w="4320" w:type="dxa"/>
          </w:tcPr>
          <w:p w14:paraId="0E7C01B6" w14:textId="77777777" w:rsidR="007F63C1" w:rsidRDefault="00000000">
            <w:proofErr w:type="spellStart"/>
            <w:r>
              <w:t>Главная</w:t>
            </w:r>
            <w:proofErr w:type="spellEnd"/>
          </w:p>
        </w:tc>
        <w:tc>
          <w:tcPr>
            <w:tcW w:w="4320" w:type="dxa"/>
          </w:tcPr>
          <w:p w14:paraId="465A535F" w14:textId="77777777" w:rsidR="007F63C1" w:rsidRDefault="00000000">
            <w:r>
              <w:t>home</w:t>
            </w:r>
          </w:p>
        </w:tc>
      </w:tr>
      <w:tr w:rsidR="007F63C1" w14:paraId="2AE7FBED" w14:textId="77777777">
        <w:tc>
          <w:tcPr>
            <w:tcW w:w="4320" w:type="dxa"/>
          </w:tcPr>
          <w:p w14:paraId="5244F8EB" w14:textId="77777777" w:rsidR="007F63C1" w:rsidRDefault="00000000">
            <w:proofErr w:type="spellStart"/>
            <w:r>
              <w:t>Блог</w:t>
            </w:r>
            <w:proofErr w:type="spellEnd"/>
          </w:p>
        </w:tc>
        <w:tc>
          <w:tcPr>
            <w:tcW w:w="4320" w:type="dxa"/>
          </w:tcPr>
          <w:p w14:paraId="3B0E33DA" w14:textId="77777777" w:rsidR="007F63C1" w:rsidRDefault="00000000">
            <w:r>
              <w:t>Blog</w:t>
            </w:r>
          </w:p>
        </w:tc>
      </w:tr>
      <w:tr w:rsidR="007F63C1" w14:paraId="0870242F" w14:textId="77777777">
        <w:tc>
          <w:tcPr>
            <w:tcW w:w="4320" w:type="dxa"/>
          </w:tcPr>
          <w:p w14:paraId="20B882C0" w14:textId="77777777" w:rsidR="007F63C1" w:rsidRPr="0026069D" w:rsidRDefault="00000000">
            <w:pPr>
              <w:rPr>
                <w:lang w:val="ru-RU"/>
              </w:rPr>
            </w:pPr>
            <w:r w:rsidRPr="0026069D">
              <w:rPr>
                <w:lang w:val="ru-RU"/>
              </w:rPr>
              <w:t xml:space="preserve">Бизнес-игра для студентов </w:t>
            </w:r>
            <w:r>
              <w:t>IT</w:t>
            </w:r>
            <w:r w:rsidRPr="0026069D">
              <w:rPr>
                <w:lang w:val="ru-RU"/>
              </w:rPr>
              <w:t>-направлений Уральского федерального университета</w:t>
            </w:r>
          </w:p>
        </w:tc>
        <w:tc>
          <w:tcPr>
            <w:tcW w:w="4320" w:type="dxa"/>
          </w:tcPr>
          <w:p w14:paraId="617CB672" w14:textId="77777777" w:rsidR="007F63C1" w:rsidRDefault="00000000">
            <w:r>
              <w:t>Business game for students of IT controls of the Ural Federal University</w:t>
            </w:r>
          </w:p>
        </w:tc>
      </w:tr>
      <w:tr w:rsidR="007F63C1" w14:paraId="748323EA" w14:textId="77777777">
        <w:tc>
          <w:tcPr>
            <w:tcW w:w="4320" w:type="dxa"/>
          </w:tcPr>
          <w:p w14:paraId="5128E0B6" w14:textId="77777777" w:rsidR="007F63C1" w:rsidRDefault="00000000">
            <w:proofErr w:type="spellStart"/>
            <w:r>
              <w:t>Анна</w:t>
            </w:r>
            <w:proofErr w:type="spellEnd"/>
            <w:r>
              <w:t xml:space="preserve"> </w:t>
            </w:r>
            <w:proofErr w:type="spellStart"/>
            <w:r>
              <w:t>Бетева</w:t>
            </w:r>
            <w:proofErr w:type="spellEnd"/>
          </w:p>
        </w:tc>
        <w:tc>
          <w:tcPr>
            <w:tcW w:w="4320" w:type="dxa"/>
          </w:tcPr>
          <w:p w14:paraId="28418474" w14:textId="77777777" w:rsidR="007F63C1" w:rsidRDefault="00000000">
            <w:r>
              <w:t xml:space="preserve">Anna </w:t>
            </w:r>
            <w:proofErr w:type="spellStart"/>
            <w:r>
              <w:t>Beteva</w:t>
            </w:r>
            <w:proofErr w:type="spellEnd"/>
          </w:p>
        </w:tc>
      </w:tr>
      <w:tr w:rsidR="007F63C1" w14:paraId="571EB2BA" w14:textId="77777777">
        <w:tc>
          <w:tcPr>
            <w:tcW w:w="4320" w:type="dxa"/>
          </w:tcPr>
          <w:p w14:paraId="6605B6AD" w14:textId="77777777" w:rsidR="007F63C1" w:rsidRDefault="00000000">
            <w:r>
              <w:t xml:space="preserve">30 </w:t>
            </w:r>
            <w:proofErr w:type="spellStart"/>
            <w:r>
              <w:t>августа</w:t>
            </w:r>
            <w:proofErr w:type="spellEnd"/>
            <w:r>
              <w:t xml:space="preserve"> 2021</w:t>
            </w:r>
          </w:p>
        </w:tc>
        <w:tc>
          <w:tcPr>
            <w:tcW w:w="4320" w:type="dxa"/>
          </w:tcPr>
          <w:p w14:paraId="043DEFA1" w14:textId="77777777" w:rsidR="007F63C1" w:rsidRDefault="00000000">
            <w:r>
              <w:t>August 30, 2021</w:t>
            </w:r>
          </w:p>
        </w:tc>
      </w:tr>
      <w:tr w:rsidR="007F63C1" w14:paraId="3399A643" w14:textId="77777777">
        <w:tc>
          <w:tcPr>
            <w:tcW w:w="4320" w:type="dxa"/>
          </w:tcPr>
          <w:p w14:paraId="4FBB6F19" w14:textId="77777777" w:rsidR="007F63C1" w:rsidRDefault="00000000">
            <w:r w:rsidRPr="0026069D">
              <w:rPr>
                <w:lang w:val="ru-RU"/>
              </w:rPr>
              <w:t xml:space="preserve">Победа в корпоративной игре 60 секунд. </w:t>
            </w:r>
            <w:proofErr w:type="spellStart"/>
            <w:r>
              <w:t>Номинация</w:t>
            </w:r>
            <w:proofErr w:type="spellEnd"/>
            <w:r>
              <w:t xml:space="preserve"> «</w:t>
            </w:r>
            <w:proofErr w:type="spellStart"/>
            <w:r>
              <w:t>Матрица</w:t>
            </w:r>
            <w:proofErr w:type="spellEnd"/>
            <w:r>
              <w:t>».</w:t>
            </w:r>
          </w:p>
        </w:tc>
        <w:tc>
          <w:tcPr>
            <w:tcW w:w="4320" w:type="dxa"/>
          </w:tcPr>
          <w:p w14:paraId="64A1F0A4" w14:textId="77777777" w:rsidR="007F63C1" w:rsidRDefault="00000000">
            <w:r>
              <w:t xml:space="preserve">Victory in the corporate game 60 </w:t>
            </w:r>
            <w:proofErr w:type="spellStart"/>
            <w:proofErr w:type="gramStart"/>
            <w:r>
              <w:t>seconds.Nomination</w:t>
            </w:r>
            <w:proofErr w:type="spellEnd"/>
            <w:proofErr w:type="gramEnd"/>
            <w:r>
              <w:t xml:space="preserve"> "Matrix".</w:t>
            </w:r>
          </w:p>
        </w:tc>
      </w:tr>
      <w:tr w:rsidR="007F63C1" w14:paraId="2386DE9E" w14:textId="77777777">
        <w:tc>
          <w:tcPr>
            <w:tcW w:w="4320" w:type="dxa"/>
          </w:tcPr>
          <w:p w14:paraId="288C1449" w14:textId="77777777" w:rsidR="007F63C1" w:rsidRDefault="00000000">
            <w:proofErr w:type="spellStart"/>
            <w:r>
              <w:t>Валентин</w:t>
            </w:r>
            <w:proofErr w:type="spellEnd"/>
            <w:r>
              <w:t xml:space="preserve"> </w:t>
            </w:r>
            <w:proofErr w:type="spellStart"/>
            <w:r>
              <w:t>Корнилов</w:t>
            </w:r>
            <w:proofErr w:type="spellEnd"/>
          </w:p>
        </w:tc>
        <w:tc>
          <w:tcPr>
            <w:tcW w:w="4320" w:type="dxa"/>
          </w:tcPr>
          <w:p w14:paraId="20F2F3FC" w14:textId="77777777" w:rsidR="007F63C1" w:rsidRDefault="00000000">
            <w:r>
              <w:t>Valentin Kornilov</w:t>
            </w:r>
          </w:p>
        </w:tc>
      </w:tr>
      <w:tr w:rsidR="007F63C1" w14:paraId="4DE1E9EC" w14:textId="77777777">
        <w:tc>
          <w:tcPr>
            <w:tcW w:w="4320" w:type="dxa"/>
          </w:tcPr>
          <w:p w14:paraId="08172599" w14:textId="77777777" w:rsidR="007F63C1" w:rsidRDefault="00000000">
            <w:r>
              <w:t xml:space="preserve">05 </w:t>
            </w:r>
            <w:proofErr w:type="spellStart"/>
            <w:r>
              <w:t>июля</w:t>
            </w:r>
            <w:proofErr w:type="spellEnd"/>
            <w:r>
              <w:t xml:space="preserve"> 2018</w:t>
            </w:r>
          </w:p>
        </w:tc>
        <w:tc>
          <w:tcPr>
            <w:tcW w:w="4320" w:type="dxa"/>
          </w:tcPr>
          <w:p w14:paraId="7B0A1C05" w14:textId="77777777" w:rsidR="007F63C1" w:rsidRDefault="00000000">
            <w:r>
              <w:t>July 05, 2018</w:t>
            </w:r>
          </w:p>
        </w:tc>
      </w:tr>
      <w:tr w:rsidR="007F63C1" w14:paraId="32076410" w14:textId="77777777">
        <w:tc>
          <w:tcPr>
            <w:tcW w:w="4320" w:type="dxa"/>
          </w:tcPr>
          <w:p w14:paraId="6ED7D12F" w14:textId="77777777" w:rsidR="007F63C1" w:rsidRDefault="00000000">
            <w:r>
              <w:t xml:space="preserve">Social </w:t>
            </w:r>
            <w:proofErr w:type="spellStart"/>
            <w:r>
              <w:t>WiFi</w:t>
            </w:r>
            <w:proofErr w:type="spellEnd"/>
          </w:p>
        </w:tc>
        <w:tc>
          <w:tcPr>
            <w:tcW w:w="4320" w:type="dxa"/>
          </w:tcPr>
          <w:p w14:paraId="6880D8BB" w14:textId="77777777" w:rsidR="007F63C1" w:rsidRDefault="00000000">
            <w:r>
              <w:t xml:space="preserve">Social </w:t>
            </w:r>
            <w:proofErr w:type="spellStart"/>
            <w:r>
              <w:t>WiFi</w:t>
            </w:r>
            <w:proofErr w:type="spellEnd"/>
          </w:p>
        </w:tc>
      </w:tr>
      <w:tr w:rsidR="007F63C1" w14:paraId="49FA03B9" w14:textId="77777777">
        <w:tc>
          <w:tcPr>
            <w:tcW w:w="4320" w:type="dxa"/>
          </w:tcPr>
          <w:p w14:paraId="60968364"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093B7B68" w14:textId="77777777" w:rsidR="007F63C1" w:rsidRDefault="00000000">
            <w:r>
              <w:t xml:space="preserve">Alexey </w:t>
            </w:r>
            <w:proofErr w:type="spellStart"/>
            <w:r>
              <w:t>Skurydin</w:t>
            </w:r>
            <w:proofErr w:type="spellEnd"/>
          </w:p>
        </w:tc>
      </w:tr>
      <w:tr w:rsidR="007F63C1" w14:paraId="410493EA" w14:textId="77777777">
        <w:tc>
          <w:tcPr>
            <w:tcW w:w="4320" w:type="dxa"/>
          </w:tcPr>
          <w:p w14:paraId="176D99DD" w14:textId="77777777" w:rsidR="007F63C1" w:rsidRDefault="00000000">
            <w:r>
              <w:t xml:space="preserve">07 </w:t>
            </w:r>
            <w:proofErr w:type="spellStart"/>
            <w:r>
              <w:t>октября</w:t>
            </w:r>
            <w:proofErr w:type="spellEnd"/>
            <w:r>
              <w:t xml:space="preserve"> 2015</w:t>
            </w:r>
          </w:p>
        </w:tc>
        <w:tc>
          <w:tcPr>
            <w:tcW w:w="4320" w:type="dxa"/>
          </w:tcPr>
          <w:p w14:paraId="62B47BF7" w14:textId="77777777" w:rsidR="007F63C1" w:rsidRDefault="00000000">
            <w:r>
              <w:t>07 October 2015</w:t>
            </w:r>
          </w:p>
        </w:tc>
      </w:tr>
      <w:tr w:rsidR="007F63C1" w14:paraId="20A2BE53" w14:textId="77777777">
        <w:tc>
          <w:tcPr>
            <w:tcW w:w="4320" w:type="dxa"/>
          </w:tcPr>
          <w:p w14:paraId="67AB4209" w14:textId="77777777" w:rsidR="007F63C1" w:rsidRPr="0026069D" w:rsidRDefault="00000000">
            <w:pPr>
              <w:rPr>
                <w:lang w:val="ru-RU"/>
              </w:rPr>
            </w:pPr>
            <w:r w:rsidRPr="0026069D">
              <w:rPr>
                <w:lang w:val="ru-RU"/>
              </w:rPr>
              <w:t>Конкурс молодежных проектов в Уральской Компьютерной Школе 2015</w:t>
            </w:r>
          </w:p>
        </w:tc>
        <w:tc>
          <w:tcPr>
            <w:tcW w:w="4320" w:type="dxa"/>
          </w:tcPr>
          <w:p w14:paraId="30113ECB" w14:textId="77777777" w:rsidR="007F63C1" w:rsidRDefault="00000000">
            <w:r>
              <w:t>Competition of youth projects in the Ural Computer School 2015</w:t>
            </w:r>
          </w:p>
        </w:tc>
      </w:tr>
      <w:tr w:rsidR="007F63C1" w14:paraId="3546F1A4" w14:textId="77777777">
        <w:tc>
          <w:tcPr>
            <w:tcW w:w="4320" w:type="dxa"/>
          </w:tcPr>
          <w:p w14:paraId="1E6C420F" w14:textId="77777777" w:rsidR="007F63C1" w:rsidRDefault="00000000">
            <w:r>
              <w:t xml:space="preserve">20 </w:t>
            </w:r>
            <w:proofErr w:type="spellStart"/>
            <w:r>
              <w:t>мая</w:t>
            </w:r>
            <w:proofErr w:type="spellEnd"/>
            <w:r>
              <w:t xml:space="preserve"> 2015</w:t>
            </w:r>
          </w:p>
        </w:tc>
        <w:tc>
          <w:tcPr>
            <w:tcW w:w="4320" w:type="dxa"/>
          </w:tcPr>
          <w:p w14:paraId="3A2EED00" w14:textId="77777777" w:rsidR="007F63C1" w:rsidRDefault="00000000">
            <w:r>
              <w:t>May 20, 2015</w:t>
            </w:r>
          </w:p>
        </w:tc>
      </w:tr>
      <w:tr w:rsidR="007F63C1" w14:paraId="54B7EEA1" w14:textId="77777777">
        <w:tc>
          <w:tcPr>
            <w:tcW w:w="4320" w:type="dxa"/>
          </w:tcPr>
          <w:p w14:paraId="7DB0F5D8" w14:textId="77777777" w:rsidR="007F63C1" w:rsidRPr="0026069D" w:rsidRDefault="00000000">
            <w:pPr>
              <w:rPr>
                <w:lang w:val="ru-RU"/>
              </w:rPr>
            </w:pPr>
            <w:r w:rsidRPr="0026069D">
              <w:rPr>
                <w:lang w:val="ru-RU"/>
              </w:rPr>
              <w:t>Конкурс молодежных проектов в Уральской Компьютерной Школе 2014</w:t>
            </w:r>
          </w:p>
        </w:tc>
        <w:tc>
          <w:tcPr>
            <w:tcW w:w="4320" w:type="dxa"/>
          </w:tcPr>
          <w:p w14:paraId="08D4546F" w14:textId="77777777" w:rsidR="007F63C1" w:rsidRDefault="00000000">
            <w:r>
              <w:t>Competition of youth projects in the Ural Computer School 2014</w:t>
            </w:r>
          </w:p>
        </w:tc>
      </w:tr>
      <w:tr w:rsidR="007F63C1" w14:paraId="54C2BCF9" w14:textId="77777777">
        <w:tc>
          <w:tcPr>
            <w:tcW w:w="4320" w:type="dxa"/>
          </w:tcPr>
          <w:p w14:paraId="2F4A7B31" w14:textId="77777777" w:rsidR="007F63C1" w:rsidRDefault="00000000">
            <w:proofErr w:type="spellStart"/>
            <w:r>
              <w:t>Василина</w:t>
            </w:r>
            <w:proofErr w:type="spellEnd"/>
            <w:r>
              <w:t xml:space="preserve"> </w:t>
            </w:r>
            <w:proofErr w:type="spellStart"/>
            <w:r>
              <w:t>Денисюк</w:t>
            </w:r>
            <w:proofErr w:type="spellEnd"/>
          </w:p>
        </w:tc>
        <w:tc>
          <w:tcPr>
            <w:tcW w:w="4320" w:type="dxa"/>
          </w:tcPr>
          <w:p w14:paraId="5764E56F" w14:textId="77777777" w:rsidR="007F63C1" w:rsidRDefault="00000000">
            <w:proofErr w:type="spellStart"/>
            <w:r>
              <w:t>Vasilina</w:t>
            </w:r>
            <w:proofErr w:type="spellEnd"/>
            <w:r>
              <w:t xml:space="preserve"> Denisyuk</w:t>
            </w:r>
          </w:p>
        </w:tc>
      </w:tr>
      <w:tr w:rsidR="007F63C1" w14:paraId="7EC78833" w14:textId="77777777">
        <w:tc>
          <w:tcPr>
            <w:tcW w:w="4320" w:type="dxa"/>
          </w:tcPr>
          <w:p w14:paraId="4DD87AA4" w14:textId="77777777" w:rsidR="007F63C1" w:rsidRDefault="00000000">
            <w:r>
              <w:t xml:space="preserve">27 </w:t>
            </w:r>
            <w:proofErr w:type="spellStart"/>
            <w:r>
              <w:t>мая</w:t>
            </w:r>
            <w:proofErr w:type="spellEnd"/>
            <w:r>
              <w:t xml:space="preserve"> 2014</w:t>
            </w:r>
          </w:p>
        </w:tc>
        <w:tc>
          <w:tcPr>
            <w:tcW w:w="4320" w:type="dxa"/>
          </w:tcPr>
          <w:p w14:paraId="04E5CBC9" w14:textId="77777777" w:rsidR="007F63C1" w:rsidRDefault="00000000">
            <w:r>
              <w:t>May 27, 2014</w:t>
            </w:r>
          </w:p>
        </w:tc>
      </w:tr>
      <w:tr w:rsidR="007F63C1" w14:paraId="007A31AF" w14:textId="77777777">
        <w:tc>
          <w:tcPr>
            <w:tcW w:w="4320" w:type="dxa"/>
          </w:tcPr>
          <w:p w14:paraId="47C116D8" w14:textId="77777777" w:rsidR="007F63C1" w:rsidRPr="0026069D" w:rsidRDefault="00000000">
            <w:pPr>
              <w:rPr>
                <w:lang w:val="ru-RU"/>
              </w:rPr>
            </w:pPr>
            <w:r w:rsidRPr="0026069D">
              <w:rPr>
                <w:lang w:val="ru-RU"/>
              </w:rPr>
              <w:t>Конкурс молодежных проектов в Уральской Компьютерной Школе</w:t>
            </w:r>
          </w:p>
        </w:tc>
        <w:tc>
          <w:tcPr>
            <w:tcW w:w="4320" w:type="dxa"/>
          </w:tcPr>
          <w:p w14:paraId="5596424C" w14:textId="77777777" w:rsidR="007F63C1" w:rsidRDefault="00000000">
            <w:r>
              <w:t>Competition of youth projects in the Ural Computer School</w:t>
            </w:r>
          </w:p>
        </w:tc>
      </w:tr>
      <w:tr w:rsidR="007F63C1" w14:paraId="6DB714C5" w14:textId="77777777">
        <w:tc>
          <w:tcPr>
            <w:tcW w:w="4320" w:type="dxa"/>
          </w:tcPr>
          <w:p w14:paraId="6AD0B268" w14:textId="77777777" w:rsidR="007F63C1" w:rsidRDefault="00000000">
            <w:r>
              <w:t xml:space="preserve">17 </w:t>
            </w:r>
            <w:proofErr w:type="spellStart"/>
            <w:r>
              <w:t>мая</w:t>
            </w:r>
            <w:proofErr w:type="spellEnd"/>
            <w:r>
              <w:t xml:space="preserve"> 2013</w:t>
            </w:r>
          </w:p>
        </w:tc>
        <w:tc>
          <w:tcPr>
            <w:tcW w:w="4320" w:type="dxa"/>
          </w:tcPr>
          <w:p w14:paraId="63592396" w14:textId="77777777" w:rsidR="007F63C1" w:rsidRDefault="00000000">
            <w:r>
              <w:t>May 17, 2013</w:t>
            </w:r>
          </w:p>
        </w:tc>
      </w:tr>
      <w:tr w:rsidR="007F63C1" w14:paraId="6E3955CE" w14:textId="77777777">
        <w:tc>
          <w:tcPr>
            <w:tcW w:w="4320" w:type="dxa"/>
          </w:tcPr>
          <w:p w14:paraId="23A4BD42" w14:textId="77777777" w:rsidR="007F63C1" w:rsidRDefault="00000000">
            <w:proofErr w:type="spellStart"/>
            <w:r>
              <w:t>Российский</w:t>
            </w:r>
            <w:proofErr w:type="spellEnd"/>
            <w:r>
              <w:t xml:space="preserve"> </w:t>
            </w:r>
            <w:proofErr w:type="spellStart"/>
            <w:r>
              <w:t>финал</w:t>
            </w:r>
            <w:proofErr w:type="spellEnd"/>
            <w:r>
              <w:t xml:space="preserve"> Microsoft Imagine Cup 2013</w:t>
            </w:r>
          </w:p>
        </w:tc>
        <w:tc>
          <w:tcPr>
            <w:tcW w:w="4320" w:type="dxa"/>
          </w:tcPr>
          <w:p w14:paraId="01FD51D7" w14:textId="77777777" w:rsidR="007F63C1" w:rsidRDefault="00000000">
            <w:r>
              <w:t>Russian final Microsoft Imagine Cup 2013</w:t>
            </w:r>
          </w:p>
        </w:tc>
      </w:tr>
      <w:tr w:rsidR="007F63C1" w14:paraId="52BA3F4E" w14:textId="77777777">
        <w:tc>
          <w:tcPr>
            <w:tcW w:w="4320" w:type="dxa"/>
          </w:tcPr>
          <w:p w14:paraId="289DC297" w14:textId="77777777" w:rsidR="007F63C1" w:rsidRDefault="00000000">
            <w:r>
              <w:lastRenderedPageBreak/>
              <w:t xml:space="preserve">10 </w:t>
            </w:r>
            <w:proofErr w:type="spellStart"/>
            <w:r>
              <w:t>апреля</w:t>
            </w:r>
            <w:proofErr w:type="spellEnd"/>
            <w:r>
              <w:t xml:space="preserve"> 2013</w:t>
            </w:r>
          </w:p>
        </w:tc>
        <w:tc>
          <w:tcPr>
            <w:tcW w:w="4320" w:type="dxa"/>
          </w:tcPr>
          <w:p w14:paraId="473EE3E9" w14:textId="77777777" w:rsidR="007F63C1" w:rsidRDefault="00000000">
            <w:r>
              <w:t>April 10, 2013</w:t>
            </w:r>
          </w:p>
        </w:tc>
      </w:tr>
      <w:tr w:rsidR="007F63C1" w14:paraId="71B13F5C" w14:textId="77777777">
        <w:tc>
          <w:tcPr>
            <w:tcW w:w="4320" w:type="dxa"/>
          </w:tcPr>
          <w:p w14:paraId="4E1B6F1F" w14:textId="77777777" w:rsidR="007F63C1" w:rsidRDefault="00000000">
            <w:proofErr w:type="spellStart"/>
            <w:r>
              <w:t>Региональный</w:t>
            </w:r>
            <w:proofErr w:type="spellEnd"/>
            <w:r>
              <w:t xml:space="preserve"> Microsoft Imagine Cup</w:t>
            </w:r>
          </w:p>
        </w:tc>
        <w:tc>
          <w:tcPr>
            <w:tcW w:w="4320" w:type="dxa"/>
          </w:tcPr>
          <w:p w14:paraId="0D82E5A9" w14:textId="77777777" w:rsidR="007F63C1" w:rsidRDefault="00000000">
            <w:r>
              <w:t>Regional Microsoft Imagine Cup</w:t>
            </w:r>
          </w:p>
        </w:tc>
      </w:tr>
      <w:tr w:rsidR="007F63C1" w14:paraId="4CEB9EF9" w14:textId="77777777">
        <w:tc>
          <w:tcPr>
            <w:tcW w:w="4320" w:type="dxa"/>
          </w:tcPr>
          <w:p w14:paraId="37D8AAC0" w14:textId="77777777" w:rsidR="007F63C1" w:rsidRDefault="00000000">
            <w:r>
              <w:t xml:space="preserve">03 </w:t>
            </w:r>
            <w:proofErr w:type="spellStart"/>
            <w:r>
              <w:t>апреля</w:t>
            </w:r>
            <w:proofErr w:type="spellEnd"/>
            <w:r>
              <w:t xml:space="preserve"> 2013</w:t>
            </w:r>
          </w:p>
        </w:tc>
        <w:tc>
          <w:tcPr>
            <w:tcW w:w="4320" w:type="dxa"/>
          </w:tcPr>
          <w:p w14:paraId="0E1B6B2F" w14:textId="77777777" w:rsidR="007F63C1" w:rsidRDefault="00000000">
            <w:r>
              <w:t>03 April 2013</w:t>
            </w:r>
          </w:p>
        </w:tc>
      </w:tr>
      <w:tr w:rsidR="007F63C1" w14:paraId="1FBE6B35" w14:textId="77777777">
        <w:tc>
          <w:tcPr>
            <w:tcW w:w="4320" w:type="dxa"/>
          </w:tcPr>
          <w:p w14:paraId="063E9971" w14:textId="77777777" w:rsidR="007F63C1" w:rsidRPr="0026069D" w:rsidRDefault="00000000">
            <w:pPr>
              <w:rPr>
                <w:lang w:val="ru-RU"/>
              </w:rPr>
            </w:pPr>
            <w:r>
              <w:t>C</w:t>
            </w:r>
            <w:proofErr w:type="spellStart"/>
            <w:r w:rsidRPr="0026069D">
              <w:rPr>
                <w:lang w:val="ru-RU"/>
              </w:rPr>
              <w:t>редство</w:t>
            </w:r>
            <w:proofErr w:type="spellEnd"/>
            <w:r w:rsidRPr="0026069D">
              <w:rPr>
                <w:lang w:val="ru-RU"/>
              </w:rPr>
              <w:t xml:space="preserve"> защиты .</w:t>
            </w:r>
            <w:r>
              <w:t>NET</w:t>
            </w:r>
            <w:r w:rsidRPr="0026069D">
              <w:rPr>
                <w:lang w:val="ru-RU"/>
              </w:rPr>
              <w:t xml:space="preserve"> приложений и Партнерский Форум </w:t>
            </w:r>
            <w:r>
              <w:t>Microsoft</w:t>
            </w:r>
          </w:p>
        </w:tc>
        <w:tc>
          <w:tcPr>
            <w:tcW w:w="4320" w:type="dxa"/>
          </w:tcPr>
          <w:p w14:paraId="2A913581" w14:textId="77777777" w:rsidR="007F63C1" w:rsidRDefault="00000000">
            <w:r>
              <w:t>Current to protect .NET applications and partnership forum Microsoft</w:t>
            </w:r>
          </w:p>
        </w:tc>
      </w:tr>
      <w:tr w:rsidR="007F63C1" w14:paraId="77A33DF2" w14:textId="77777777">
        <w:tc>
          <w:tcPr>
            <w:tcW w:w="4320" w:type="dxa"/>
          </w:tcPr>
          <w:p w14:paraId="6723A5D2" w14:textId="77777777" w:rsidR="007F63C1" w:rsidRDefault="00000000">
            <w:proofErr w:type="spellStart"/>
            <w:r>
              <w:t>Андрей</w:t>
            </w:r>
            <w:proofErr w:type="spellEnd"/>
            <w:r>
              <w:t xml:space="preserve"> </w:t>
            </w:r>
            <w:proofErr w:type="spellStart"/>
            <w:r>
              <w:t>Дринко</w:t>
            </w:r>
            <w:proofErr w:type="spellEnd"/>
          </w:p>
        </w:tc>
        <w:tc>
          <w:tcPr>
            <w:tcW w:w="4320" w:type="dxa"/>
          </w:tcPr>
          <w:p w14:paraId="5D9D53C3" w14:textId="77777777" w:rsidR="007F63C1" w:rsidRDefault="00000000">
            <w:r>
              <w:t>Andrey Drinko</w:t>
            </w:r>
          </w:p>
        </w:tc>
      </w:tr>
      <w:tr w:rsidR="007F63C1" w14:paraId="1FD8076E" w14:textId="77777777">
        <w:tc>
          <w:tcPr>
            <w:tcW w:w="4320" w:type="dxa"/>
          </w:tcPr>
          <w:p w14:paraId="4C8C7283" w14:textId="77777777" w:rsidR="007F63C1" w:rsidRDefault="00000000">
            <w:r>
              <w:t xml:space="preserve">27 </w:t>
            </w:r>
            <w:proofErr w:type="spellStart"/>
            <w:r>
              <w:t>марта</w:t>
            </w:r>
            <w:proofErr w:type="spellEnd"/>
            <w:r>
              <w:t xml:space="preserve"> 2012</w:t>
            </w:r>
          </w:p>
        </w:tc>
        <w:tc>
          <w:tcPr>
            <w:tcW w:w="4320" w:type="dxa"/>
          </w:tcPr>
          <w:p w14:paraId="4311E055" w14:textId="77777777" w:rsidR="007F63C1" w:rsidRDefault="00000000">
            <w:r>
              <w:t>March 27, 2012</w:t>
            </w:r>
          </w:p>
        </w:tc>
      </w:tr>
      <w:tr w:rsidR="007F63C1" w14:paraId="0746AA6A" w14:textId="77777777">
        <w:tc>
          <w:tcPr>
            <w:tcW w:w="4320" w:type="dxa"/>
          </w:tcPr>
          <w:p w14:paraId="3DA1C5AD"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022958F7" w14:textId="77777777" w:rsidR="007F63C1" w:rsidRDefault="00000000">
            <w:r>
              <w:t>Data processing</w:t>
            </w:r>
          </w:p>
        </w:tc>
      </w:tr>
      <w:tr w:rsidR="007F63C1" w14:paraId="487D1EF1" w14:textId="77777777">
        <w:tc>
          <w:tcPr>
            <w:tcW w:w="4320" w:type="dxa"/>
          </w:tcPr>
          <w:p w14:paraId="3D045E35"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6B9EDC7A" w14:textId="77777777" w:rsidR="007F63C1" w:rsidRDefault="00000000">
            <w:r>
              <w:t>The application is sent ...</w:t>
            </w:r>
          </w:p>
        </w:tc>
      </w:tr>
      <w:tr w:rsidR="007F63C1" w14:paraId="5C8621B6" w14:textId="77777777">
        <w:tc>
          <w:tcPr>
            <w:tcW w:w="4320" w:type="dxa"/>
          </w:tcPr>
          <w:p w14:paraId="0318EFAD" w14:textId="77777777" w:rsidR="007F63C1" w:rsidRDefault="00000000">
            <w:proofErr w:type="spellStart"/>
            <w:r>
              <w:t>Отлично</w:t>
            </w:r>
            <w:proofErr w:type="spellEnd"/>
            <w:r>
              <w:t>!</w:t>
            </w:r>
          </w:p>
        </w:tc>
        <w:tc>
          <w:tcPr>
            <w:tcW w:w="4320" w:type="dxa"/>
          </w:tcPr>
          <w:p w14:paraId="6EAF7771" w14:textId="77777777" w:rsidR="007F63C1" w:rsidRDefault="00000000">
            <w:r>
              <w:t>Great!</w:t>
            </w:r>
          </w:p>
        </w:tc>
      </w:tr>
      <w:tr w:rsidR="007F63C1" w14:paraId="1BD71C31" w14:textId="77777777">
        <w:tc>
          <w:tcPr>
            <w:tcW w:w="4320" w:type="dxa"/>
          </w:tcPr>
          <w:p w14:paraId="20C83709"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3BF407AC"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7A6BA342" w14:textId="77777777">
        <w:tc>
          <w:tcPr>
            <w:tcW w:w="4320" w:type="dxa"/>
          </w:tcPr>
          <w:p w14:paraId="26613AF3" w14:textId="77777777" w:rsidR="007F63C1" w:rsidRDefault="00000000">
            <w:proofErr w:type="spellStart"/>
            <w:r>
              <w:t>Хорошо</w:t>
            </w:r>
            <w:proofErr w:type="spellEnd"/>
          </w:p>
        </w:tc>
        <w:tc>
          <w:tcPr>
            <w:tcW w:w="4320" w:type="dxa"/>
          </w:tcPr>
          <w:p w14:paraId="7B1F4A20" w14:textId="77777777" w:rsidR="007F63C1" w:rsidRDefault="00000000">
            <w:r>
              <w:t>Fine</w:t>
            </w:r>
          </w:p>
        </w:tc>
      </w:tr>
      <w:tr w:rsidR="007F63C1" w14:paraId="1B58C7CE" w14:textId="77777777">
        <w:tc>
          <w:tcPr>
            <w:tcW w:w="4320" w:type="dxa"/>
          </w:tcPr>
          <w:p w14:paraId="0E632213"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0C1EF990" w14:textId="77777777" w:rsidR="007F63C1" w:rsidRDefault="00000000">
            <w:r>
              <w:t>An error has occurred</w:t>
            </w:r>
          </w:p>
        </w:tc>
      </w:tr>
      <w:tr w:rsidR="007F63C1" w14:paraId="29B6C95B" w14:textId="77777777">
        <w:tc>
          <w:tcPr>
            <w:tcW w:w="4320" w:type="dxa"/>
          </w:tcPr>
          <w:p w14:paraId="37F5F00B" w14:textId="77777777" w:rsidR="007F63C1" w:rsidRDefault="00000000">
            <w:proofErr w:type="spellStart"/>
            <w:r>
              <w:t>Вернуться</w:t>
            </w:r>
            <w:proofErr w:type="spellEnd"/>
          </w:p>
        </w:tc>
        <w:tc>
          <w:tcPr>
            <w:tcW w:w="4320" w:type="dxa"/>
          </w:tcPr>
          <w:p w14:paraId="7106B766" w14:textId="77777777" w:rsidR="007F63C1" w:rsidRDefault="00000000">
            <w:r>
              <w:t>Return</w:t>
            </w:r>
          </w:p>
        </w:tc>
      </w:tr>
    </w:tbl>
    <w:p w14:paraId="645760ED"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blog</w:t>
      </w:r>
      <w:r w:rsidRPr="0026069D">
        <w:rPr>
          <w:lang w:val="ru-RU"/>
        </w:rPr>
        <w:t>/</w:t>
      </w:r>
      <w:r>
        <w:t>detail</w:t>
      </w:r>
      <w:r w:rsidRPr="0026069D">
        <w:rPr>
          <w:lang w:val="ru-RU"/>
        </w:rPr>
        <w:t>/3</w:t>
      </w:r>
      <w:r>
        <w:t>d</w:t>
      </w:r>
      <w:r w:rsidRPr="0026069D">
        <w:rPr>
          <w:lang w:val="ru-RU"/>
        </w:rPr>
        <w:t>-</w:t>
      </w:r>
      <w:r>
        <w:t>render</w:t>
      </w:r>
      <w:r w:rsidRPr="0026069D">
        <w:rPr>
          <w:lang w:val="ru-RU"/>
        </w:rPr>
        <w:t>-</w:t>
      </w:r>
      <w:proofErr w:type="spellStart"/>
      <w:r>
        <w:t>ferma</w:t>
      </w:r>
      <w:proofErr w:type="spellEnd"/>
    </w:p>
    <w:tbl>
      <w:tblPr>
        <w:tblW w:w="0" w:type="auto"/>
        <w:tblLook w:val="04A0" w:firstRow="1" w:lastRow="0" w:firstColumn="1" w:lastColumn="0" w:noHBand="0" w:noVBand="1"/>
      </w:tblPr>
      <w:tblGrid>
        <w:gridCol w:w="4320"/>
        <w:gridCol w:w="4320"/>
      </w:tblGrid>
      <w:tr w:rsidR="007F63C1" w14:paraId="56C69BE0" w14:textId="77777777">
        <w:tc>
          <w:tcPr>
            <w:tcW w:w="4320" w:type="dxa"/>
          </w:tcPr>
          <w:p w14:paraId="072E5F22" w14:textId="77777777" w:rsidR="007F63C1" w:rsidRDefault="00000000">
            <w:proofErr w:type="spellStart"/>
            <w:r>
              <w:t>Русский</w:t>
            </w:r>
            <w:proofErr w:type="spellEnd"/>
          </w:p>
        </w:tc>
        <w:tc>
          <w:tcPr>
            <w:tcW w:w="4320" w:type="dxa"/>
          </w:tcPr>
          <w:p w14:paraId="19045892" w14:textId="77777777" w:rsidR="007F63C1" w:rsidRDefault="00000000">
            <w:proofErr w:type="spellStart"/>
            <w:r>
              <w:t>Английский</w:t>
            </w:r>
            <w:proofErr w:type="spellEnd"/>
          </w:p>
        </w:tc>
      </w:tr>
      <w:tr w:rsidR="007F63C1" w14:paraId="4ABD53BF" w14:textId="77777777">
        <w:tc>
          <w:tcPr>
            <w:tcW w:w="4320" w:type="dxa"/>
          </w:tcPr>
          <w:p w14:paraId="1C56BB1E" w14:textId="77777777" w:rsidR="007F63C1" w:rsidRDefault="00000000">
            <w:proofErr w:type="spellStart"/>
            <w:r>
              <w:t>Главная</w:t>
            </w:r>
            <w:proofErr w:type="spellEnd"/>
          </w:p>
        </w:tc>
        <w:tc>
          <w:tcPr>
            <w:tcW w:w="4320" w:type="dxa"/>
          </w:tcPr>
          <w:p w14:paraId="4655201A" w14:textId="77777777" w:rsidR="007F63C1" w:rsidRDefault="00000000">
            <w:r>
              <w:t>home</w:t>
            </w:r>
          </w:p>
        </w:tc>
      </w:tr>
      <w:tr w:rsidR="007F63C1" w14:paraId="3793E0CD" w14:textId="77777777">
        <w:tc>
          <w:tcPr>
            <w:tcW w:w="4320" w:type="dxa"/>
          </w:tcPr>
          <w:p w14:paraId="5C42991B" w14:textId="77777777" w:rsidR="007F63C1" w:rsidRDefault="00000000">
            <w:proofErr w:type="spellStart"/>
            <w:r>
              <w:t>Блог</w:t>
            </w:r>
            <w:proofErr w:type="spellEnd"/>
          </w:p>
        </w:tc>
        <w:tc>
          <w:tcPr>
            <w:tcW w:w="4320" w:type="dxa"/>
          </w:tcPr>
          <w:p w14:paraId="01F88F08" w14:textId="77777777" w:rsidR="007F63C1" w:rsidRDefault="00000000">
            <w:r>
              <w:t>Blog</w:t>
            </w:r>
          </w:p>
        </w:tc>
      </w:tr>
      <w:tr w:rsidR="007F63C1" w14:paraId="7BA086E2" w14:textId="77777777">
        <w:tc>
          <w:tcPr>
            <w:tcW w:w="4320" w:type="dxa"/>
          </w:tcPr>
          <w:p w14:paraId="3F23E979" w14:textId="77777777" w:rsidR="007F63C1" w:rsidRDefault="00000000">
            <w:r>
              <w:t xml:space="preserve">3D </w:t>
            </w:r>
            <w:proofErr w:type="spellStart"/>
            <w:r>
              <w:t>Рендер-ферма</w:t>
            </w:r>
            <w:proofErr w:type="spellEnd"/>
          </w:p>
        </w:tc>
        <w:tc>
          <w:tcPr>
            <w:tcW w:w="4320" w:type="dxa"/>
          </w:tcPr>
          <w:p w14:paraId="5FC09EFF" w14:textId="77777777" w:rsidR="007F63C1" w:rsidRDefault="00000000">
            <w:r>
              <w:t>3D Render Ferma</w:t>
            </w:r>
          </w:p>
        </w:tc>
      </w:tr>
      <w:tr w:rsidR="007F63C1" w14:paraId="4DB85842" w14:textId="77777777">
        <w:tc>
          <w:tcPr>
            <w:tcW w:w="4320" w:type="dxa"/>
          </w:tcPr>
          <w:p w14:paraId="58637BAB" w14:textId="77777777" w:rsidR="007F63C1" w:rsidRDefault="00000000">
            <w:r>
              <w:t>15/09/2014 13:56</w:t>
            </w:r>
          </w:p>
        </w:tc>
        <w:tc>
          <w:tcPr>
            <w:tcW w:w="4320" w:type="dxa"/>
          </w:tcPr>
          <w:p w14:paraId="7B8C3ACA" w14:textId="77777777" w:rsidR="007F63C1" w:rsidRDefault="00000000">
            <w:r>
              <w:t>09/15/2014 13:56</w:t>
            </w:r>
          </w:p>
        </w:tc>
      </w:tr>
      <w:tr w:rsidR="007F63C1" w14:paraId="3584F35B" w14:textId="77777777">
        <w:tc>
          <w:tcPr>
            <w:tcW w:w="4320" w:type="dxa"/>
          </w:tcPr>
          <w:p w14:paraId="341EC600"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1B9EC8AA" w14:textId="77777777" w:rsidR="007F63C1" w:rsidRDefault="00000000">
            <w:r>
              <w:t xml:space="preserve">Alexey </w:t>
            </w:r>
            <w:proofErr w:type="spellStart"/>
            <w:r>
              <w:t>Skurydin</w:t>
            </w:r>
            <w:proofErr w:type="spellEnd"/>
          </w:p>
        </w:tc>
      </w:tr>
      <w:tr w:rsidR="007F63C1" w14:paraId="66A63748" w14:textId="77777777">
        <w:tc>
          <w:tcPr>
            <w:tcW w:w="4320" w:type="dxa"/>
          </w:tcPr>
          <w:p w14:paraId="4878BC7B" w14:textId="77777777" w:rsidR="007F63C1" w:rsidRDefault="00000000">
            <w:r>
              <w:t>01</w:t>
            </w:r>
          </w:p>
        </w:tc>
        <w:tc>
          <w:tcPr>
            <w:tcW w:w="4320" w:type="dxa"/>
          </w:tcPr>
          <w:p w14:paraId="5AE38D07" w14:textId="77777777" w:rsidR="007F63C1" w:rsidRDefault="00000000">
            <w:r>
              <w:t>01</w:t>
            </w:r>
          </w:p>
        </w:tc>
      </w:tr>
      <w:tr w:rsidR="007F63C1" w14:paraId="31CE5933" w14:textId="77777777">
        <w:tc>
          <w:tcPr>
            <w:tcW w:w="4320" w:type="dxa"/>
          </w:tcPr>
          <w:p w14:paraId="11A3BB06" w14:textId="77777777" w:rsidR="007F63C1" w:rsidRDefault="00000000">
            <w:r>
              <w:t>/</w:t>
            </w:r>
          </w:p>
        </w:tc>
        <w:tc>
          <w:tcPr>
            <w:tcW w:w="4320" w:type="dxa"/>
          </w:tcPr>
          <w:p w14:paraId="514A7DF1" w14:textId="77777777" w:rsidR="007F63C1" w:rsidRDefault="00000000">
            <w:r>
              <w:t>/</w:t>
            </w:r>
          </w:p>
        </w:tc>
      </w:tr>
      <w:tr w:rsidR="007F63C1" w14:paraId="70512A16" w14:textId="77777777">
        <w:tc>
          <w:tcPr>
            <w:tcW w:w="4320" w:type="dxa"/>
          </w:tcPr>
          <w:p w14:paraId="5440BA6A" w14:textId="77777777" w:rsidR="007F63C1" w:rsidRPr="0026069D" w:rsidRDefault="00000000">
            <w:pPr>
              <w:rPr>
                <w:lang w:val="ru-RU"/>
              </w:rPr>
            </w:pPr>
            <w:r w:rsidRPr="0026069D">
              <w:rPr>
                <w:lang w:val="ru-RU"/>
              </w:rPr>
              <w:t xml:space="preserve">Наша компания успешно разработала и запустила проект </w:t>
            </w:r>
            <w:r>
              <w:t>HAAB</w:t>
            </w:r>
            <w:r w:rsidRPr="0026069D">
              <w:rPr>
                <w:lang w:val="ru-RU"/>
              </w:rPr>
              <w:t xml:space="preserve"> </w:t>
            </w:r>
            <w:r>
              <w:t>Render</w:t>
            </w:r>
            <w:r w:rsidRPr="0026069D">
              <w:rPr>
                <w:lang w:val="ru-RU"/>
              </w:rPr>
              <w:t xml:space="preserve"> </w:t>
            </w:r>
            <w:r>
              <w:t>Farm</w:t>
            </w:r>
            <w:r w:rsidRPr="0026069D">
              <w:rPr>
                <w:lang w:val="ru-RU"/>
              </w:rPr>
              <w:t xml:space="preserve"> по заказу продакшн-студии полного цикла </w:t>
            </w:r>
            <w:r>
              <w:lastRenderedPageBreak/>
              <w:t>HAAB</w:t>
            </w:r>
            <w:r w:rsidRPr="0026069D">
              <w:rPr>
                <w:lang w:val="ru-RU"/>
              </w:rPr>
              <w:t xml:space="preserve"> </w:t>
            </w:r>
            <w:r>
              <w:t>Entertainment</w:t>
            </w:r>
            <w:r w:rsidRPr="0026069D">
              <w:rPr>
                <w:lang w:val="ru-RU"/>
              </w:rPr>
              <w:t xml:space="preserve">.Ознакомиться с проектом можно по ссылке: </w:t>
            </w:r>
            <w:r>
              <w:t>http</w:t>
            </w:r>
            <w:r w:rsidRPr="0026069D">
              <w:rPr>
                <w:lang w:val="ru-RU"/>
              </w:rPr>
              <w:t>://</w:t>
            </w:r>
            <w:proofErr w:type="spellStart"/>
            <w:r>
              <w:t>haabrender</w:t>
            </w:r>
            <w:proofErr w:type="spellEnd"/>
            <w:r w:rsidRPr="0026069D">
              <w:rPr>
                <w:lang w:val="ru-RU"/>
              </w:rPr>
              <w:t>.</w:t>
            </w:r>
            <w:r>
              <w:t>com</w:t>
            </w:r>
            <w:r w:rsidRPr="0026069D">
              <w:rPr>
                <w:lang w:val="ru-RU"/>
              </w:rPr>
              <w:t>/</w:t>
            </w:r>
            <w:proofErr w:type="spellStart"/>
            <w:r>
              <w:t>ru</w:t>
            </w:r>
            <w:proofErr w:type="spellEnd"/>
            <w:r w:rsidRPr="0026069D">
              <w:rPr>
                <w:lang w:val="ru-RU"/>
              </w:rPr>
              <w:t xml:space="preserve">/Полное описание проекта и всех выполненных по нему работ будет опубликовано в нашем портфолио в ближайшее </w:t>
            </w:r>
            <w:proofErr w:type="spellStart"/>
            <w:proofErr w:type="gramStart"/>
            <w:r w:rsidRPr="0026069D">
              <w:rPr>
                <w:lang w:val="ru-RU"/>
              </w:rPr>
              <w:t>время.А</w:t>
            </w:r>
            <w:proofErr w:type="spellEnd"/>
            <w:proofErr w:type="gramEnd"/>
            <w:r w:rsidRPr="0026069D">
              <w:rPr>
                <w:lang w:val="ru-RU"/>
              </w:rPr>
              <w:t xml:space="preserve"> всех кто занимается 3</w:t>
            </w:r>
            <w:r>
              <w:t>D</w:t>
            </w:r>
            <w:r w:rsidRPr="0026069D">
              <w:rPr>
                <w:lang w:val="ru-RU"/>
              </w:rPr>
              <w:t xml:space="preserve"> моделированием — милости просим присоединяться, на время запуска в проекте действуют существенные скидки!</w:t>
            </w:r>
          </w:p>
        </w:tc>
        <w:tc>
          <w:tcPr>
            <w:tcW w:w="4320" w:type="dxa"/>
          </w:tcPr>
          <w:p w14:paraId="523C59E3" w14:textId="77777777" w:rsidR="007F63C1" w:rsidRDefault="00000000">
            <w:r>
              <w:lastRenderedPageBreak/>
              <w:t xml:space="preserve">Our company has successfully developed and launched the Haab Render Farm project by order of the </w:t>
            </w:r>
            <w:proofErr w:type="spellStart"/>
            <w:r>
              <w:t>Khaab</w:t>
            </w:r>
            <w:proofErr w:type="spellEnd"/>
            <w:r>
              <w:t xml:space="preserve"> </w:t>
            </w:r>
            <w:r>
              <w:lastRenderedPageBreak/>
              <w:t xml:space="preserve">Entertainment Close Studio </w:t>
            </w:r>
            <w:proofErr w:type="spellStart"/>
            <w:r>
              <w:t>Studio</w:t>
            </w:r>
            <w:proofErr w:type="spellEnd"/>
            <w:r>
              <w:t xml:space="preserve"> Studios. You can learn from the project by link: http://haabrender.com/ru/ Full description of the project and all the work performed by it will be published in </w:t>
            </w:r>
            <w:proofErr w:type="spellStart"/>
            <w:r>
              <w:t>ourPortfolio</w:t>
            </w:r>
            <w:proofErr w:type="spellEnd"/>
            <w:r>
              <w:t xml:space="preserve"> </w:t>
            </w:r>
            <w:proofErr w:type="gramStart"/>
            <w:r>
              <w:t>in the near future</w:t>
            </w:r>
            <w:proofErr w:type="gramEnd"/>
            <w:r>
              <w:t>. And everyone who is engaged in 3D modeling is mercy, ask to join, during the launch in the project there are significant discounts!</w:t>
            </w:r>
          </w:p>
        </w:tc>
      </w:tr>
      <w:tr w:rsidR="007F63C1" w14:paraId="537A8321" w14:textId="77777777">
        <w:tc>
          <w:tcPr>
            <w:tcW w:w="4320" w:type="dxa"/>
          </w:tcPr>
          <w:p w14:paraId="74C878E9" w14:textId="77777777" w:rsidR="007F63C1" w:rsidRPr="0026069D" w:rsidRDefault="00000000">
            <w:pPr>
              <w:rPr>
                <w:lang w:val="ru-RU"/>
              </w:rPr>
            </w:pPr>
            <w:r w:rsidRPr="0026069D">
              <w:rPr>
                <w:lang w:val="ru-RU"/>
              </w:rPr>
              <w:lastRenderedPageBreak/>
              <w:t xml:space="preserve">Наша компания успешно разработала и запустила проект </w:t>
            </w:r>
            <w:r>
              <w:t>HAAB</w:t>
            </w:r>
            <w:r w:rsidRPr="0026069D">
              <w:rPr>
                <w:lang w:val="ru-RU"/>
              </w:rPr>
              <w:t xml:space="preserve"> </w:t>
            </w:r>
            <w:r>
              <w:t>Render</w:t>
            </w:r>
            <w:r w:rsidRPr="0026069D">
              <w:rPr>
                <w:lang w:val="ru-RU"/>
              </w:rPr>
              <w:t xml:space="preserve"> </w:t>
            </w:r>
            <w:r>
              <w:t>Farm</w:t>
            </w:r>
            <w:r w:rsidRPr="0026069D">
              <w:rPr>
                <w:lang w:val="ru-RU"/>
              </w:rPr>
              <w:t xml:space="preserve"> по заказу продакшн-студии полного цикла </w:t>
            </w:r>
            <w:r>
              <w:t>HAAB</w:t>
            </w:r>
            <w:r w:rsidRPr="0026069D">
              <w:rPr>
                <w:lang w:val="ru-RU"/>
              </w:rPr>
              <w:t xml:space="preserve"> </w:t>
            </w:r>
            <w:r>
              <w:t>Entertainment</w:t>
            </w:r>
            <w:r w:rsidRPr="0026069D">
              <w:rPr>
                <w:lang w:val="ru-RU"/>
              </w:rPr>
              <w:t>.</w:t>
            </w:r>
          </w:p>
        </w:tc>
        <w:tc>
          <w:tcPr>
            <w:tcW w:w="4320" w:type="dxa"/>
          </w:tcPr>
          <w:p w14:paraId="49D38AA4" w14:textId="77777777" w:rsidR="007F63C1" w:rsidRDefault="00000000">
            <w:r>
              <w:t>Our company has successfully developed and launched the Haab Render Farm project by order of the Haab Entertainment full-scale studio.</w:t>
            </w:r>
          </w:p>
        </w:tc>
      </w:tr>
      <w:tr w:rsidR="007F63C1" w14:paraId="53EB3F6F" w14:textId="77777777">
        <w:tc>
          <w:tcPr>
            <w:tcW w:w="4320" w:type="dxa"/>
          </w:tcPr>
          <w:p w14:paraId="1E0562C1" w14:textId="77777777" w:rsidR="007F63C1" w:rsidRPr="0026069D" w:rsidRDefault="00000000">
            <w:pPr>
              <w:rPr>
                <w:lang w:val="ru-RU"/>
              </w:rPr>
            </w:pPr>
            <w:r w:rsidRPr="0026069D">
              <w:rPr>
                <w:lang w:val="ru-RU"/>
              </w:rPr>
              <w:t xml:space="preserve">Ознакомиться с проектом можно по ссылке: </w:t>
            </w:r>
            <w:r>
              <w:t>http</w:t>
            </w:r>
            <w:r w:rsidRPr="0026069D">
              <w:rPr>
                <w:lang w:val="ru-RU"/>
              </w:rPr>
              <w:t>://</w:t>
            </w:r>
            <w:proofErr w:type="spellStart"/>
            <w:r>
              <w:t>haabrender</w:t>
            </w:r>
            <w:proofErr w:type="spellEnd"/>
            <w:r w:rsidRPr="0026069D">
              <w:rPr>
                <w:lang w:val="ru-RU"/>
              </w:rPr>
              <w:t>.</w:t>
            </w:r>
            <w:r>
              <w:t>com</w:t>
            </w:r>
            <w:r w:rsidRPr="0026069D">
              <w:rPr>
                <w:lang w:val="ru-RU"/>
              </w:rPr>
              <w:t>/</w:t>
            </w:r>
            <w:proofErr w:type="spellStart"/>
            <w:r>
              <w:t>ru</w:t>
            </w:r>
            <w:proofErr w:type="spellEnd"/>
            <w:r w:rsidRPr="0026069D">
              <w:rPr>
                <w:lang w:val="ru-RU"/>
              </w:rPr>
              <w:t>/</w:t>
            </w:r>
          </w:p>
        </w:tc>
        <w:tc>
          <w:tcPr>
            <w:tcW w:w="4320" w:type="dxa"/>
          </w:tcPr>
          <w:p w14:paraId="4FAA50D1" w14:textId="77777777" w:rsidR="007F63C1" w:rsidRDefault="00000000">
            <w:r>
              <w:t>You can get acquainted with the project by the link: http://haabrender.com/en/</w:t>
            </w:r>
          </w:p>
        </w:tc>
      </w:tr>
      <w:tr w:rsidR="007F63C1" w14:paraId="549DE05D" w14:textId="77777777">
        <w:tc>
          <w:tcPr>
            <w:tcW w:w="4320" w:type="dxa"/>
          </w:tcPr>
          <w:p w14:paraId="02ED798B" w14:textId="77777777" w:rsidR="007F63C1" w:rsidRPr="0026069D" w:rsidRDefault="00000000">
            <w:pPr>
              <w:rPr>
                <w:lang w:val="ru-RU"/>
              </w:rPr>
            </w:pPr>
            <w:r w:rsidRPr="0026069D">
              <w:rPr>
                <w:lang w:val="ru-RU"/>
              </w:rPr>
              <w:t>Полное описание проекта и всех выполненных по нему работ будет опубликовано в нашем портфолио в ближайшее время.</w:t>
            </w:r>
          </w:p>
        </w:tc>
        <w:tc>
          <w:tcPr>
            <w:tcW w:w="4320" w:type="dxa"/>
          </w:tcPr>
          <w:p w14:paraId="6B5C7268" w14:textId="77777777" w:rsidR="007F63C1" w:rsidRDefault="00000000">
            <w:r>
              <w:t xml:space="preserve">A full description of the project and all work performed on it will be published in our portfolio </w:t>
            </w:r>
            <w:proofErr w:type="gramStart"/>
            <w:r>
              <w:t>in the near future</w:t>
            </w:r>
            <w:proofErr w:type="gramEnd"/>
            <w:r>
              <w:t>.</w:t>
            </w:r>
          </w:p>
        </w:tc>
      </w:tr>
      <w:tr w:rsidR="007F63C1" w14:paraId="0898E264" w14:textId="77777777">
        <w:tc>
          <w:tcPr>
            <w:tcW w:w="4320" w:type="dxa"/>
          </w:tcPr>
          <w:p w14:paraId="47B545CC" w14:textId="77777777" w:rsidR="007F63C1" w:rsidRPr="0026069D" w:rsidRDefault="00000000">
            <w:pPr>
              <w:rPr>
                <w:lang w:val="ru-RU"/>
              </w:rPr>
            </w:pPr>
            <w:r w:rsidRPr="0026069D">
              <w:rPr>
                <w:lang w:val="ru-RU"/>
              </w:rPr>
              <w:t xml:space="preserve">А </w:t>
            </w:r>
            <w:proofErr w:type="gramStart"/>
            <w:r w:rsidRPr="0026069D">
              <w:rPr>
                <w:lang w:val="ru-RU"/>
              </w:rPr>
              <w:t>всех</w:t>
            </w:r>
            <w:proofErr w:type="gramEnd"/>
            <w:r w:rsidRPr="0026069D">
              <w:rPr>
                <w:lang w:val="ru-RU"/>
              </w:rPr>
              <w:t xml:space="preserve"> кто занимается 3</w:t>
            </w:r>
            <w:r>
              <w:t>D</w:t>
            </w:r>
            <w:r w:rsidRPr="0026069D">
              <w:rPr>
                <w:lang w:val="ru-RU"/>
              </w:rPr>
              <w:t xml:space="preserve"> моделированием — милости просим присоединяться, на время запуска в проекте действуют существенные скидки!</w:t>
            </w:r>
          </w:p>
        </w:tc>
        <w:tc>
          <w:tcPr>
            <w:tcW w:w="4320" w:type="dxa"/>
          </w:tcPr>
          <w:p w14:paraId="1043802C" w14:textId="77777777" w:rsidR="007F63C1" w:rsidRDefault="00000000">
            <w:r>
              <w:t>And all who are engaged in 3D modeling - we are mercy to join, during the launch in the project there are significant discounts!</w:t>
            </w:r>
          </w:p>
        </w:tc>
      </w:tr>
      <w:tr w:rsidR="007F63C1" w14:paraId="0B974308" w14:textId="77777777">
        <w:tc>
          <w:tcPr>
            <w:tcW w:w="4320" w:type="dxa"/>
          </w:tcPr>
          <w:p w14:paraId="6C31D7F7"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4F36FD11" w14:textId="77777777" w:rsidR="007F63C1" w:rsidRDefault="00000000">
            <w:r>
              <w:t>Share in social networks:</w:t>
            </w:r>
          </w:p>
        </w:tc>
      </w:tr>
      <w:tr w:rsidR="007F63C1" w14:paraId="0676C63D" w14:textId="77777777">
        <w:tc>
          <w:tcPr>
            <w:tcW w:w="4320" w:type="dxa"/>
          </w:tcPr>
          <w:p w14:paraId="44F332D1" w14:textId="77777777" w:rsidR="007F63C1" w:rsidRDefault="00000000">
            <w:proofErr w:type="spellStart"/>
            <w:r>
              <w:t>Miorama</w:t>
            </w:r>
            <w:proofErr w:type="spellEnd"/>
            <w:r>
              <w:t xml:space="preserve"> Team</w:t>
            </w:r>
          </w:p>
        </w:tc>
        <w:tc>
          <w:tcPr>
            <w:tcW w:w="4320" w:type="dxa"/>
          </w:tcPr>
          <w:p w14:paraId="40F15C82" w14:textId="77777777" w:rsidR="007F63C1" w:rsidRDefault="00000000">
            <w:proofErr w:type="spellStart"/>
            <w:r>
              <w:t>Miorama</w:t>
            </w:r>
            <w:proofErr w:type="spellEnd"/>
            <w:r>
              <w:t xml:space="preserve"> Team</w:t>
            </w:r>
          </w:p>
        </w:tc>
      </w:tr>
      <w:tr w:rsidR="007F63C1" w14:paraId="0DE8E6ED" w14:textId="77777777">
        <w:tc>
          <w:tcPr>
            <w:tcW w:w="4320" w:type="dxa"/>
          </w:tcPr>
          <w:p w14:paraId="159FD1ED" w14:textId="77777777" w:rsidR="007F63C1" w:rsidRPr="0026069D" w:rsidRDefault="00000000">
            <w:pPr>
              <w:rPr>
                <w:lang w:val="ru-RU"/>
              </w:rPr>
            </w:pPr>
            <w:r w:rsidRPr="0026069D">
              <w:rPr>
                <w:lang w:val="ru-RU"/>
              </w:rPr>
              <w:t>Конкурс молодежных проектов в Уральской Компьютерной Школе 2015</w:t>
            </w:r>
          </w:p>
        </w:tc>
        <w:tc>
          <w:tcPr>
            <w:tcW w:w="4320" w:type="dxa"/>
          </w:tcPr>
          <w:p w14:paraId="2F453AAE" w14:textId="77777777" w:rsidR="007F63C1" w:rsidRDefault="00000000">
            <w:r>
              <w:t>Competition of youth projects in the Ural Computer School 2015</w:t>
            </w:r>
          </w:p>
        </w:tc>
      </w:tr>
      <w:tr w:rsidR="007F63C1" w14:paraId="50B67D90" w14:textId="77777777">
        <w:tc>
          <w:tcPr>
            <w:tcW w:w="4320" w:type="dxa"/>
          </w:tcPr>
          <w:p w14:paraId="3AEFD10A"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1D33364A" w14:textId="77777777" w:rsidR="007F63C1" w:rsidRDefault="00000000">
            <w:r>
              <w:t>Data processing</w:t>
            </w:r>
          </w:p>
        </w:tc>
      </w:tr>
      <w:tr w:rsidR="007F63C1" w14:paraId="6475CEC7" w14:textId="77777777">
        <w:tc>
          <w:tcPr>
            <w:tcW w:w="4320" w:type="dxa"/>
          </w:tcPr>
          <w:p w14:paraId="03FBDE80"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093782A" w14:textId="77777777" w:rsidR="007F63C1" w:rsidRDefault="00000000">
            <w:r>
              <w:t>The application is sent ...</w:t>
            </w:r>
          </w:p>
        </w:tc>
      </w:tr>
      <w:tr w:rsidR="007F63C1" w14:paraId="4870CED5" w14:textId="77777777">
        <w:tc>
          <w:tcPr>
            <w:tcW w:w="4320" w:type="dxa"/>
          </w:tcPr>
          <w:p w14:paraId="168A9B50" w14:textId="77777777" w:rsidR="007F63C1" w:rsidRDefault="00000000">
            <w:proofErr w:type="spellStart"/>
            <w:r>
              <w:t>Отлично</w:t>
            </w:r>
            <w:proofErr w:type="spellEnd"/>
            <w:r>
              <w:t>!</w:t>
            </w:r>
          </w:p>
        </w:tc>
        <w:tc>
          <w:tcPr>
            <w:tcW w:w="4320" w:type="dxa"/>
          </w:tcPr>
          <w:p w14:paraId="5E74F892" w14:textId="77777777" w:rsidR="007F63C1" w:rsidRDefault="00000000">
            <w:r>
              <w:t>Great!</w:t>
            </w:r>
          </w:p>
        </w:tc>
      </w:tr>
      <w:tr w:rsidR="007F63C1" w14:paraId="0E7B370C" w14:textId="77777777">
        <w:tc>
          <w:tcPr>
            <w:tcW w:w="4320" w:type="dxa"/>
          </w:tcPr>
          <w:p w14:paraId="2ABB9A65"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7A1EE66F"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2B3FBBA9" w14:textId="77777777">
        <w:tc>
          <w:tcPr>
            <w:tcW w:w="4320" w:type="dxa"/>
          </w:tcPr>
          <w:p w14:paraId="27FB919D" w14:textId="77777777" w:rsidR="007F63C1" w:rsidRDefault="00000000">
            <w:proofErr w:type="spellStart"/>
            <w:r>
              <w:lastRenderedPageBreak/>
              <w:t>Хорошо</w:t>
            </w:r>
            <w:proofErr w:type="spellEnd"/>
          </w:p>
        </w:tc>
        <w:tc>
          <w:tcPr>
            <w:tcW w:w="4320" w:type="dxa"/>
          </w:tcPr>
          <w:p w14:paraId="790E0E19" w14:textId="77777777" w:rsidR="007F63C1" w:rsidRDefault="00000000">
            <w:r>
              <w:t>Fine</w:t>
            </w:r>
          </w:p>
        </w:tc>
      </w:tr>
      <w:tr w:rsidR="007F63C1" w14:paraId="4A8BB292" w14:textId="77777777">
        <w:tc>
          <w:tcPr>
            <w:tcW w:w="4320" w:type="dxa"/>
          </w:tcPr>
          <w:p w14:paraId="470F0F7F"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27D25175" w14:textId="77777777" w:rsidR="007F63C1" w:rsidRDefault="00000000">
            <w:r>
              <w:t>An error has occurred</w:t>
            </w:r>
          </w:p>
        </w:tc>
      </w:tr>
      <w:tr w:rsidR="007F63C1" w14:paraId="17F4BA89" w14:textId="77777777">
        <w:tc>
          <w:tcPr>
            <w:tcW w:w="4320" w:type="dxa"/>
          </w:tcPr>
          <w:p w14:paraId="6C4E664D" w14:textId="77777777" w:rsidR="007F63C1" w:rsidRDefault="00000000">
            <w:proofErr w:type="spellStart"/>
            <w:r>
              <w:t>Вернуться</w:t>
            </w:r>
            <w:proofErr w:type="spellEnd"/>
          </w:p>
        </w:tc>
        <w:tc>
          <w:tcPr>
            <w:tcW w:w="4320" w:type="dxa"/>
          </w:tcPr>
          <w:p w14:paraId="16B77AF5" w14:textId="77777777" w:rsidR="007F63C1" w:rsidRDefault="00000000">
            <w:r>
              <w:t>Return</w:t>
            </w:r>
          </w:p>
        </w:tc>
      </w:tr>
    </w:tbl>
    <w:p w14:paraId="22A4CFB8"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blog</w:t>
      </w:r>
      <w:r w:rsidRPr="0026069D">
        <w:rPr>
          <w:lang w:val="ru-RU"/>
        </w:rPr>
        <w:t>/</w:t>
      </w:r>
      <w:r>
        <w:t>detail</w:t>
      </w:r>
      <w:r w:rsidRPr="0026069D">
        <w:rPr>
          <w:lang w:val="ru-RU"/>
        </w:rPr>
        <w:t>/</w:t>
      </w:r>
      <w:proofErr w:type="spellStart"/>
      <w:r>
        <w:t>credstvo</w:t>
      </w:r>
      <w:proofErr w:type="spellEnd"/>
      <w:r w:rsidRPr="0026069D">
        <w:rPr>
          <w:lang w:val="ru-RU"/>
        </w:rPr>
        <w:t>-</w:t>
      </w:r>
      <w:proofErr w:type="spellStart"/>
      <w:r>
        <w:t>zashchity</w:t>
      </w:r>
      <w:proofErr w:type="spellEnd"/>
      <w:r w:rsidRPr="0026069D">
        <w:rPr>
          <w:lang w:val="ru-RU"/>
        </w:rPr>
        <w:t>-</w:t>
      </w:r>
      <w:r>
        <w:t>net</w:t>
      </w:r>
      <w:r w:rsidRPr="0026069D">
        <w:rPr>
          <w:lang w:val="ru-RU"/>
        </w:rPr>
        <w:t>-</w:t>
      </w:r>
      <w:proofErr w:type="spellStart"/>
      <w:r>
        <w:t>prilozheniy</w:t>
      </w:r>
      <w:proofErr w:type="spellEnd"/>
      <w:r w:rsidRPr="0026069D">
        <w:rPr>
          <w:lang w:val="ru-RU"/>
        </w:rPr>
        <w:t>-</w:t>
      </w:r>
      <w:proofErr w:type="spellStart"/>
      <w:r>
        <w:t>i</w:t>
      </w:r>
      <w:proofErr w:type="spellEnd"/>
      <w:r w:rsidRPr="0026069D">
        <w:rPr>
          <w:lang w:val="ru-RU"/>
        </w:rPr>
        <w:t>-</w:t>
      </w:r>
      <w:proofErr w:type="spellStart"/>
      <w:r>
        <w:t>partnerskiy</w:t>
      </w:r>
      <w:proofErr w:type="spellEnd"/>
      <w:r w:rsidRPr="0026069D">
        <w:rPr>
          <w:lang w:val="ru-RU"/>
        </w:rPr>
        <w:t>-</w:t>
      </w:r>
      <w:r>
        <w:t>forum</w:t>
      </w:r>
      <w:r w:rsidRPr="0026069D">
        <w:rPr>
          <w:lang w:val="ru-RU"/>
        </w:rPr>
        <w:t>-</w:t>
      </w:r>
      <w:proofErr w:type="spellStart"/>
      <w:r>
        <w:t>microsoft</w:t>
      </w:r>
      <w:proofErr w:type="spellEnd"/>
    </w:p>
    <w:tbl>
      <w:tblPr>
        <w:tblW w:w="0" w:type="auto"/>
        <w:tblLook w:val="04A0" w:firstRow="1" w:lastRow="0" w:firstColumn="1" w:lastColumn="0" w:noHBand="0" w:noVBand="1"/>
      </w:tblPr>
      <w:tblGrid>
        <w:gridCol w:w="4320"/>
        <w:gridCol w:w="4320"/>
      </w:tblGrid>
      <w:tr w:rsidR="007F63C1" w14:paraId="4F81CC85" w14:textId="77777777">
        <w:tc>
          <w:tcPr>
            <w:tcW w:w="4320" w:type="dxa"/>
          </w:tcPr>
          <w:p w14:paraId="27C1974B" w14:textId="77777777" w:rsidR="007F63C1" w:rsidRDefault="00000000">
            <w:proofErr w:type="spellStart"/>
            <w:r>
              <w:t>Русский</w:t>
            </w:r>
            <w:proofErr w:type="spellEnd"/>
          </w:p>
        </w:tc>
        <w:tc>
          <w:tcPr>
            <w:tcW w:w="4320" w:type="dxa"/>
          </w:tcPr>
          <w:p w14:paraId="48D5DCBB" w14:textId="77777777" w:rsidR="007F63C1" w:rsidRDefault="00000000">
            <w:proofErr w:type="spellStart"/>
            <w:r>
              <w:t>Английский</w:t>
            </w:r>
            <w:proofErr w:type="spellEnd"/>
          </w:p>
        </w:tc>
      </w:tr>
      <w:tr w:rsidR="007F63C1" w14:paraId="2816087F" w14:textId="77777777">
        <w:tc>
          <w:tcPr>
            <w:tcW w:w="4320" w:type="dxa"/>
          </w:tcPr>
          <w:p w14:paraId="418FFB4F" w14:textId="77777777" w:rsidR="007F63C1" w:rsidRDefault="00000000">
            <w:proofErr w:type="spellStart"/>
            <w:r>
              <w:t>Главная</w:t>
            </w:r>
            <w:proofErr w:type="spellEnd"/>
          </w:p>
        </w:tc>
        <w:tc>
          <w:tcPr>
            <w:tcW w:w="4320" w:type="dxa"/>
          </w:tcPr>
          <w:p w14:paraId="4BA8DC3E" w14:textId="77777777" w:rsidR="007F63C1" w:rsidRDefault="00000000">
            <w:r>
              <w:t>home</w:t>
            </w:r>
          </w:p>
        </w:tc>
      </w:tr>
      <w:tr w:rsidR="007F63C1" w14:paraId="59BE5020" w14:textId="77777777">
        <w:tc>
          <w:tcPr>
            <w:tcW w:w="4320" w:type="dxa"/>
          </w:tcPr>
          <w:p w14:paraId="7050BF09" w14:textId="77777777" w:rsidR="007F63C1" w:rsidRDefault="00000000">
            <w:proofErr w:type="spellStart"/>
            <w:r>
              <w:t>Блог</w:t>
            </w:r>
            <w:proofErr w:type="spellEnd"/>
          </w:p>
        </w:tc>
        <w:tc>
          <w:tcPr>
            <w:tcW w:w="4320" w:type="dxa"/>
          </w:tcPr>
          <w:p w14:paraId="64BDA05F" w14:textId="77777777" w:rsidR="007F63C1" w:rsidRDefault="00000000">
            <w:r>
              <w:t>Blog</w:t>
            </w:r>
          </w:p>
        </w:tc>
      </w:tr>
      <w:tr w:rsidR="007F63C1" w14:paraId="24146130" w14:textId="77777777">
        <w:tc>
          <w:tcPr>
            <w:tcW w:w="4320" w:type="dxa"/>
          </w:tcPr>
          <w:p w14:paraId="7514BFE0" w14:textId="77777777" w:rsidR="007F63C1" w:rsidRPr="0026069D" w:rsidRDefault="00000000">
            <w:pPr>
              <w:rPr>
                <w:lang w:val="ru-RU"/>
              </w:rPr>
            </w:pPr>
            <w:r>
              <w:t>C</w:t>
            </w:r>
            <w:proofErr w:type="spellStart"/>
            <w:r w:rsidRPr="0026069D">
              <w:rPr>
                <w:lang w:val="ru-RU"/>
              </w:rPr>
              <w:t>редство</w:t>
            </w:r>
            <w:proofErr w:type="spellEnd"/>
            <w:r w:rsidRPr="0026069D">
              <w:rPr>
                <w:lang w:val="ru-RU"/>
              </w:rPr>
              <w:t xml:space="preserve"> защиты .</w:t>
            </w:r>
            <w:r>
              <w:t>NET</w:t>
            </w:r>
            <w:r w:rsidRPr="0026069D">
              <w:rPr>
                <w:lang w:val="ru-RU"/>
              </w:rPr>
              <w:t xml:space="preserve"> приложений и Партнерский Форум </w:t>
            </w:r>
            <w:r>
              <w:t>Microsoft</w:t>
            </w:r>
          </w:p>
        </w:tc>
        <w:tc>
          <w:tcPr>
            <w:tcW w:w="4320" w:type="dxa"/>
          </w:tcPr>
          <w:p w14:paraId="3811F5ED" w14:textId="77777777" w:rsidR="007F63C1" w:rsidRDefault="00000000">
            <w:r>
              <w:t>Current to protect .NET applications and partnership forum Microsoft</w:t>
            </w:r>
          </w:p>
        </w:tc>
      </w:tr>
      <w:tr w:rsidR="007F63C1" w14:paraId="577FFC5F" w14:textId="77777777">
        <w:tc>
          <w:tcPr>
            <w:tcW w:w="4320" w:type="dxa"/>
          </w:tcPr>
          <w:p w14:paraId="3CE12AFB" w14:textId="77777777" w:rsidR="007F63C1" w:rsidRDefault="00000000">
            <w:r>
              <w:t>27/03/2012 02:59</w:t>
            </w:r>
          </w:p>
        </w:tc>
        <w:tc>
          <w:tcPr>
            <w:tcW w:w="4320" w:type="dxa"/>
          </w:tcPr>
          <w:p w14:paraId="253AB008" w14:textId="77777777" w:rsidR="007F63C1" w:rsidRDefault="00000000">
            <w:r>
              <w:t>03/27/2012 02:59</w:t>
            </w:r>
          </w:p>
        </w:tc>
      </w:tr>
      <w:tr w:rsidR="007F63C1" w14:paraId="3E11D251" w14:textId="77777777">
        <w:tc>
          <w:tcPr>
            <w:tcW w:w="4320" w:type="dxa"/>
          </w:tcPr>
          <w:p w14:paraId="64019DB4" w14:textId="77777777" w:rsidR="007F63C1" w:rsidRDefault="00000000">
            <w:proofErr w:type="spellStart"/>
            <w:r>
              <w:t>Андрей</w:t>
            </w:r>
            <w:proofErr w:type="spellEnd"/>
            <w:r>
              <w:t xml:space="preserve"> </w:t>
            </w:r>
            <w:proofErr w:type="spellStart"/>
            <w:r>
              <w:t>Дринко</w:t>
            </w:r>
            <w:proofErr w:type="spellEnd"/>
          </w:p>
        </w:tc>
        <w:tc>
          <w:tcPr>
            <w:tcW w:w="4320" w:type="dxa"/>
          </w:tcPr>
          <w:p w14:paraId="2D0BF063" w14:textId="77777777" w:rsidR="007F63C1" w:rsidRDefault="00000000">
            <w:r>
              <w:t>Andrey Drinko</w:t>
            </w:r>
          </w:p>
        </w:tc>
      </w:tr>
      <w:tr w:rsidR="007F63C1" w14:paraId="50812620" w14:textId="77777777">
        <w:tc>
          <w:tcPr>
            <w:tcW w:w="4320" w:type="dxa"/>
          </w:tcPr>
          <w:p w14:paraId="4CBE4AC9" w14:textId="77777777" w:rsidR="007F63C1" w:rsidRDefault="00000000">
            <w:r>
              <w:t>01</w:t>
            </w:r>
          </w:p>
        </w:tc>
        <w:tc>
          <w:tcPr>
            <w:tcW w:w="4320" w:type="dxa"/>
          </w:tcPr>
          <w:p w14:paraId="3B47E74C" w14:textId="77777777" w:rsidR="007F63C1" w:rsidRDefault="00000000">
            <w:r>
              <w:t>01</w:t>
            </w:r>
          </w:p>
        </w:tc>
      </w:tr>
      <w:tr w:rsidR="007F63C1" w14:paraId="24D82790" w14:textId="77777777">
        <w:tc>
          <w:tcPr>
            <w:tcW w:w="4320" w:type="dxa"/>
          </w:tcPr>
          <w:p w14:paraId="05A07976" w14:textId="77777777" w:rsidR="007F63C1" w:rsidRDefault="00000000">
            <w:r>
              <w:t>/</w:t>
            </w:r>
          </w:p>
        </w:tc>
        <w:tc>
          <w:tcPr>
            <w:tcW w:w="4320" w:type="dxa"/>
          </w:tcPr>
          <w:p w14:paraId="7860638E" w14:textId="77777777" w:rsidR="007F63C1" w:rsidRDefault="00000000">
            <w:r>
              <w:t>/</w:t>
            </w:r>
          </w:p>
        </w:tc>
      </w:tr>
      <w:tr w:rsidR="007F63C1" w14:paraId="27CF9095" w14:textId="77777777">
        <w:tc>
          <w:tcPr>
            <w:tcW w:w="4320" w:type="dxa"/>
          </w:tcPr>
          <w:p w14:paraId="13728539" w14:textId="77777777" w:rsidR="007F63C1" w:rsidRPr="0026069D" w:rsidRDefault="00000000">
            <w:pPr>
              <w:rPr>
                <w:lang w:val="ru-RU"/>
              </w:rPr>
            </w:pPr>
            <w:r w:rsidRPr="0026069D">
              <w:rPr>
                <w:lang w:val="ru-RU"/>
              </w:rPr>
              <w:t xml:space="preserve">21 марта 2012 г. в Центре Международной Торговли в Екатеринбурге прошел Партнерский Форум компании </w:t>
            </w:r>
            <w:r>
              <w:t>Microsoft</w:t>
            </w:r>
            <w:r w:rsidRPr="0026069D">
              <w:rPr>
                <w:lang w:val="ru-RU"/>
              </w:rPr>
              <w:t xml:space="preserve">, в котором приняли участие более 200 компаний со всего </w:t>
            </w:r>
            <w:proofErr w:type="spellStart"/>
            <w:r w:rsidRPr="0026069D">
              <w:rPr>
                <w:lang w:val="ru-RU"/>
              </w:rPr>
              <w:t>УрФО.Мы</w:t>
            </w:r>
            <w:proofErr w:type="spellEnd"/>
            <w:r w:rsidRPr="0026069D">
              <w:rPr>
                <w:lang w:val="ru-RU"/>
              </w:rPr>
              <w:t xml:space="preserve"> посетили выставку как партнеры </w:t>
            </w:r>
            <w:r>
              <w:t>Microsoft</w:t>
            </w:r>
            <w:r w:rsidRPr="0026069D">
              <w:rPr>
                <w:lang w:val="ru-RU"/>
              </w:rPr>
              <w:t xml:space="preserve">, а также приняли участие на стенде </w:t>
            </w:r>
            <w:proofErr w:type="spellStart"/>
            <w:r>
              <w:t>RedButton</w:t>
            </w:r>
            <w:proofErr w:type="spellEnd"/>
            <w:r w:rsidRPr="0026069D">
              <w:rPr>
                <w:lang w:val="ru-RU"/>
              </w:rPr>
              <w:t xml:space="preserve"> – инвестиционного фонда, развивающего ИТ-бизнес мирового </w:t>
            </w:r>
            <w:proofErr w:type="spellStart"/>
            <w:r w:rsidRPr="0026069D">
              <w:rPr>
                <w:lang w:val="ru-RU"/>
              </w:rPr>
              <w:t>уровня.Нами</w:t>
            </w:r>
            <w:proofErr w:type="spellEnd"/>
            <w:r w:rsidRPr="0026069D">
              <w:rPr>
                <w:lang w:val="ru-RU"/>
              </w:rPr>
              <w:t xml:space="preserve"> был представлен наш новый инновационный продукт – средство защиты .</w:t>
            </w:r>
            <w:r>
              <w:t>NET</w:t>
            </w:r>
            <w:r w:rsidRPr="0026069D">
              <w:rPr>
                <w:lang w:val="ru-RU"/>
              </w:rPr>
              <w:t xml:space="preserve"> приложений. Данное программное обеспечение без сомнения будет интересно множеству разработчиков на платформе .</w:t>
            </w:r>
            <w:r>
              <w:t>NET</w:t>
            </w:r>
            <w:r w:rsidRPr="0026069D">
              <w:rPr>
                <w:lang w:val="ru-RU"/>
              </w:rPr>
              <w:t xml:space="preserve"> оригинальными идеями, надежной защитой и удобством </w:t>
            </w:r>
            <w:proofErr w:type="spellStart"/>
            <w:proofErr w:type="gramStart"/>
            <w:r w:rsidRPr="0026069D">
              <w:rPr>
                <w:lang w:val="ru-RU"/>
              </w:rPr>
              <w:t>использования.Данное</w:t>
            </w:r>
            <w:proofErr w:type="spellEnd"/>
            <w:proofErr w:type="gramEnd"/>
            <w:r w:rsidRPr="0026069D">
              <w:rPr>
                <w:lang w:val="ru-RU"/>
              </w:rPr>
              <w:t xml:space="preserve"> решение привлекло внимание и главных гостей </w:t>
            </w:r>
            <w:r w:rsidRPr="0026069D">
              <w:rPr>
                <w:lang w:val="ru-RU"/>
              </w:rPr>
              <w:lastRenderedPageBreak/>
              <w:t xml:space="preserve">выставки – Вице-президента компании </w:t>
            </w:r>
            <w:r>
              <w:t>Microsoft</w:t>
            </w:r>
            <w:r w:rsidRPr="0026069D">
              <w:rPr>
                <w:lang w:val="ru-RU"/>
              </w:rPr>
              <w:t xml:space="preserve"> по странам Центральной и Восточной Европы Дона </w:t>
            </w:r>
            <w:proofErr w:type="spellStart"/>
            <w:r w:rsidRPr="0026069D">
              <w:rPr>
                <w:lang w:val="ru-RU"/>
              </w:rPr>
              <w:t>Грэнтэма</w:t>
            </w:r>
            <w:proofErr w:type="spellEnd"/>
            <w:r w:rsidRPr="0026069D">
              <w:rPr>
                <w:lang w:val="ru-RU"/>
              </w:rPr>
              <w:t xml:space="preserve"> и Президента </w:t>
            </w:r>
            <w:r>
              <w:t>Microsoft</w:t>
            </w:r>
            <w:r w:rsidRPr="0026069D">
              <w:rPr>
                <w:lang w:val="ru-RU"/>
              </w:rPr>
              <w:t>-</w:t>
            </w:r>
            <w:r>
              <w:t>Rus</w:t>
            </w:r>
            <w:r w:rsidRPr="0026069D">
              <w:rPr>
                <w:lang w:val="ru-RU"/>
              </w:rPr>
              <w:t xml:space="preserve"> Николая Прянишникова. Мы рассказали Дону </w:t>
            </w:r>
            <w:proofErr w:type="spellStart"/>
            <w:r w:rsidRPr="0026069D">
              <w:rPr>
                <w:lang w:val="ru-RU"/>
              </w:rPr>
              <w:t>Грэнтэму</w:t>
            </w:r>
            <w:proofErr w:type="spellEnd"/>
            <w:r w:rsidRPr="0026069D">
              <w:rPr>
                <w:lang w:val="ru-RU"/>
              </w:rPr>
              <w:t xml:space="preserve"> о ключевых возможностях нашего программного обеспечения по защите .</w:t>
            </w:r>
            <w:r>
              <w:t>NET</w:t>
            </w:r>
            <w:r w:rsidRPr="0026069D">
              <w:rPr>
                <w:lang w:val="ru-RU"/>
              </w:rPr>
              <w:t xml:space="preserve"> приложений и обменялись с ним </w:t>
            </w:r>
            <w:proofErr w:type="spellStart"/>
            <w:proofErr w:type="gramStart"/>
            <w:r w:rsidRPr="0026069D">
              <w:rPr>
                <w:lang w:val="ru-RU"/>
              </w:rPr>
              <w:t>визитками.В</w:t>
            </w:r>
            <w:proofErr w:type="spellEnd"/>
            <w:proofErr w:type="gramEnd"/>
            <w:r w:rsidRPr="0026069D">
              <w:rPr>
                <w:lang w:val="ru-RU"/>
              </w:rPr>
              <w:t xml:space="preserve"> скором времени, данное решение будет доступно для использования любым разработчиком, причем условия использования всех приятно удивят :).</w:t>
            </w:r>
          </w:p>
        </w:tc>
        <w:tc>
          <w:tcPr>
            <w:tcW w:w="4320" w:type="dxa"/>
          </w:tcPr>
          <w:p w14:paraId="2B6DA13E" w14:textId="77777777" w:rsidR="007F63C1" w:rsidRDefault="00000000">
            <w:r>
              <w:lastRenderedPageBreak/>
              <w:t xml:space="preserve">On March 21, 2012, the Microsoft partnership forum took place in the Center for International Trade in Yekaterinburg, which was attended by more than 200 companies from all over URFO. We visited the exhibition as Microsoft partners, </w:t>
            </w:r>
            <w:proofErr w:type="gramStart"/>
            <w:r>
              <w:t>and also</w:t>
            </w:r>
            <w:proofErr w:type="gramEnd"/>
            <w:r>
              <w:t xml:space="preserve"> took part in the </w:t>
            </w:r>
            <w:proofErr w:type="spellStart"/>
            <w:r>
              <w:t>Redbutton</w:t>
            </w:r>
            <w:proofErr w:type="spellEnd"/>
            <w:r>
              <w:t xml:space="preserve"> stand-an investment fund that develops IT </w:t>
            </w:r>
            <w:proofErr w:type="spellStart"/>
            <w:r>
              <w:t>businessworld</w:t>
            </w:r>
            <w:proofErr w:type="spellEnd"/>
            <w:r>
              <w:t xml:space="preserve"> level. Nemo was presented by our new innovative product - a means of protecting .NET </w:t>
            </w:r>
            <w:proofErr w:type="spellStart"/>
            <w:proofErr w:type="gramStart"/>
            <w:r>
              <w:t>applications.This</w:t>
            </w:r>
            <w:proofErr w:type="spellEnd"/>
            <w:proofErr w:type="gramEnd"/>
            <w:r>
              <w:t xml:space="preserve"> software without a doubt will be interesting to many developers on the .NET platform with original ideas, reliable protection and ease of use. The next decision has attracted the attention of the main guests of the exhibition-the vice president of the Microsoft countries of Central and Eastern Europe Don </w:t>
            </w:r>
            <w:proofErr w:type="spellStart"/>
            <w:r>
              <w:t>Grenent</w:t>
            </w:r>
            <w:proofErr w:type="spellEnd"/>
            <w:r>
              <w:t xml:space="preserve">-RUS </w:t>
            </w:r>
            <w:proofErr w:type="spellStart"/>
            <w:r>
              <w:t>NIKOLYPryanishnikova.We</w:t>
            </w:r>
            <w:proofErr w:type="spellEnd"/>
            <w:r>
              <w:t xml:space="preserve"> told Don </w:t>
            </w:r>
            <w:proofErr w:type="spellStart"/>
            <w:r>
              <w:lastRenderedPageBreak/>
              <w:t>Grantem</w:t>
            </w:r>
            <w:proofErr w:type="spellEnd"/>
            <w:r>
              <w:t xml:space="preserve"> about the key capabilities of our software for the protection of .NET applications and exchanged business cards with it. Until this solution, this solution will be available for use by any developer, and the conditions for using everyone will pleasantly surprise :).</w:t>
            </w:r>
          </w:p>
        </w:tc>
      </w:tr>
      <w:tr w:rsidR="007F63C1" w14:paraId="4C2CDCFF" w14:textId="77777777">
        <w:tc>
          <w:tcPr>
            <w:tcW w:w="4320" w:type="dxa"/>
          </w:tcPr>
          <w:p w14:paraId="60EA5B6D" w14:textId="77777777" w:rsidR="007F63C1" w:rsidRPr="0026069D" w:rsidRDefault="00000000">
            <w:pPr>
              <w:rPr>
                <w:lang w:val="ru-RU"/>
              </w:rPr>
            </w:pPr>
            <w:r w:rsidRPr="0026069D">
              <w:rPr>
                <w:lang w:val="ru-RU"/>
              </w:rPr>
              <w:lastRenderedPageBreak/>
              <w:t xml:space="preserve">21 марта 2012 г. в Центре Международной Торговли в Екатеринбурге прошел Партнерский Форум компании </w:t>
            </w:r>
            <w:r>
              <w:t>Microsoft</w:t>
            </w:r>
            <w:r w:rsidRPr="0026069D">
              <w:rPr>
                <w:lang w:val="ru-RU"/>
              </w:rPr>
              <w:t>, в котором приняли участие более 200 компаний со всего УрФО.</w:t>
            </w:r>
          </w:p>
        </w:tc>
        <w:tc>
          <w:tcPr>
            <w:tcW w:w="4320" w:type="dxa"/>
          </w:tcPr>
          <w:p w14:paraId="19C24063" w14:textId="77777777" w:rsidR="007F63C1" w:rsidRDefault="00000000">
            <w:r>
              <w:t>On March 21, 2012, Microsoft partnership forum in Yekaterinburg took place in the Center for International Trade in Yekaterinburg, in which more than 200 companies from all over the Ural Federal District took part.</w:t>
            </w:r>
          </w:p>
        </w:tc>
      </w:tr>
      <w:tr w:rsidR="007F63C1" w14:paraId="015E37E2" w14:textId="77777777">
        <w:tc>
          <w:tcPr>
            <w:tcW w:w="4320" w:type="dxa"/>
          </w:tcPr>
          <w:p w14:paraId="702703F7" w14:textId="77777777" w:rsidR="007F63C1" w:rsidRPr="0026069D" w:rsidRDefault="00000000">
            <w:pPr>
              <w:rPr>
                <w:lang w:val="ru-RU"/>
              </w:rPr>
            </w:pPr>
            <w:r w:rsidRPr="0026069D">
              <w:rPr>
                <w:lang w:val="ru-RU"/>
              </w:rPr>
              <w:t xml:space="preserve">Мы посетили выставку как партнеры </w:t>
            </w:r>
            <w:r>
              <w:t>Microsoft</w:t>
            </w:r>
            <w:r w:rsidRPr="0026069D">
              <w:rPr>
                <w:lang w:val="ru-RU"/>
              </w:rPr>
              <w:t xml:space="preserve">, а также приняли участие на стенде </w:t>
            </w:r>
            <w:proofErr w:type="spellStart"/>
            <w:r>
              <w:t>RedButton</w:t>
            </w:r>
            <w:proofErr w:type="spellEnd"/>
            <w:r w:rsidRPr="0026069D">
              <w:rPr>
                <w:lang w:val="ru-RU"/>
              </w:rPr>
              <w:t xml:space="preserve"> – инвестиционного фонда, развивающего ИТ-бизнес мирового уровня.</w:t>
            </w:r>
          </w:p>
        </w:tc>
        <w:tc>
          <w:tcPr>
            <w:tcW w:w="4320" w:type="dxa"/>
          </w:tcPr>
          <w:p w14:paraId="23D01910" w14:textId="77777777" w:rsidR="007F63C1" w:rsidRDefault="00000000">
            <w:r>
              <w:t xml:space="preserve">We visited the exhibition as Microsoft partners, </w:t>
            </w:r>
            <w:proofErr w:type="gramStart"/>
            <w:r>
              <w:t>and also</w:t>
            </w:r>
            <w:proofErr w:type="gramEnd"/>
            <w:r>
              <w:t xml:space="preserve"> took part at the </w:t>
            </w:r>
            <w:proofErr w:type="spellStart"/>
            <w:r>
              <w:t>Redbutton</w:t>
            </w:r>
            <w:proofErr w:type="spellEnd"/>
            <w:r>
              <w:t xml:space="preserve"> stand-an investment fund that develops world-class IT business.</w:t>
            </w:r>
          </w:p>
        </w:tc>
      </w:tr>
      <w:tr w:rsidR="007F63C1" w14:paraId="36541881" w14:textId="77777777">
        <w:tc>
          <w:tcPr>
            <w:tcW w:w="4320" w:type="dxa"/>
          </w:tcPr>
          <w:p w14:paraId="16928E01" w14:textId="77777777" w:rsidR="007F63C1" w:rsidRPr="0026069D" w:rsidRDefault="00000000">
            <w:pPr>
              <w:rPr>
                <w:lang w:val="ru-RU"/>
              </w:rPr>
            </w:pPr>
            <w:r w:rsidRPr="0026069D">
              <w:rPr>
                <w:lang w:val="ru-RU"/>
              </w:rPr>
              <w:t>Нами был представлен наш новый инновационный продукт – средство защиты .</w:t>
            </w:r>
            <w:r>
              <w:t>NET</w:t>
            </w:r>
            <w:r w:rsidRPr="0026069D">
              <w:rPr>
                <w:lang w:val="ru-RU"/>
              </w:rPr>
              <w:t xml:space="preserve"> приложений. Данное программное обеспечение без сомнения будет интересно множеству разработчиков на платформе .</w:t>
            </w:r>
            <w:r>
              <w:t>NET</w:t>
            </w:r>
            <w:r w:rsidRPr="0026069D">
              <w:rPr>
                <w:lang w:val="ru-RU"/>
              </w:rPr>
              <w:t xml:space="preserve"> оригинальными идеями, надежной защитой и удобством использования.</w:t>
            </w:r>
          </w:p>
        </w:tc>
        <w:tc>
          <w:tcPr>
            <w:tcW w:w="4320" w:type="dxa"/>
          </w:tcPr>
          <w:p w14:paraId="0F5E78FC" w14:textId="77777777" w:rsidR="007F63C1" w:rsidRDefault="00000000">
            <w:r>
              <w:t xml:space="preserve">We have presented our new innovative product - a means of protecting .NET </w:t>
            </w:r>
            <w:proofErr w:type="spellStart"/>
            <w:proofErr w:type="gramStart"/>
            <w:r>
              <w:t>applications.This</w:t>
            </w:r>
            <w:proofErr w:type="spellEnd"/>
            <w:proofErr w:type="gramEnd"/>
            <w:r>
              <w:t xml:space="preserve"> software without a doubt will be interesting to many developers on the .NET platform with original ideas, reliable protection and ease of use.</w:t>
            </w:r>
          </w:p>
        </w:tc>
      </w:tr>
      <w:tr w:rsidR="007F63C1" w14:paraId="1CB7484E" w14:textId="77777777">
        <w:tc>
          <w:tcPr>
            <w:tcW w:w="4320" w:type="dxa"/>
          </w:tcPr>
          <w:p w14:paraId="533CCA7E" w14:textId="77777777" w:rsidR="007F63C1" w:rsidRPr="0026069D" w:rsidRDefault="00000000">
            <w:pPr>
              <w:rPr>
                <w:lang w:val="ru-RU"/>
              </w:rPr>
            </w:pPr>
            <w:r w:rsidRPr="0026069D">
              <w:rPr>
                <w:lang w:val="ru-RU"/>
              </w:rPr>
              <w:t xml:space="preserve">Данное решение привлекло внимание и главных гостей выставки – Вице-президента компании </w:t>
            </w:r>
            <w:r>
              <w:t>Microsoft</w:t>
            </w:r>
            <w:r w:rsidRPr="0026069D">
              <w:rPr>
                <w:lang w:val="ru-RU"/>
              </w:rPr>
              <w:t xml:space="preserve"> по странам Центральной и Восточной Европы Дона </w:t>
            </w:r>
            <w:proofErr w:type="spellStart"/>
            <w:r w:rsidRPr="0026069D">
              <w:rPr>
                <w:lang w:val="ru-RU"/>
              </w:rPr>
              <w:t>Грэнтэма</w:t>
            </w:r>
            <w:proofErr w:type="spellEnd"/>
            <w:r w:rsidRPr="0026069D">
              <w:rPr>
                <w:lang w:val="ru-RU"/>
              </w:rPr>
              <w:t xml:space="preserve"> и Президента </w:t>
            </w:r>
            <w:r>
              <w:t>Microsoft</w:t>
            </w:r>
            <w:r w:rsidRPr="0026069D">
              <w:rPr>
                <w:lang w:val="ru-RU"/>
              </w:rPr>
              <w:t>-</w:t>
            </w:r>
            <w:r>
              <w:t>Rus</w:t>
            </w:r>
            <w:r w:rsidRPr="0026069D">
              <w:rPr>
                <w:lang w:val="ru-RU"/>
              </w:rPr>
              <w:t xml:space="preserve"> Николая Прянишникова. Мы рассказали Дону </w:t>
            </w:r>
            <w:proofErr w:type="spellStart"/>
            <w:r w:rsidRPr="0026069D">
              <w:rPr>
                <w:lang w:val="ru-RU"/>
              </w:rPr>
              <w:t>Грэнтэму</w:t>
            </w:r>
            <w:proofErr w:type="spellEnd"/>
            <w:r w:rsidRPr="0026069D">
              <w:rPr>
                <w:lang w:val="ru-RU"/>
              </w:rPr>
              <w:t xml:space="preserve"> о ключевых возможностях нашего </w:t>
            </w:r>
            <w:r w:rsidRPr="0026069D">
              <w:rPr>
                <w:lang w:val="ru-RU"/>
              </w:rPr>
              <w:lastRenderedPageBreak/>
              <w:t>программного обеспечения по защите .</w:t>
            </w:r>
            <w:r>
              <w:t>NET</w:t>
            </w:r>
            <w:r w:rsidRPr="0026069D">
              <w:rPr>
                <w:lang w:val="ru-RU"/>
              </w:rPr>
              <w:t xml:space="preserve"> приложений и обменялись с ним визитками.</w:t>
            </w:r>
          </w:p>
        </w:tc>
        <w:tc>
          <w:tcPr>
            <w:tcW w:w="4320" w:type="dxa"/>
          </w:tcPr>
          <w:p w14:paraId="5E3119CA" w14:textId="77777777" w:rsidR="007F63C1" w:rsidRDefault="00000000">
            <w:r>
              <w:lastRenderedPageBreak/>
              <w:t xml:space="preserve">This decision also attracted attention to the main guests of the exhibition-the vice president of Microsoft in the countries of Central and Eastern Europe, Don </w:t>
            </w:r>
            <w:proofErr w:type="spellStart"/>
            <w:r>
              <w:t>Grantem</w:t>
            </w:r>
            <w:proofErr w:type="spellEnd"/>
            <w:r>
              <w:t xml:space="preserve"> and the President of Microsoft-Rus, Nikolai </w:t>
            </w:r>
            <w:proofErr w:type="spellStart"/>
            <w:r>
              <w:t>Pryanishnikov.We</w:t>
            </w:r>
            <w:proofErr w:type="spellEnd"/>
            <w:r>
              <w:t xml:space="preserve"> told Don </w:t>
            </w:r>
            <w:proofErr w:type="spellStart"/>
            <w:r>
              <w:t>Grantem</w:t>
            </w:r>
            <w:proofErr w:type="spellEnd"/>
            <w:r>
              <w:t xml:space="preserve"> about the key capabilities of our software for the protection of .NET applications and </w:t>
            </w:r>
            <w:r>
              <w:lastRenderedPageBreak/>
              <w:t>exchanged business cards with him.</w:t>
            </w:r>
          </w:p>
        </w:tc>
      </w:tr>
      <w:tr w:rsidR="007F63C1" w14:paraId="316CBF0E" w14:textId="77777777">
        <w:tc>
          <w:tcPr>
            <w:tcW w:w="4320" w:type="dxa"/>
          </w:tcPr>
          <w:p w14:paraId="3E5D9DB8" w14:textId="77777777" w:rsidR="007F63C1" w:rsidRPr="0026069D" w:rsidRDefault="00000000">
            <w:pPr>
              <w:rPr>
                <w:lang w:val="ru-RU"/>
              </w:rPr>
            </w:pPr>
            <w:r w:rsidRPr="0026069D">
              <w:rPr>
                <w:lang w:val="ru-RU"/>
              </w:rPr>
              <w:lastRenderedPageBreak/>
              <w:t>В скором времени, данное решение будет доступно для использования любым разработчиком, причем условия использования всех приятно удивят :).</w:t>
            </w:r>
          </w:p>
        </w:tc>
        <w:tc>
          <w:tcPr>
            <w:tcW w:w="4320" w:type="dxa"/>
          </w:tcPr>
          <w:p w14:paraId="28787D54" w14:textId="77777777" w:rsidR="007F63C1" w:rsidRDefault="00000000">
            <w:r>
              <w:t>Soon, this decision will be available for use by any developer, and the conditions of use will be pleasantly surprised :).</w:t>
            </w:r>
          </w:p>
        </w:tc>
      </w:tr>
      <w:tr w:rsidR="007F63C1" w14:paraId="3B7B9B35" w14:textId="77777777">
        <w:tc>
          <w:tcPr>
            <w:tcW w:w="4320" w:type="dxa"/>
          </w:tcPr>
          <w:p w14:paraId="33EA5720"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401D34B3" w14:textId="77777777" w:rsidR="007F63C1" w:rsidRDefault="00000000">
            <w:r>
              <w:t>Share in social networks:</w:t>
            </w:r>
          </w:p>
        </w:tc>
      </w:tr>
      <w:tr w:rsidR="007F63C1" w14:paraId="1EE1BBEC" w14:textId="77777777">
        <w:tc>
          <w:tcPr>
            <w:tcW w:w="4320" w:type="dxa"/>
          </w:tcPr>
          <w:p w14:paraId="0FFE147A" w14:textId="77777777" w:rsidR="007F63C1" w:rsidRDefault="00000000">
            <w:r>
              <w:t xml:space="preserve">C </w:t>
            </w:r>
            <w:proofErr w:type="spellStart"/>
            <w:r>
              <w:t>новым</w:t>
            </w:r>
            <w:proofErr w:type="spellEnd"/>
            <w:r>
              <w:t xml:space="preserve"> 2012 </w:t>
            </w:r>
            <w:proofErr w:type="spellStart"/>
            <w:r>
              <w:t>годом</w:t>
            </w:r>
            <w:proofErr w:type="spellEnd"/>
            <w:r>
              <w:t>!</w:t>
            </w:r>
          </w:p>
        </w:tc>
        <w:tc>
          <w:tcPr>
            <w:tcW w:w="4320" w:type="dxa"/>
          </w:tcPr>
          <w:p w14:paraId="21644618" w14:textId="77777777" w:rsidR="007F63C1" w:rsidRDefault="00000000">
            <w:r>
              <w:t>Happy New Year 2012!</w:t>
            </w:r>
          </w:p>
        </w:tc>
      </w:tr>
      <w:tr w:rsidR="007F63C1" w14:paraId="651E233D" w14:textId="77777777">
        <w:tc>
          <w:tcPr>
            <w:tcW w:w="4320" w:type="dxa"/>
          </w:tcPr>
          <w:p w14:paraId="54F2FEDC" w14:textId="77777777" w:rsidR="007F63C1" w:rsidRDefault="00000000">
            <w:proofErr w:type="spellStart"/>
            <w:r>
              <w:t>Appfuscator</w:t>
            </w:r>
            <w:proofErr w:type="spellEnd"/>
            <w:r>
              <w:t xml:space="preserve"> </w:t>
            </w:r>
            <w:proofErr w:type="spellStart"/>
            <w:r>
              <w:t>на</w:t>
            </w:r>
            <w:proofErr w:type="spellEnd"/>
            <w:r>
              <w:t xml:space="preserve"> </w:t>
            </w:r>
            <w:proofErr w:type="spellStart"/>
            <w:r>
              <w:t>инновационном</w:t>
            </w:r>
            <w:proofErr w:type="spellEnd"/>
            <w:r>
              <w:t xml:space="preserve"> </w:t>
            </w:r>
            <w:proofErr w:type="spellStart"/>
            <w:r>
              <w:t>конвенте</w:t>
            </w:r>
            <w:proofErr w:type="spellEnd"/>
          </w:p>
        </w:tc>
        <w:tc>
          <w:tcPr>
            <w:tcW w:w="4320" w:type="dxa"/>
          </w:tcPr>
          <w:p w14:paraId="09282B9F" w14:textId="77777777" w:rsidR="007F63C1" w:rsidRDefault="00000000">
            <w:proofErr w:type="spellStart"/>
            <w:r>
              <w:t>Appfuscator</w:t>
            </w:r>
            <w:proofErr w:type="spellEnd"/>
            <w:r>
              <w:t xml:space="preserve"> on an innovative convention</w:t>
            </w:r>
          </w:p>
        </w:tc>
      </w:tr>
      <w:tr w:rsidR="007F63C1" w14:paraId="39FE1AAE" w14:textId="77777777">
        <w:tc>
          <w:tcPr>
            <w:tcW w:w="4320" w:type="dxa"/>
          </w:tcPr>
          <w:p w14:paraId="503AC901"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7A3E1023" w14:textId="77777777" w:rsidR="007F63C1" w:rsidRDefault="00000000">
            <w:r>
              <w:t>Data processing</w:t>
            </w:r>
          </w:p>
        </w:tc>
      </w:tr>
      <w:tr w:rsidR="007F63C1" w14:paraId="49494E06" w14:textId="77777777">
        <w:tc>
          <w:tcPr>
            <w:tcW w:w="4320" w:type="dxa"/>
          </w:tcPr>
          <w:p w14:paraId="64526ABD"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48D5B338" w14:textId="77777777" w:rsidR="007F63C1" w:rsidRDefault="00000000">
            <w:r>
              <w:t>The application is sent ...</w:t>
            </w:r>
          </w:p>
        </w:tc>
      </w:tr>
      <w:tr w:rsidR="007F63C1" w14:paraId="41924572" w14:textId="77777777">
        <w:tc>
          <w:tcPr>
            <w:tcW w:w="4320" w:type="dxa"/>
          </w:tcPr>
          <w:p w14:paraId="1C431E7D" w14:textId="77777777" w:rsidR="007F63C1" w:rsidRDefault="00000000">
            <w:proofErr w:type="spellStart"/>
            <w:r>
              <w:t>Отлично</w:t>
            </w:r>
            <w:proofErr w:type="spellEnd"/>
            <w:r>
              <w:t>!</w:t>
            </w:r>
          </w:p>
        </w:tc>
        <w:tc>
          <w:tcPr>
            <w:tcW w:w="4320" w:type="dxa"/>
          </w:tcPr>
          <w:p w14:paraId="55F560E0" w14:textId="77777777" w:rsidR="007F63C1" w:rsidRDefault="00000000">
            <w:r>
              <w:t>Great!</w:t>
            </w:r>
          </w:p>
        </w:tc>
      </w:tr>
      <w:tr w:rsidR="007F63C1" w14:paraId="7D2C8C0F" w14:textId="77777777">
        <w:tc>
          <w:tcPr>
            <w:tcW w:w="4320" w:type="dxa"/>
          </w:tcPr>
          <w:p w14:paraId="237EF89D"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59145C7A"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52940477" w14:textId="77777777">
        <w:tc>
          <w:tcPr>
            <w:tcW w:w="4320" w:type="dxa"/>
          </w:tcPr>
          <w:p w14:paraId="31061030" w14:textId="77777777" w:rsidR="007F63C1" w:rsidRDefault="00000000">
            <w:proofErr w:type="spellStart"/>
            <w:r>
              <w:t>Хорошо</w:t>
            </w:r>
            <w:proofErr w:type="spellEnd"/>
          </w:p>
        </w:tc>
        <w:tc>
          <w:tcPr>
            <w:tcW w:w="4320" w:type="dxa"/>
          </w:tcPr>
          <w:p w14:paraId="50A7DB47" w14:textId="77777777" w:rsidR="007F63C1" w:rsidRDefault="00000000">
            <w:r>
              <w:t>Fine</w:t>
            </w:r>
          </w:p>
        </w:tc>
      </w:tr>
      <w:tr w:rsidR="007F63C1" w14:paraId="36F7E4AA" w14:textId="77777777">
        <w:tc>
          <w:tcPr>
            <w:tcW w:w="4320" w:type="dxa"/>
          </w:tcPr>
          <w:p w14:paraId="137C229F"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C48FBFD" w14:textId="77777777" w:rsidR="007F63C1" w:rsidRDefault="00000000">
            <w:r>
              <w:t>An error has occurred</w:t>
            </w:r>
          </w:p>
        </w:tc>
      </w:tr>
      <w:tr w:rsidR="007F63C1" w14:paraId="46E0133B" w14:textId="77777777">
        <w:tc>
          <w:tcPr>
            <w:tcW w:w="4320" w:type="dxa"/>
          </w:tcPr>
          <w:p w14:paraId="5F0C19BC" w14:textId="77777777" w:rsidR="007F63C1" w:rsidRDefault="00000000">
            <w:proofErr w:type="spellStart"/>
            <w:r>
              <w:t>Вернуться</w:t>
            </w:r>
            <w:proofErr w:type="spellEnd"/>
          </w:p>
        </w:tc>
        <w:tc>
          <w:tcPr>
            <w:tcW w:w="4320" w:type="dxa"/>
          </w:tcPr>
          <w:p w14:paraId="6E44222D" w14:textId="77777777" w:rsidR="007F63C1" w:rsidRDefault="00000000">
            <w:r>
              <w:t>Return</w:t>
            </w:r>
          </w:p>
        </w:tc>
      </w:tr>
    </w:tbl>
    <w:p w14:paraId="1D4E9414"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o</w:t>
      </w:r>
      <w:r w:rsidRPr="0026069D">
        <w:rPr>
          <w:lang w:val="ru-RU"/>
        </w:rPr>
        <w:t>-</w:t>
      </w:r>
      <w:proofErr w:type="spellStart"/>
      <w:r>
        <w:t>kompanii</w:t>
      </w:r>
      <w:proofErr w:type="spellEnd"/>
    </w:p>
    <w:tbl>
      <w:tblPr>
        <w:tblW w:w="0" w:type="auto"/>
        <w:tblLook w:val="04A0" w:firstRow="1" w:lastRow="0" w:firstColumn="1" w:lastColumn="0" w:noHBand="0" w:noVBand="1"/>
      </w:tblPr>
      <w:tblGrid>
        <w:gridCol w:w="4320"/>
        <w:gridCol w:w="4320"/>
      </w:tblGrid>
      <w:tr w:rsidR="007F63C1" w14:paraId="60AD599C" w14:textId="77777777">
        <w:tc>
          <w:tcPr>
            <w:tcW w:w="4320" w:type="dxa"/>
          </w:tcPr>
          <w:p w14:paraId="6A938E57" w14:textId="77777777" w:rsidR="007F63C1" w:rsidRDefault="00000000">
            <w:proofErr w:type="spellStart"/>
            <w:r>
              <w:t>Русский</w:t>
            </w:r>
            <w:proofErr w:type="spellEnd"/>
          </w:p>
        </w:tc>
        <w:tc>
          <w:tcPr>
            <w:tcW w:w="4320" w:type="dxa"/>
          </w:tcPr>
          <w:p w14:paraId="39C89FF5" w14:textId="77777777" w:rsidR="007F63C1" w:rsidRDefault="00000000">
            <w:proofErr w:type="spellStart"/>
            <w:r>
              <w:t>Английский</w:t>
            </w:r>
            <w:proofErr w:type="spellEnd"/>
          </w:p>
        </w:tc>
      </w:tr>
      <w:tr w:rsidR="007F63C1" w14:paraId="5C0CBE95" w14:textId="77777777">
        <w:tc>
          <w:tcPr>
            <w:tcW w:w="4320" w:type="dxa"/>
          </w:tcPr>
          <w:p w14:paraId="7553AD2E" w14:textId="77777777" w:rsidR="007F63C1" w:rsidRDefault="00000000">
            <w:proofErr w:type="spellStart"/>
            <w:r>
              <w:t>Главная</w:t>
            </w:r>
            <w:proofErr w:type="spellEnd"/>
          </w:p>
        </w:tc>
        <w:tc>
          <w:tcPr>
            <w:tcW w:w="4320" w:type="dxa"/>
          </w:tcPr>
          <w:p w14:paraId="2627B30D" w14:textId="77777777" w:rsidR="007F63C1" w:rsidRDefault="00000000">
            <w:r>
              <w:t>home</w:t>
            </w:r>
          </w:p>
        </w:tc>
      </w:tr>
      <w:tr w:rsidR="007F63C1" w14:paraId="2BEE24B7" w14:textId="77777777">
        <w:tc>
          <w:tcPr>
            <w:tcW w:w="4320" w:type="dxa"/>
          </w:tcPr>
          <w:p w14:paraId="6FF83131" w14:textId="77777777" w:rsidR="007F63C1" w:rsidRDefault="00000000">
            <w:r>
              <w:t xml:space="preserve">О </w:t>
            </w:r>
            <w:proofErr w:type="spellStart"/>
            <w:r>
              <w:t>компании</w:t>
            </w:r>
            <w:proofErr w:type="spellEnd"/>
          </w:p>
        </w:tc>
        <w:tc>
          <w:tcPr>
            <w:tcW w:w="4320" w:type="dxa"/>
          </w:tcPr>
          <w:p w14:paraId="1F84278E" w14:textId="77777777" w:rsidR="007F63C1" w:rsidRDefault="00000000">
            <w:r>
              <w:t>About company</w:t>
            </w:r>
          </w:p>
        </w:tc>
      </w:tr>
      <w:tr w:rsidR="007F63C1" w14:paraId="2362D644" w14:textId="77777777">
        <w:tc>
          <w:tcPr>
            <w:tcW w:w="4320" w:type="dxa"/>
          </w:tcPr>
          <w:p w14:paraId="6A0347CF" w14:textId="77777777" w:rsidR="007F63C1" w:rsidRPr="0026069D" w:rsidRDefault="00000000">
            <w:pPr>
              <w:rPr>
                <w:lang w:val="ru-RU"/>
              </w:rPr>
            </w:pPr>
            <w:r w:rsidRPr="0026069D">
              <w:rPr>
                <w:lang w:val="ru-RU"/>
              </w:rPr>
              <w:t>66</w:t>
            </w:r>
            <w:r>
              <w:t>bit</w:t>
            </w:r>
            <w:r w:rsidRPr="0026069D">
              <w:rPr>
                <w:lang w:val="ru-RU"/>
              </w:rPr>
              <w:t xml:space="preserve"> специализируется на профессиональной разработке программного обеспечения и информационных систем.</w:t>
            </w:r>
          </w:p>
        </w:tc>
        <w:tc>
          <w:tcPr>
            <w:tcW w:w="4320" w:type="dxa"/>
          </w:tcPr>
          <w:p w14:paraId="1AE6CD68" w14:textId="77777777" w:rsidR="007F63C1" w:rsidRDefault="00000000">
            <w:r>
              <w:t>66BIT specializes in the professional development of software and information systems.</w:t>
            </w:r>
          </w:p>
        </w:tc>
      </w:tr>
      <w:tr w:rsidR="007F63C1" w14:paraId="53DC3D07" w14:textId="77777777">
        <w:tc>
          <w:tcPr>
            <w:tcW w:w="4320" w:type="dxa"/>
          </w:tcPr>
          <w:p w14:paraId="21C2AD1F" w14:textId="77777777" w:rsidR="007F63C1" w:rsidRPr="0026069D" w:rsidRDefault="00000000">
            <w:pPr>
              <w:rPr>
                <w:lang w:val="ru-RU"/>
              </w:rPr>
            </w:pPr>
            <w:r w:rsidRPr="0026069D">
              <w:rPr>
                <w:lang w:val="ru-RU"/>
              </w:rPr>
              <w:t xml:space="preserve">Предлагаем весь </w:t>
            </w:r>
            <w:proofErr w:type="gramStart"/>
            <w:r w:rsidRPr="0026069D">
              <w:rPr>
                <w:lang w:val="ru-RU"/>
              </w:rPr>
              <w:t>спектр услуг</w:t>
            </w:r>
            <w:proofErr w:type="gramEnd"/>
            <w:r w:rsidRPr="0026069D">
              <w:rPr>
                <w:lang w:val="ru-RU"/>
              </w:rPr>
              <w:t xml:space="preserve"> в области разработки, развития и поддержки проектов.</w:t>
            </w:r>
          </w:p>
        </w:tc>
        <w:tc>
          <w:tcPr>
            <w:tcW w:w="4320" w:type="dxa"/>
          </w:tcPr>
          <w:p w14:paraId="44783D80" w14:textId="77777777" w:rsidR="007F63C1" w:rsidRDefault="00000000">
            <w:r>
              <w:t xml:space="preserve">We offer the whole range of services in the development, </w:t>
            </w:r>
            <w:proofErr w:type="gramStart"/>
            <w:r>
              <w:t>development</w:t>
            </w:r>
            <w:proofErr w:type="gramEnd"/>
            <w:r>
              <w:t xml:space="preserve"> and support of projects.</w:t>
            </w:r>
          </w:p>
        </w:tc>
      </w:tr>
      <w:tr w:rsidR="007F63C1" w14:paraId="413C09EE" w14:textId="77777777">
        <w:tc>
          <w:tcPr>
            <w:tcW w:w="4320" w:type="dxa"/>
          </w:tcPr>
          <w:p w14:paraId="431E141A" w14:textId="77777777" w:rsidR="007F63C1" w:rsidRDefault="00000000">
            <w:r>
              <w:lastRenderedPageBreak/>
              <w:t>180+</w:t>
            </w:r>
          </w:p>
        </w:tc>
        <w:tc>
          <w:tcPr>
            <w:tcW w:w="4320" w:type="dxa"/>
          </w:tcPr>
          <w:p w14:paraId="73F60C1F" w14:textId="77777777" w:rsidR="007F63C1" w:rsidRDefault="00000000">
            <w:r>
              <w:t>180+</w:t>
            </w:r>
          </w:p>
        </w:tc>
      </w:tr>
      <w:tr w:rsidR="007F63C1" w14:paraId="3B42A1D6" w14:textId="77777777">
        <w:tc>
          <w:tcPr>
            <w:tcW w:w="4320" w:type="dxa"/>
          </w:tcPr>
          <w:p w14:paraId="3755D54A" w14:textId="77777777" w:rsidR="007F63C1" w:rsidRDefault="00000000">
            <w:r>
              <w:t>180</w:t>
            </w:r>
          </w:p>
        </w:tc>
        <w:tc>
          <w:tcPr>
            <w:tcW w:w="4320" w:type="dxa"/>
          </w:tcPr>
          <w:p w14:paraId="72E44BF3" w14:textId="77777777" w:rsidR="007F63C1" w:rsidRDefault="00000000">
            <w:r>
              <w:t>180</w:t>
            </w:r>
          </w:p>
        </w:tc>
      </w:tr>
      <w:tr w:rsidR="007F63C1" w14:paraId="25221837" w14:textId="77777777">
        <w:tc>
          <w:tcPr>
            <w:tcW w:w="4320" w:type="dxa"/>
          </w:tcPr>
          <w:p w14:paraId="064772A0" w14:textId="77777777" w:rsidR="007F63C1" w:rsidRDefault="00000000">
            <w:proofErr w:type="spellStart"/>
            <w:r>
              <w:t>выполненных</w:t>
            </w:r>
            <w:proofErr w:type="spellEnd"/>
            <w:r>
              <w:t xml:space="preserve"> </w:t>
            </w:r>
            <w:proofErr w:type="spellStart"/>
            <w:r>
              <w:t>проектов</w:t>
            </w:r>
            <w:proofErr w:type="spellEnd"/>
          </w:p>
        </w:tc>
        <w:tc>
          <w:tcPr>
            <w:tcW w:w="4320" w:type="dxa"/>
          </w:tcPr>
          <w:p w14:paraId="7E051C78" w14:textId="77777777" w:rsidR="007F63C1" w:rsidRDefault="00000000">
            <w:r>
              <w:t>completed projects</w:t>
            </w:r>
          </w:p>
        </w:tc>
      </w:tr>
      <w:tr w:rsidR="007F63C1" w14:paraId="5C58A24C" w14:textId="77777777">
        <w:tc>
          <w:tcPr>
            <w:tcW w:w="4320" w:type="dxa"/>
          </w:tcPr>
          <w:p w14:paraId="2807A9C2" w14:textId="77777777" w:rsidR="007F63C1" w:rsidRDefault="00000000">
            <w:r>
              <w:t>50+</w:t>
            </w:r>
          </w:p>
        </w:tc>
        <w:tc>
          <w:tcPr>
            <w:tcW w:w="4320" w:type="dxa"/>
          </w:tcPr>
          <w:p w14:paraId="49083EA9" w14:textId="77777777" w:rsidR="007F63C1" w:rsidRDefault="00000000">
            <w:r>
              <w:t>50+</w:t>
            </w:r>
          </w:p>
        </w:tc>
      </w:tr>
      <w:tr w:rsidR="007F63C1" w14:paraId="1104CDF3" w14:textId="77777777">
        <w:tc>
          <w:tcPr>
            <w:tcW w:w="4320" w:type="dxa"/>
          </w:tcPr>
          <w:p w14:paraId="4F5733B2" w14:textId="77777777" w:rsidR="007F63C1" w:rsidRDefault="00000000">
            <w:r>
              <w:t>50</w:t>
            </w:r>
          </w:p>
        </w:tc>
        <w:tc>
          <w:tcPr>
            <w:tcW w:w="4320" w:type="dxa"/>
          </w:tcPr>
          <w:p w14:paraId="5F6717B1" w14:textId="77777777" w:rsidR="007F63C1" w:rsidRDefault="00000000">
            <w:r>
              <w:t>50</w:t>
            </w:r>
          </w:p>
        </w:tc>
      </w:tr>
      <w:tr w:rsidR="007F63C1" w14:paraId="07F7A634" w14:textId="77777777">
        <w:tc>
          <w:tcPr>
            <w:tcW w:w="4320" w:type="dxa"/>
          </w:tcPr>
          <w:p w14:paraId="005DA54B" w14:textId="77777777" w:rsidR="007F63C1" w:rsidRDefault="00000000">
            <w:proofErr w:type="spellStart"/>
            <w:r>
              <w:t>опытных</w:t>
            </w:r>
            <w:proofErr w:type="spellEnd"/>
            <w:r>
              <w:t xml:space="preserve"> </w:t>
            </w:r>
            <w:proofErr w:type="spellStart"/>
            <w:r>
              <w:t>сотрудников</w:t>
            </w:r>
            <w:proofErr w:type="spellEnd"/>
          </w:p>
        </w:tc>
        <w:tc>
          <w:tcPr>
            <w:tcW w:w="4320" w:type="dxa"/>
          </w:tcPr>
          <w:p w14:paraId="239AE2B3" w14:textId="77777777" w:rsidR="007F63C1" w:rsidRDefault="00000000">
            <w:r>
              <w:t>experienced employees</w:t>
            </w:r>
          </w:p>
        </w:tc>
      </w:tr>
      <w:tr w:rsidR="007F63C1" w14:paraId="79326089" w14:textId="77777777">
        <w:tc>
          <w:tcPr>
            <w:tcW w:w="4320" w:type="dxa"/>
          </w:tcPr>
          <w:p w14:paraId="42AFCB18" w14:textId="77777777" w:rsidR="007F63C1" w:rsidRDefault="00000000">
            <w:r>
              <w:t>12+</w:t>
            </w:r>
          </w:p>
        </w:tc>
        <w:tc>
          <w:tcPr>
            <w:tcW w:w="4320" w:type="dxa"/>
          </w:tcPr>
          <w:p w14:paraId="6D0F2604" w14:textId="77777777" w:rsidR="007F63C1" w:rsidRDefault="00000000">
            <w:r>
              <w:t>12+</w:t>
            </w:r>
          </w:p>
        </w:tc>
      </w:tr>
      <w:tr w:rsidR="007F63C1" w14:paraId="2B4D9E7E" w14:textId="77777777">
        <w:tc>
          <w:tcPr>
            <w:tcW w:w="4320" w:type="dxa"/>
          </w:tcPr>
          <w:p w14:paraId="1CAE55FE" w14:textId="77777777" w:rsidR="007F63C1" w:rsidRDefault="00000000">
            <w:r>
              <w:t>12</w:t>
            </w:r>
          </w:p>
        </w:tc>
        <w:tc>
          <w:tcPr>
            <w:tcW w:w="4320" w:type="dxa"/>
          </w:tcPr>
          <w:p w14:paraId="6725AC3D" w14:textId="77777777" w:rsidR="007F63C1" w:rsidRDefault="00000000">
            <w:r>
              <w:t>12</w:t>
            </w:r>
          </w:p>
        </w:tc>
      </w:tr>
      <w:tr w:rsidR="007F63C1" w14:paraId="0A2D305A" w14:textId="77777777">
        <w:tc>
          <w:tcPr>
            <w:tcW w:w="4320" w:type="dxa"/>
          </w:tcPr>
          <w:p w14:paraId="5BC604B0" w14:textId="77777777" w:rsidR="007F63C1" w:rsidRDefault="00000000">
            <w:proofErr w:type="spellStart"/>
            <w:r>
              <w:t>постоянных</w:t>
            </w:r>
            <w:proofErr w:type="spellEnd"/>
            <w:r>
              <w:t xml:space="preserve"> </w:t>
            </w:r>
            <w:proofErr w:type="spellStart"/>
            <w:r>
              <w:t>клиентов</w:t>
            </w:r>
            <w:proofErr w:type="spellEnd"/>
          </w:p>
        </w:tc>
        <w:tc>
          <w:tcPr>
            <w:tcW w:w="4320" w:type="dxa"/>
          </w:tcPr>
          <w:p w14:paraId="56AEC7A0" w14:textId="77777777" w:rsidR="007F63C1" w:rsidRDefault="00000000">
            <w:r>
              <w:t>regular customers</w:t>
            </w:r>
          </w:p>
        </w:tc>
      </w:tr>
      <w:tr w:rsidR="007F63C1" w14:paraId="5FFD7D78" w14:textId="77777777">
        <w:tc>
          <w:tcPr>
            <w:tcW w:w="4320" w:type="dxa"/>
          </w:tcPr>
          <w:p w14:paraId="02A49D67" w14:textId="77777777" w:rsidR="007F63C1" w:rsidRDefault="00000000">
            <w:r>
              <w:t>15</w:t>
            </w:r>
          </w:p>
        </w:tc>
        <w:tc>
          <w:tcPr>
            <w:tcW w:w="4320" w:type="dxa"/>
          </w:tcPr>
          <w:p w14:paraId="00372E72" w14:textId="77777777" w:rsidR="007F63C1" w:rsidRDefault="00000000">
            <w:r>
              <w:t>15</w:t>
            </w:r>
          </w:p>
        </w:tc>
      </w:tr>
      <w:tr w:rsidR="007F63C1" w14:paraId="7EC65CE9" w14:textId="77777777">
        <w:tc>
          <w:tcPr>
            <w:tcW w:w="4320" w:type="dxa"/>
          </w:tcPr>
          <w:p w14:paraId="1AC33BF5" w14:textId="77777777" w:rsidR="007F63C1" w:rsidRDefault="00000000">
            <w:proofErr w:type="spellStart"/>
            <w:r>
              <w:t>лет</w:t>
            </w:r>
            <w:proofErr w:type="spellEnd"/>
            <w:r>
              <w:t xml:space="preserve"> </w:t>
            </w:r>
            <w:proofErr w:type="spellStart"/>
            <w:r>
              <w:t>работы</w:t>
            </w:r>
            <w:proofErr w:type="spellEnd"/>
          </w:p>
        </w:tc>
        <w:tc>
          <w:tcPr>
            <w:tcW w:w="4320" w:type="dxa"/>
          </w:tcPr>
          <w:p w14:paraId="4EDFE7A4" w14:textId="77777777" w:rsidR="007F63C1" w:rsidRDefault="00000000">
            <w:r>
              <w:t>years of work</w:t>
            </w:r>
          </w:p>
        </w:tc>
      </w:tr>
      <w:tr w:rsidR="007F63C1" w14:paraId="6F3A1998" w14:textId="77777777">
        <w:tc>
          <w:tcPr>
            <w:tcW w:w="4320" w:type="dxa"/>
          </w:tcPr>
          <w:p w14:paraId="1AE74AC9" w14:textId="77777777" w:rsidR="007F63C1" w:rsidRDefault="00000000">
            <w:proofErr w:type="spellStart"/>
            <w:r>
              <w:t>Наши</w:t>
            </w:r>
            <w:proofErr w:type="spellEnd"/>
            <w:r>
              <w:t xml:space="preserve"> </w:t>
            </w:r>
            <w:proofErr w:type="spellStart"/>
            <w:r>
              <w:t>клиенты</w:t>
            </w:r>
            <w:proofErr w:type="spellEnd"/>
          </w:p>
        </w:tc>
        <w:tc>
          <w:tcPr>
            <w:tcW w:w="4320" w:type="dxa"/>
          </w:tcPr>
          <w:p w14:paraId="362CC97A" w14:textId="77777777" w:rsidR="007F63C1" w:rsidRDefault="00000000">
            <w:r>
              <w:t>our clients</w:t>
            </w:r>
          </w:p>
        </w:tc>
      </w:tr>
      <w:tr w:rsidR="007F63C1" w14:paraId="4EC13292" w14:textId="77777777">
        <w:tc>
          <w:tcPr>
            <w:tcW w:w="4320" w:type="dxa"/>
          </w:tcPr>
          <w:p w14:paraId="22F4D8FA" w14:textId="77777777" w:rsidR="007F63C1" w:rsidRPr="0026069D" w:rsidRDefault="00000000">
            <w:pPr>
              <w:rPr>
                <w:lang w:val="ru-RU"/>
              </w:rPr>
            </w:pPr>
            <w:r w:rsidRPr="0026069D">
              <w:rPr>
                <w:lang w:val="ru-RU"/>
              </w:rPr>
              <w:t>Поработали с крупнейшими государственными организациями, зарубежными компаниями, университетами Екатеринбурга и другими</w:t>
            </w:r>
          </w:p>
        </w:tc>
        <w:tc>
          <w:tcPr>
            <w:tcW w:w="4320" w:type="dxa"/>
          </w:tcPr>
          <w:p w14:paraId="2634B2EF" w14:textId="77777777" w:rsidR="007F63C1" w:rsidRDefault="00000000">
            <w:r>
              <w:t>We worked with the largest state organizations, foreign companies, universities in Yekaterinburg and others</w:t>
            </w:r>
          </w:p>
        </w:tc>
      </w:tr>
      <w:tr w:rsidR="007F63C1" w14:paraId="4D9426A9" w14:textId="77777777">
        <w:tc>
          <w:tcPr>
            <w:tcW w:w="4320" w:type="dxa"/>
          </w:tcPr>
          <w:p w14:paraId="64BDEA45" w14:textId="77777777" w:rsidR="007F63C1" w:rsidRDefault="00000000">
            <w:proofErr w:type="spellStart"/>
            <w:r>
              <w:t>стать</w:t>
            </w:r>
            <w:proofErr w:type="spellEnd"/>
            <w:r>
              <w:t xml:space="preserve"> </w:t>
            </w:r>
            <w:proofErr w:type="spellStart"/>
            <w:r>
              <w:t>клиентом</w:t>
            </w:r>
            <w:proofErr w:type="spellEnd"/>
          </w:p>
        </w:tc>
        <w:tc>
          <w:tcPr>
            <w:tcW w:w="4320" w:type="dxa"/>
          </w:tcPr>
          <w:p w14:paraId="64D15419" w14:textId="77777777" w:rsidR="007F63C1" w:rsidRDefault="00000000">
            <w:r>
              <w:t>become a client</w:t>
            </w:r>
          </w:p>
        </w:tc>
      </w:tr>
      <w:tr w:rsidR="007F63C1" w14:paraId="23EEE692" w14:textId="77777777">
        <w:tc>
          <w:tcPr>
            <w:tcW w:w="4320" w:type="dxa"/>
          </w:tcPr>
          <w:p w14:paraId="479C0A98" w14:textId="77777777" w:rsidR="007F63C1" w:rsidRDefault="00000000">
            <w:proofErr w:type="spellStart"/>
            <w:r>
              <w:t>История</w:t>
            </w:r>
            <w:proofErr w:type="spellEnd"/>
            <w:r>
              <w:t xml:space="preserve"> </w:t>
            </w:r>
            <w:proofErr w:type="spellStart"/>
            <w:r>
              <w:t>развития</w:t>
            </w:r>
            <w:proofErr w:type="spellEnd"/>
          </w:p>
        </w:tc>
        <w:tc>
          <w:tcPr>
            <w:tcW w:w="4320" w:type="dxa"/>
          </w:tcPr>
          <w:p w14:paraId="484F43F5" w14:textId="77777777" w:rsidR="007F63C1" w:rsidRDefault="00000000">
            <w:r>
              <w:t>History of development</w:t>
            </w:r>
          </w:p>
        </w:tc>
      </w:tr>
      <w:tr w:rsidR="007F63C1" w14:paraId="2DEF2F60" w14:textId="77777777">
        <w:tc>
          <w:tcPr>
            <w:tcW w:w="4320" w:type="dxa"/>
          </w:tcPr>
          <w:p w14:paraId="1F103D57" w14:textId="77777777" w:rsidR="007F63C1" w:rsidRPr="0026069D" w:rsidRDefault="00000000">
            <w:pPr>
              <w:rPr>
                <w:lang w:val="ru-RU"/>
              </w:rPr>
            </w:pPr>
            <w:r w:rsidRPr="0026069D">
              <w:rPr>
                <w:lang w:val="ru-RU"/>
              </w:rPr>
              <w:t xml:space="preserve">Компания основана в 2004 году Алексеем </w:t>
            </w:r>
            <w:proofErr w:type="spellStart"/>
            <w:r w:rsidRPr="0026069D">
              <w:rPr>
                <w:lang w:val="ru-RU"/>
              </w:rPr>
              <w:t>Скурыдиным</w:t>
            </w:r>
            <w:proofErr w:type="spellEnd"/>
            <w:r w:rsidRPr="0026069D">
              <w:rPr>
                <w:lang w:val="ru-RU"/>
              </w:rPr>
              <w:t>. Благодаря высоким стандартам работы и амбициям основателя, мы выросли из небольшой команды энтузиастов в крупную компанию. Наша компания специализируется на профессиональной разработке программного обеспечения и информационных систем.</w:t>
            </w:r>
          </w:p>
        </w:tc>
        <w:tc>
          <w:tcPr>
            <w:tcW w:w="4320" w:type="dxa"/>
          </w:tcPr>
          <w:p w14:paraId="4D0E0553" w14:textId="77777777" w:rsidR="007F63C1" w:rsidRDefault="00000000">
            <w:r>
              <w:t xml:space="preserve">The company was founded in 2004 by Alexei </w:t>
            </w:r>
            <w:proofErr w:type="spellStart"/>
            <w:r>
              <w:t>Skurydin.Due</w:t>
            </w:r>
            <w:proofErr w:type="spellEnd"/>
            <w:r>
              <w:t xml:space="preserve"> to the high working standards and ambitions of the founder, we grew out of a small team of enthusiasts to a large </w:t>
            </w:r>
            <w:proofErr w:type="spellStart"/>
            <w:proofErr w:type="gramStart"/>
            <w:r>
              <w:t>company.Our</w:t>
            </w:r>
            <w:proofErr w:type="spellEnd"/>
            <w:proofErr w:type="gramEnd"/>
            <w:r>
              <w:t xml:space="preserve"> company specializes in the professional development of software and information systems.</w:t>
            </w:r>
          </w:p>
        </w:tc>
      </w:tr>
      <w:tr w:rsidR="007F63C1" w14:paraId="315E69B7" w14:textId="77777777">
        <w:tc>
          <w:tcPr>
            <w:tcW w:w="4320" w:type="dxa"/>
          </w:tcPr>
          <w:p w14:paraId="4BF930C5" w14:textId="77777777" w:rsidR="007F63C1" w:rsidRDefault="00000000">
            <w:proofErr w:type="spellStart"/>
            <w:r>
              <w:t>Август</w:t>
            </w:r>
            <w:proofErr w:type="spellEnd"/>
            <w:r>
              <w:t xml:space="preserve"> 2004</w:t>
            </w:r>
          </w:p>
        </w:tc>
        <w:tc>
          <w:tcPr>
            <w:tcW w:w="4320" w:type="dxa"/>
          </w:tcPr>
          <w:p w14:paraId="31D0C691" w14:textId="77777777" w:rsidR="007F63C1" w:rsidRDefault="00000000">
            <w:r>
              <w:t>August 2004</w:t>
            </w:r>
          </w:p>
        </w:tc>
      </w:tr>
      <w:tr w:rsidR="007F63C1" w14:paraId="221D3511" w14:textId="77777777">
        <w:tc>
          <w:tcPr>
            <w:tcW w:w="4320" w:type="dxa"/>
          </w:tcPr>
          <w:p w14:paraId="0E0A5E6F" w14:textId="77777777" w:rsidR="007F63C1" w:rsidRDefault="00000000">
            <w:proofErr w:type="spellStart"/>
            <w:r>
              <w:t>Начало</w:t>
            </w:r>
            <w:proofErr w:type="spellEnd"/>
            <w:r>
              <w:t xml:space="preserve"> </w:t>
            </w:r>
            <w:proofErr w:type="spellStart"/>
            <w:r>
              <w:t>заказной</w:t>
            </w:r>
            <w:proofErr w:type="spellEnd"/>
            <w:r>
              <w:t xml:space="preserve"> </w:t>
            </w:r>
            <w:proofErr w:type="spellStart"/>
            <w:r>
              <w:t>разработки</w:t>
            </w:r>
            <w:proofErr w:type="spellEnd"/>
          </w:p>
        </w:tc>
        <w:tc>
          <w:tcPr>
            <w:tcW w:w="4320" w:type="dxa"/>
          </w:tcPr>
          <w:p w14:paraId="3ED590B5" w14:textId="77777777" w:rsidR="007F63C1" w:rsidRDefault="00000000">
            <w:r>
              <w:t>The beginning of custom development</w:t>
            </w:r>
          </w:p>
        </w:tc>
      </w:tr>
      <w:tr w:rsidR="007F63C1" w14:paraId="22D89403" w14:textId="77777777">
        <w:tc>
          <w:tcPr>
            <w:tcW w:w="4320" w:type="dxa"/>
          </w:tcPr>
          <w:p w14:paraId="55898153" w14:textId="77777777" w:rsidR="007F63C1" w:rsidRDefault="00000000">
            <w:proofErr w:type="spellStart"/>
            <w:r>
              <w:lastRenderedPageBreak/>
              <w:t>Май</w:t>
            </w:r>
            <w:proofErr w:type="spellEnd"/>
            <w:r>
              <w:t xml:space="preserve"> 2004</w:t>
            </w:r>
          </w:p>
        </w:tc>
        <w:tc>
          <w:tcPr>
            <w:tcW w:w="4320" w:type="dxa"/>
          </w:tcPr>
          <w:p w14:paraId="1733372E" w14:textId="77777777" w:rsidR="007F63C1" w:rsidRDefault="00000000">
            <w:r>
              <w:t>May 2004</w:t>
            </w:r>
          </w:p>
        </w:tc>
      </w:tr>
      <w:tr w:rsidR="007F63C1" w14:paraId="6C3D0DC4" w14:textId="77777777">
        <w:tc>
          <w:tcPr>
            <w:tcW w:w="4320" w:type="dxa"/>
          </w:tcPr>
          <w:p w14:paraId="69B308AF" w14:textId="77777777" w:rsidR="007F63C1" w:rsidRPr="0026069D" w:rsidRDefault="00000000">
            <w:pPr>
              <w:rPr>
                <w:lang w:val="ru-RU"/>
              </w:rPr>
            </w:pPr>
            <w:r w:rsidRPr="0026069D">
              <w:rPr>
                <w:lang w:val="ru-RU"/>
              </w:rPr>
              <w:t>Начали брать первые заказы на разработку программ и сайтов.</w:t>
            </w:r>
          </w:p>
        </w:tc>
        <w:tc>
          <w:tcPr>
            <w:tcW w:w="4320" w:type="dxa"/>
          </w:tcPr>
          <w:p w14:paraId="14611A5D" w14:textId="77777777" w:rsidR="007F63C1" w:rsidRDefault="00000000">
            <w:r>
              <w:t>We began to take the first orders for the development of programs and sites.</w:t>
            </w:r>
          </w:p>
        </w:tc>
      </w:tr>
      <w:tr w:rsidR="007F63C1" w14:paraId="0C6A6974" w14:textId="77777777">
        <w:tc>
          <w:tcPr>
            <w:tcW w:w="4320" w:type="dxa"/>
          </w:tcPr>
          <w:p w14:paraId="7D4609F1" w14:textId="77777777" w:rsidR="007F63C1" w:rsidRPr="0026069D" w:rsidRDefault="00000000">
            <w:pPr>
              <w:rPr>
                <w:lang w:val="ru-RU"/>
              </w:rPr>
            </w:pPr>
            <w:r w:rsidRPr="0026069D">
              <w:rPr>
                <w:lang w:val="ru-RU"/>
              </w:rPr>
              <w:t xml:space="preserve">Программировали на </w:t>
            </w:r>
            <w:r>
              <w:t>Visual</w:t>
            </w:r>
            <w:r w:rsidRPr="0026069D">
              <w:rPr>
                <w:lang w:val="ru-RU"/>
              </w:rPr>
              <w:t xml:space="preserve"> </w:t>
            </w:r>
            <w:r>
              <w:t>Basic</w:t>
            </w:r>
            <w:r w:rsidRPr="0026069D">
              <w:rPr>
                <w:lang w:val="ru-RU"/>
              </w:rPr>
              <w:t xml:space="preserve"> 6 и </w:t>
            </w:r>
            <w:r>
              <w:t>PHP</w:t>
            </w:r>
            <w:r w:rsidRPr="0026069D">
              <w:rPr>
                <w:lang w:val="ru-RU"/>
              </w:rPr>
              <w:t>4.</w:t>
            </w:r>
          </w:p>
        </w:tc>
        <w:tc>
          <w:tcPr>
            <w:tcW w:w="4320" w:type="dxa"/>
          </w:tcPr>
          <w:p w14:paraId="02F85891" w14:textId="77777777" w:rsidR="007F63C1" w:rsidRDefault="00000000">
            <w:r>
              <w:t>Programed on Visual Basic 6 and PHP4.</w:t>
            </w:r>
          </w:p>
        </w:tc>
      </w:tr>
      <w:tr w:rsidR="007F63C1" w14:paraId="4EC49791" w14:textId="77777777">
        <w:tc>
          <w:tcPr>
            <w:tcW w:w="4320" w:type="dxa"/>
          </w:tcPr>
          <w:p w14:paraId="695C3226" w14:textId="77777777" w:rsidR="007F63C1" w:rsidRDefault="00000000">
            <w:proofErr w:type="spellStart"/>
            <w:r>
              <w:t>Май</w:t>
            </w:r>
            <w:proofErr w:type="spellEnd"/>
            <w:r>
              <w:t xml:space="preserve"> 2005</w:t>
            </w:r>
          </w:p>
        </w:tc>
        <w:tc>
          <w:tcPr>
            <w:tcW w:w="4320" w:type="dxa"/>
          </w:tcPr>
          <w:p w14:paraId="10FCD6AE" w14:textId="77777777" w:rsidR="007F63C1" w:rsidRDefault="00000000">
            <w:r>
              <w:t>May 2005</w:t>
            </w:r>
          </w:p>
        </w:tc>
      </w:tr>
      <w:tr w:rsidR="007F63C1" w14:paraId="43DC4623" w14:textId="77777777">
        <w:tc>
          <w:tcPr>
            <w:tcW w:w="4320" w:type="dxa"/>
          </w:tcPr>
          <w:p w14:paraId="66F78504" w14:textId="77777777" w:rsidR="007F63C1" w:rsidRPr="0026069D" w:rsidRDefault="00000000">
            <w:pPr>
              <w:rPr>
                <w:lang w:val="ru-RU"/>
              </w:rPr>
            </w:pPr>
            <w:r w:rsidRPr="0026069D">
              <w:rPr>
                <w:lang w:val="ru-RU"/>
              </w:rPr>
              <w:t xml:space="preserve">Совместно с компанией-партнером разработали систему автоматизации телевещания </w:t>
            </w:r>
            <w:proofErr w:type="spellStart"/>
            <w:r>
              <w:t>DigiTV</w:t>
            </w:r>
            <w:proofErr w:type="spellEnd"/>
            <w:r w:rsidRPr="0026069D">
              <w:rPr>
                <w:lang w:val="ru-RU"/>
              </w:rPr>
              <w:t>.</w:t>
            </w:r>
          </w:p>
        </w:tc>
        <w:tc>
          <w:tcPr>
            <w:tcW w:w="4320" w:type="dxa"/>
          </w:tcPr>
          <w:p w14:paraId="40B6E782" w14:textId="77777777" w:rsidR="007F63C1" w:rsidRDefault="00000000">
            <w:r>
              <w:t xml:space="preserve">Together with the partner company, a </w:t>
            </w:r>
            <w:proofErr w:type="spellStart"/>
            <w:r>
              <w:t>Digitv</w:t>
            </w:r>
            <w:proofErr w:type="spellEnd"/>
            <w:r>
              <w:t xml:space="preserve"> television broadcasting system was developed.</w:t>
            </w:r>
          </w:p>
        </w:tc>
      </w:tr>
      <w:tr w:rsidR="007F63C1" w14:paraId="60B02481" w14:textId="77777777">
        <w:tc>
          <w:tcPr>
            <w:tcW w:w="4320" w:type="dxa"/>
          </w:tcPr>
          <w:p w14:paraId="747B735F" w14:textId="77777777" w:rsidR="007F63C1" w:rsidRPr="0026069D" w:rsidRDefault="00000000">
            <w:pPr>
              <w:rPr>
                <w:lang w:val="ru-RU"/>
              </w:rPr>
            </w:pPr>
            <w:r w:rsidRPr="0026069D">
              <w:rPr>
                <w:lang w:val="ru-RU"/>
              </w:rPr>
              <w:t>Было продано более полутора тысяч копий программы.</w:t>
            </w:r>
          </w:p>
        </w:tc>
        <w:tc>
          <w:tcPr>
            <w:tcW w:w="4320" w:type="dxa"/>
          </w:tcPr>
          <w:p w14:paraId="3F05E85E" w14:textId="77777777" w:rsidR="007F63C1" w:rsidRDefault="00000000">
            <w:r>
              <w:t>More than one and a half thousand copies of the program were sold.</w:t>
            </w:r>
          </w:p>
        </w:tc>
      </w:tr>
      <w:tr w:rsidR="007F63C1" w14:paraId="0D6186D3" w14:textId="77777777">
        <w:tc>
          <w:tcPr>
            <w:tcW w:w="4320" w:type="dxa"/>
          </w:tcPr>
          <w:p w14:paraId="60755834" w14:textId="77777777" w:rsidR="007F63C1" w:rsidRDefault="00000000">
            <w:proofErr w:type="spellStart"/>
            <w:r>
              <w:t>Работа</w:t>
            </w:r>
            <w:proofErr w:type="spellEnd"/>
            <w:r>
              <w:t xml:space="preserve"> </w:t>
            </w:r>
            <w:proofErr w:type="spellStart"/>
            <w:r>
              <w:t>над</w:t>
            </w:r>
            <w:proofErr w:type="spellEnd"/>
            <w:r>
              <w:t xml:space="preserve"> </w:t>
            </w:r>
            <w:proofErr w:type="spellStart"/>
            <w:r>
              <w:t>DigiTV</w:t>
            </w:r>
            <w:proofErr w:type="spellEnd"/>
            <w:r>
              <w:t>.</w:t>
            </w:r>
          </w:p>
        </w:tc>
        <w:tc>
          <w:tcPr>
            <w:tcW w:w="4320" w:type="dxa"/>
          </w:tcPr>
          <w:p w14:paraId="10C5BFF3" w14:textId="77777777" w:rsidR="007F63C1" w:rsidRDefault="00000000">
            <w:r>
              <w:t xml:space="preserve">Work on </w:t>
            </w:r>
            <w:proofErr w:type="spellStart"/>
            <w:r>
              <w:t>digitv</w:t>
            </w:r>
            <w:proofErr w:type="spellEnd"/>
            <w:r>
              <w:t>.</w:t>
            </w:r>
          </w:p>
        </w:tc>
      </w:tr>
      <w:tr w:rsidR="007F63C1" w14:paraId="7BE3E7F1" w14:textId="77777777">
        <w:tc>
          <w:tcPr>
            <w:tcW w:w="4320" w:type="dxa"/>
          </w:tcPr>
          <w:p w14:paraId="717E134F" w14:textId="77777777" w:rsidR="007F63C1" w:rsidRDefault="00000000">
            <w:proofErr w:type="spellStart"/>
            <w:r>
              <w:t>Октябрь</w:t>
            </w:r>
            <w:proofErr w:type="spellEnd"/>
            <w:r>
              <w:t xml:space="preserve"> 2006</w:t>
            </w:r>
          </w:p>
        </w:tc>
        <w:tc>
          <w:tcPr>
            <w:tcW w:w="4320" w:type="dxa"/>
          </w:tcPr>
          <w:p w14:paraId="0CB7A28E" w14:textId="77777777" w:rsidR="007F63C1" w:rsidRDefault="00000000">
            <w:r>
              <w:t>October 2006</w:t>
            </w:r>
          </w:p>
        </w:tc>
      </w:tr>
      <w:tr w:rsidR="007F63C1" w14:paraId="5B6997D3" w14:textId="77777777">
        <w:tc>
          <w:tcPr>
            <w:tcW w:w="4320" w:type="dxa"/>
          </w:tcPr>
          <w:p w14:paraId="7145F7E4" w14:textId="77777777" w:rsidR="007F63C1" w:rsidRDefault="00000000">
            <w:r>
              <w:t>X-Point.</w:t>
            </w:r>
          </w:p>
        </w:tc>
        <w:tc>
          <w:tcPr>
            <w:tcW w:w="4320" w:type="dxa"/>
          </w:tcPr>
          <w:p w14:paraId="2443E309" w14:textId="77777777" w:rsidR="007F63C1" w:rsidRDefault="00000000">
            <w:r>
              <w:t>X-Point.</w:t>
            </w:r>
          </w:p>
        </w:tc>
      </w:tr>
      <w:tr w:rsidR="007F63C1" w14:paraId="0C7AFCC0" w14:textId="77777777">
        <w:tc>
          <w:tcPr>
            <w:tcW w:w="4320" w:type="dxa"/>
          </w:tcPr>
          <w:p w14:paraId="7CF26565" w14:textId="77777777" w:rsidR="007F63C1" w:rsidRPr="0026069D" w:rsidRDefault="00000000">
            <w:pPr>
              <w:rPr>
                <w:lang w:val="ru-RU"/>
              </w:rPr>
            </w:pPr>
            <w:r w:rsidRPr="0026069D">
              <w:rPr>
                <w:lang w:val="ru-RU"/>
              </w:rPr>
              <w:t>Разработка решения для задач автоматизации видеопроизводства. Главный акцент был сделан на организации прямых эфиров.</w:t>
            </w:r>
          </w:p>
        </w:tc>
        <w:tc>
          <w:tcPr>
            <w:tcW w:w="4320" w:type="dxa"/>
          </w:tcPr>
          <w:p w14:paraId="7A28DB88" w14:textId="77777777" w:rsidR="007F63C1" w:rsidRDefault="00000000">
            <w:r>
              <w:t xml:space="preserve">Development of a solution for the problems of automation of video </w:t>
            </w:r>
            <w:proofErr w:type="spellStart"/>
            <w:proofErr w:type="gramStart"/>
            <w:r>
              <w:t>production.The</w:t>
            </w:r>
            <w:proofErr w:type="spellEnd"/>
            <w:proofErr w:type="gramEnd"/>
            <w:r>
              <w:t xml:space="preserve"> main emphasis was on the organization of direct broadcasts.</w:t>
            </w:r>
          </w:p>
        </w:tc>
      </w:tr>
      <w:tr w:rsidR="007F63C1" w14:paraId="45B2F963" w14:textId="77777777">
        <w:tc>
          <w:tcPr>
            <w:tcW w:w="4320" w:type="dxa"/>
          </w:tcPr>
          <w:p w14:paraId="653F0D77" w14:textId="77777777" w:rsidR="007F63C1" w:rsidRDefault="00000000">
            <w:proofErr w:type="spellStart"/>
            <w:r>
              <w:t>Январь</w:t>
            </w:r>
            <w:proofErr w:type="spellEnd"/>
            <w:r>
              <w:t xml:space="preserve"> 2007</w:t>
            </w:r>
          </w:p>
        </w:tc>
        <w:tc>
          <w:tcPr>
            <w:tcW w:w="4320" w:type="dxa"/>
          </w:tcPr>
          <w:p w14:paraId="3EF48584" w14:textId="77777777" w:rsidR="007F63C1" w:rsidRDefault="00000000">
            <w:r>
              <w:t>January 2007</w:t>
            </w:r>
          </w:p>
        </w:tc>
      </w:tr>
      <w:tr w:rsidR="007F63C1" w14:paraId="43E7237C" w14:textId="77777777">
        <w:tc>
          <w:tcPr>
            <w:tcW w:w="4320" w:type="dxa"/>
          </w:tcPr>
          <w:p w14:paraId="7E161C09" w14:textId="77777777" w:rsidR="007F63C1" w:rsidRPr="0026069D" w:rsidRDefault="00000000">
            <w:pPr>
              <w:rPr>
                <w:lang w:val="ru-RU"/>
              </w:rPr>
            </w:pPr>
            <w:r w:rsidRPr="0026069D">
              <w:rPr>
                <w:lang w:val="ru-RU"/>
              </w:rPr>
              <w:t xml:space="preserve">Взят в разработку проект </w:t>
            </w:r>
            <w:proofErr w:type="spellStart"/>
            <w:r>
              <w:t>LiteNote</w:t>
            </w:r>
            <w:proofErr w:type="spellEnd"/>
            <w:r w:rsidRPr="0026069D">
              <w:rPr>
                <w:lang w:val="ru-RU"/>
              </w:rPr>
              <w:t>, который вышел за пределы СНГ и захватил более 20% доли рынка текстовых редакторов.</w:t>
            </w:r>
          </w:p>
        </w:tc>
        <w:tc>
          <w:tcPr>
            <w:tcW w:w="4320" w:type="dxa"/>
          </w:tcPr>
          <w:p w14:paraId="313E73A4" w14:textId="77777777" w:rsidR="007F63C1" w:rsidRDefault="00000000">
            <w:r>
              <w:t xml:space="preserve">The </w:t>
            </w:r>
            <w:proofErr w:type="spellStart"/>
            <w:r>
              <w:t>Litenote</w:t>
            </w:r>
            <w:proofErr w:type="spellEnd"/>
            <w:r>
              <w:t xml:space="preserve"> project was taken into development, which went beyond the CIS and captured more than 20% of the share of the market editors.</w:t>
            </w:r>
          </w:p>
        </w:tc>
      </w:tr>
      <w:tr w:rsidR="007F63C1" w14:paraId="19770BDE" w14:textId="77777777">
        <w:tc>
          <w:tcPr>
            <w:tcW w:w="4320" w:type="dxa"/>
          </w:tcPr>
          <w:p w14:paraId="15491BC6" w14:textId="77777777" w:rsidR="007F63C1" w:rsidRDefault="00000000">
            <w:proofErr w:type="spellStart"/>
            <w:r>
              <w:t>LiteNote</w:t>
            </w:r>
            <w:proofErr w:type="spellEnd"/>
            <w:r>
              <w:t>.</w:t>
            </w:r>
          </w:p>
        </w:tc>
        <w:tc>
          <w:tcPr>
            <w:tcW w:w="4320" w:type="dxa"/>
          </w:tcPr>
          <w:p w14:paraId="30BB3899" w14:textId="77777777" w:rsidR="007F63C1" w:rsidRDefault="00000000">
            <w:proofErr w:type="spellStart"/>
            <w:r>
              <w:t>Litenote</w:t>
            </w:r>
            <w:proofErr w:type="spellEnd"/>
            <w:r>
              <w:t>.</w:t>
            </w:r>
          </w:p>
        </w:tc>
      </w:tr>
      <w:tr w:rsidR="007F63C1" w14:paraId="7F4373C9" w14:textId="77777777">
        <w:tc>
          <w:tcPr>
            <w:tcW w:w="4320" w:type="dxa"/>
          </w:tcPr>
          <w:p w14:paraId="070F05AA" w14:textId="77777777" w:rsidR="007F63C1" w:rsidRDefault="00000000">
            <w:proofErr w:type="spellStart"/>
            <w:r>
              <w:t>Сентябрь</w:t>
            </w:r>
            <w:proofErr w:type="spellEnd"/>
            <w:r>
              <w:t xml:space="preserve"> 2009</w:t>
            </w:r>
          </w:p>
        </w:tc>
        <w:tc>
          <w:tcPr>
            <w:tcW w:w="4320" w:type="dxa"/>
          </w:tcPr>
          <w:p w14:paraId="6658FF35" w14:textId="77777777" w:rsidR="007F63C1" w:rsidRDefault="00000000">
            <w:r>
              <w:t>September 2009</w:t>
            </w:r>
          </w:p>
        </w:tc>
      </w:tr>
      <w:tr w:rsidR="007F63C1" w14:paraId="58F6B138" w14:textId="77777777">
        <w:tc>
          <w:tcPr>
            <w:tcW w:w="4320" w:type="dxa"/>
          </w:tcPr>
          <w:p w14:paraId="59BDD690" w14:textId="77777777" w:rsidR="007F63C1" w:rsidRDefault="00000000">
            <w:proofErr w:type="spellStart"/>
            <w:r>
              <w:t>Создание</w:t>
            </w:r>
            <w:proofErr w:type="spellEnd"/>
            <w:r>
              <w:t xml:space="preserve"> </w:t>
            </w:r>
            <w:proofErr w:type="spellStart"/>
            <w:r>
              <w:t>компании</w:t>
            </w:r>
            <w:proofErr w:type="spellEnd"/>
            <w:r>
              <w:t xml:space="preserve"> 66 </w:t>
            </w:r>
            <w:proofErr w:type="spellStart"/>
            <w:r>
              <w:t>Бит</w:t>
            </w:r>
            <w:proofErr w:type="spellEnd"/>
            <w:r>
              <w:t>.</w:t>
            </w:r>
          </w:p>
        </w:tc>
        <w:tc>
          <w:tcPr>
            <w:tcW w:w="4320" w:type="dxa"/>
          </w:tcPr>
          <w:p w14:paraId="62DD258E" w14:textId="77777777" w:rsidR="007F63C1" w:rsidRDefault="00000000">
            <w:r>
              <w:t>Creation of the company 66 bits.</w:t>
            </w:r>
          </w:p>
        </w:tc>
      </w:tr>
      <w:tr w:rsidR="007F63C1" w14:paraId="4CBF0311" w14:textId="77777777">
        <w:tc>
          <w:tcPr>
            <w:tcW w:w="4320" w:type="dxa"/>
          </w:tcPr>
          <w:p w14:paraId="0AF99C1F" w14:textId="77777777" w:rsidR="007F63C1" w:rsidRPr="0026069D" w:rsidRDefault="00000000">
            <w:pPr>
              <w:rPr>
                <w:lang w:val="ru-RU"/>
              </w:rPr>
            </w:pPr>
            <w:r w:rsidRPr="0026069D">
              <w:rPr>
                <w:lang w:val="ru-RU"/>
              </w:rPr>
              <w:t>Регистрация отдельного юридического лица для заказной разработки программного обеспечения – ООО “66 Бит”.</w:t>
            </w:r>
          </w:p>
        </w:tc>
        <w:tc>
          <w:tcPr>
            <w:tcW w:w="4320" w:type="dxa"/>
          </w:tcPr>
          <w:p w14:paraId="24E6FE85" w14:textId="77777777" w:rsidR="007F63C1" w:rsidRDefault="00000000">
            <w:r>
              <w:t xml:space="preserve">Registration of a separate legal entity for custom -made software development is </w:t>
            </w:r>
            <w:proofErr w:type="gramStart"/>
            <w:r>
              <w:t>66 bit</w:t>
            </w:r>
            <w:proofErr w:type="gramEnd"/>
            <w:r>
              <w:t xml:space="preserve"> LLC.</w:t>
            </w:r>
          </w:p>
        </w:tc>
      </w:tr>
      <w:tr w:rsidR="007F63C1" w14:paraId="3BD1645F" w14:textId="77777777">
        <w:tc>
          <w:tcPr>
            <w:tcW w:w="4320" w:type="dxa"/>
          </w:tcPr>
          <w:p w14:paraId="56E57958" w14:textId="77777777" w:rsidR="007F63C1" w:rsidRDefault="00000000">
            <w:proofErr w:type="spellStart"/>
            <w:r>
              <w:t>Август</w:t>
            </w:r>
            <w:proofErr w:type="spellEnd"/>
            <w:r>
              <w:t xml:space="preserve"> 2010</w:t>
            </w:r>
          </w:p>
        </w:tc>
        <w:tc>
          <w:tcPr>
            <w:tcW w:w="4320" w:type="dxa"/>
          </w:tcPr>
          <w:p w14:paraId="3C6CFA76" w14:textId="77777777" w:rsidR="007F63C1" w:rsidRDefault="00000000">
            <w:r>
              <w:t>August 2010</w:t>
            </w:r>
          </w:p>
        </w:tc>
      </w:tr>
      <w:tr w:rsidR="007F63C1" w14:paraId="78C4D370" w14:textId="77777777">
        <w:tc>
          <w:tcPr>
            <w:tcW w:w="4320" w:type="dxa"/>
          </w:tcPr>
          <w:p w14:paraId="6B0472BE" w14:textId="77777777" w:rsidR="007F63C1" w:rsidRPr="0026069D" w:rsidRDefault="00000000">
            <w:pPr>
              <w:rPr>
                <w:lang w:val="ru-RU"/>
              </w:rPr>
            </w:pPr>
            <w:r w:rsidRPr="0026069D">
              <w:rPr>
                <w:lang w:val="ru-RU"/>
              </w:rPr>
              <w:t xml:space="preserve">Запуск нового направления компании – </w:t>
            </w:r>
            <w:r w:rsidRPr="0026069D">
              <w:rPr>
                <w:lang w:val="ru-RU"/>
              </w:rPr>
              <w:lastRenderedPageBreak/>
              <w:t>проектирование пользовательских интерфейсов программ и веб-сервисов.</w:t>
            </w:r>
          </w:p>
        </w:tc>
        <w:tc>
          <w:tcPr>
            <w:tcW w:w="4320" w:type="dxa"/>
          </w:tcPr>
          <w:p w14:paraId="24B2C1E2" w14:textId="77777777" w:rsidR="007F63C1" w:rsidRDefault="00000000">
            <w:r>
              <w:lastRenderedPageBreak/>
              <w:t xml:space="preserve">The launch of the new direction of the </w:t>
            </w:r>
            <w:r>
              <w:lastRenderedPageBreak/>
              <w:t>company is the design of user interfaces of programs and web services.</w:t>
            </w:r>
          </w:p>
        </w:tc>
      </w:tr>
      <w:tr w:rsidR="007F63C1" w14:paraId="051427FF" w14:textId="77777777">
        <w:tc>
          <w:tcPr>
            <w:tcW w:w="4320" w:type="dxa"/>
          </w:tcPr>
          <w:p w14:paraId="31F075CF" w14:textId="77777777" w:rsidR="007F63C1" w:rsidRDefault="00000000">
            <w:proofErr w:type="spellStart"/>
            <w:r>
              <w:lastRenderedPageBreak/>
              <w:t>Проектирование</w:t>
            </w:r>
            <w:proofErr w:type="spellEnd"/>
            <w:r>
              <w:t xml:space="preserve"> </w:t>
            </w:r>
            <w:proofErr w:type="spellStart"/>
            <w:r>
              <w:t>интерфейсов</w:t>
            </w:r>
            <w:proofErr w:type="spellEnd"/>
            <w:r>
              <w:t>.</w:t>
            </w:r>
          </w:p>
        </w:tc>
        <w:tc>
          <w:tcPr>
            <w:tcW w:w="4320" w:type="dxa"/>
          </w:tcPr>
          <w:p w14:paraId="70E4656E" w14:textId="77777777" w:rsidR="007F63C1" w:rsidRDefault="00000000">
            <w:r>
              <w:t>Interfaces design.</w:t>
            </w:r>
          </w:p>
        </w:tc>
      </w:tr>
      <w:tr w:rsidR="007F63C1" w14:paraId="5D74235C" w14:textId="77777777">
        <w:tc>
          <w:tcPr>
            <w:tcW w:w="4320" w:type="dxa"/>
          </w:tcPr>
          <w:p w14:paraId="714F1F00" w14:textId="77777777" w:rsidR="007F63C1" w:rsidRDefault="00000000">
            <w:proofErr w:type="spellStart"/>
            <w:r>
              <w:t>Март</w:t>
            </w:r>
            <w:proofErr w:type="spellEnd"/>
            <w:r>
              <w:t xml:space="preserve"> 2011</w:t>
            </w:r>
          </w:p>
        </w:tc>
        <w:tc>
          <w:tcPr>
            <w:tcW w:w="4320" w:type="dxa"/>
          </w:tcPr>
          <w:p w14:paraId="03653A24" w14:textId="77777777" w:rsidR="007F63C1" w:rsidRDefault="00000000">
            <w:r>
              <w:t>March 2011</w:t>
            </w:r>
          </w:p>
        </w:tc>
      </w:tr>
      <w:tr w:rsidR="007F63C1" w14:paraId="691CECE8" w14:textId="77777777">
        <w:tc>
          <w:tcPr>
            <w:tcW w:w="4320" w:type="dxa"/>
          </w:tcPr>
          <w:p w14:paraId="4B7D67AC" w14:textId="77777777" w:rsidR="007F63C1" w:rsidRDefault="00000000">
            <w:proofErr w:type="spellStart"/>
            <w:r>
              <w:t>AppFuscator</w:t>
            </w:r>
            <w:proofErr w:type="spellEnd"/>
            <w:r>
              <w:t>.</w:t>
            </w:r>
          </w:p>
        </w:tc>
        <w:tc>
          <w:tcPr>
            <w:tcW w:w="4320" w:type="dxa"/>
          </w:tcPr>
          <w:p w14:paraId="24FF16DD" w14:textId="77777777" w:rsidR="007F63C1" w:rsidRDefault="00000000">
            <w:proofErr w:type="spellStart"/>
            <w:r>
              <w:t>Appfuscator</w:t>
            </w:r>
            <w:proofErr w:type="spellEnd"/>
            <w:r>
              <w:t>.</w:t>
            </w:r>
          </w:p>
        </w:tc>
      </w:tr>
      <w:tr w:rsidR="007F63C1" w14:paraId="4ABC8149" w14:textId="77777777">
        <w:tc>
          <w:tcPr>
            <w:tcW w:w="4320" w:type="dxa"/>
          </w:tcPr>
          <w:p w14:paraId="15B96B35" w14:textId="77777777" w:rsidR="007F63C1" w:rsidRPr="0026069D" w:rsidRDefault="00000000">
            <w:pPr>
              <w:rPr>
                <w:lang w:val="ru-RU"/>
              </w:rPr>
            </w:pPr>
            <w:r w:rsidRPr="0026069D">
              <w:rPr>
                <w:lang w:val="ru-RU"/>
              </w:rPr>
              <w:t>Начало разработки сервиса для защиты программного обеспечения на платформе .</w:t>
            </w:r>
            <w:r>
              <w:t>NET</w:t>
            </w:r>
            <w:r w:rsidRPr="0026069D">
              <w:rPr>
                <w:lang w:val="ru-RU"/>
              </w:rPr>
              <w:t>.</w:t>
            </w:r>
          </w:p>
        </w:tc>
        <w:tc>
          <w:tcPr>
            <w:tcW w:w="4320" w:type="dxa"/>
          </w:tcPr>
          <w:p w14:paraId="05528B73" w14:textId="77777777" w:rsidR="007F63C1" w:rsidRDefault="00000000">
            <w:r>
              <w:t>The start of the development of the service to protect the .NET software on the platform.</w:t>
            </w:r>
          </w:p>
        </w:tc>
      </w:tr>
      <w:tr w:rsidR="007F63C1" w14:paraId="3348BE60" w14:textId="77777777">
        <w:tc>
          <w:tcPr>
            <w:tcW w:w="4320" w:type="dxa"/>
          </w:tcPr>
          <w:p w14:paraId="3CB8A470" w14:textId="77777777" w:rsidR="007F63C1" w:rsidRPr="0026069D" w:rsidRDefault="00000000">
            <w:pPr>
              <w:rPr>
                <w:lang w:val="ru-RU"/>
              </w:rPr>
            </w:pPr>
            <w:proofErr w:type="spellStart"/>
            <w:r>
              <w:t>AppFuscator</w:t>
            </w:r>
            <w:proofErr w:type="spellEnd"/>
            <w:r w:rsidRPr="0026069D">
              <w:rPr>
                <w:lang w:val="ru-RU"/>
              </w:rPr>
              <w:t xml:space="preserve"> сочетает в себе автоматический анализ кода и выгодную ценовую политику.</w:t>
            </w:r>
          </w:p>
        </w:tc>
        <w:tc>
          <w:tcPr>
            <w:tcW w:w="4320" w:type="dxa"/>
          </w:tcPr>
          <w:p w14:paraId="12892B24" w14:textId="77777777" w:rsidR="007F63C1" w:rsidRDefault="00000000">
            <w:proofErr w:type="spellStart"/>
            <w:r>
              <w:t>Appfuscator</w:t>
            </w:r>
            <w:proofErr w:type="spellEnd"/>
            <w:r>
              <w:t xml:space="preserve"> combines automatic code analysis and a profitable pricing policy.</w:t>
            </w:r>
          </w:p>
        </w:tc>
      </w:tr>
      <w:tr w:rsidR="007F63C1" w14:paraId="442A43D3" w14:textId="77777777">
        <w:tc>
          <w:tcPr>
            <w:tcW w:w="4320" w:type="dxa"/>
          </w:tcPr>
          <w:p w14:paraId="08BC287E" w14:textId="77777777" w:rsidR="007F63C1" w:rsidRDefault="00000000">
            <w:proofErr w:type="spellStart"/>
            <w:r>
              <w:t>Февраль</w:t>
            </w:r>
            <w:proofErr w:type="spellEnd"/>
            <w:r>
              <w:t xml:space="preserve"> 2012</w:t>
            </w:r>
          </w:p>
        </w:tc>
        <w:tc>
          <w:tcPr>
            <w:tcW w:w="4320" w:type="dxa"/>
          </w:tcPr>
          <w:p w14:paraId="356A256B" w14:textId="77777777" w:rsidR="007F63C1" w:rsidRDefault="00000000">
            <w:r>
              <w:t>February 2012</w:t>
            </w:r>
          </w:p>
        </w:tc>
      </w:tr>
      <w:tr w:rsidR="007F63C1" w14:paraId="0836A32C" w14:textId="77777777">
        <w:tc>
          <w:tcPr>
            <w:tcW w:w="4320" w:type="dxa"/>
          </w:tcPr>
          <w:p w14:paraId="2478DA35" w14:textId="77777777" w:rsidR="007F63C1" w:rsidRPr="0026069D" w:rsidRDefault="00000000">
            <w:pPr>
              <w:rPr>
                <w:lang w:val="ru-RU"/>
              </w:rPr>
            </w:pPr>
            <w:r w:rsidRPr="0026069D">
              <w:rPr>
                <w:lang w:val="ru-RU"/>
              </w:rPr>
              <w:t xml:space="preserve">Разработка платформы интерактивного видео </w:t>
            </w:r>
            <w:proofErr w:type="spellStart"/>
            <w:r>
              <w:t>Miorama</w:t>
            </w:r>
            <w:proofErr w:type="spellEnd"/>
            <w:r w:rsidRPr="0026069D">
              <w:rPr>
                <w:lang w:val="ru-RU"/>
              </w:rPr>
              <w:t>.</w:t>
            </w:r>
          </w:p>
        </w:tc>
        <w:tc>
          <w:tcPr>
            <w:tcW w:w="4320" w:type="dxa"/>
          </w:tcPr>
          <w:p w14:paraId="4B57F3F4" w14:textId="77777777" w:rsidR="007F63C1" w:rsidRDefault="00000000">
            <w:r>
              <w:t xml:space="preserve">Development of a platform of the interactive video of </w:t>
            </w:r>
            <w:proofErr w:type="spellStart"/>
            <w:r>
              <w:t>Miorama</w:t>
            </w:r>
            <w:proofErr w:type="spellEnd"/>
            <w:r>
              <w:t>.</w:t>
            </w:r>
          </w:p>
        </w:tc>
      </w:tr>
      <w:tr w:rsidR="007F63C1" w14:paraId="5057F446" w14:textId="77777777">
        <w:tc>
          <w:tcPr>
            <w:tcW w:w="4320" w:type="dxa"/>
          </w:tcPr>
          <w:p w14:paraId="331E860F" w14:textId="77777777" w:rsidR="007F63C1" w:rsidRPr="0026069D" w:rsidRDefault="00000000">
            <w:pPr>
              <w:rPr>
                <w:lang w:val="ru-RU"/>
              </w:rPr>
            </w:pPr>
            <w:r w:rsidRPr="0026069D">
              <w:rPr>
                <w:lang w:val="ru-RU"/>
              </w:rPr>
              <w:t>Проект получил поддержку множества инвесторов и высокие оценки экспертов.</w:t>
            </w:r>
          </w:p>
        </w:tc>
        <w:tc>
          <w:tcPr>
            <w:tcW w:w="4320" w:type="dxa"/>
          </w:tcPr>
          <w:p w14:paraId="3509B455" w14:textId="77777777" w:rsidR="007F63C1" w:rsidRDefault="00000000">
            <w:r>
              <w:t>The project received support for many investors and high expert ratings.</w:t>
            </w:r>
          </w:p>
        </w:tc>
      </w:tr>
      <w:tr w:rsidR="007F63C1" w14:paraId="4DC9EFC1" w14:textId="77777777">
        <w:tc>
          <w:tcPr>
            <w:tcW w:w="4320" w:type="dxa"/>
          </w:tcPr>
          <w:p w14:paraId="594301A3" w14:textId="77777777" w:rsidR="007F63C1" w:rsidRDefault="00000000">
            <w:proofErr w:type="spellStart"/>
            <w:r>
              <w:t>Miorama</w:t>
            </w:r>
            <w:proofErr w:type="spellEnd"/>
            <w:r>
              <w:t>.</w:t>
            </w:r>
          </w:p>
        </w:tc>
        <w:tc>
          <w:tcPr>
            <w:tcW w:w="4320" w:type="dxa"/>
          </w:tcPr>
          <w:p w14:paraId="7AA2ACBE" w14:textId="77777777" w:rsidR="007F63C1" w:rsidRDefault="00000000">
            <w:proofErr w:type="spellStart"/>
            <w:r>
              <w:t>Miorama</w:t>
            </w:r>
            <w:proofErr w:type="spellEnd"/>
            <w:r>
              <w:t>.</w:t>
            </w:r>
          </w:p>
        </w:tc>
      </w:tr>
      <w:tr w:rsidR="007F63C1" w14:paraId="654C4AB6" w14:textId="77777777">
        <w:tc>
          <w:tcPr>
            <w:tcW w:w="4320" w:type="dxa"/>
          </w:tcPr>
          <w:p w14:paraId="56FFAD55" w14:textId="77777777" w:rsidR="007F63C1" w:rsidRDefault="00000000">
            <w:proofErr w:type="spellStart"/>
            <w:r>
              <w:t>Весна</w:t>
            </w:r>
            <w:proofErr w:type="spellEnd"/>
            <w:r>
              <w:t xml:space="preserve"> 2013</w:t>
            </w:r>
          </w:p>
        </w:tc>
        <w:tc>
          <w:tcPr>
            <w:tcW w:w="4320" w:type="dxa"/>
          </w:tcPr>
          <w:p w14:paraId="29A97723" w14:textId="77777777" w:rsidR="007F63C1" w:rsidRDefault="00000000">
            <w:r>
              <w:t>Spring 2013</w:t>
            </w:r>
          </w:p>
        </w:tc>
      </w:tr>
      <w:tr w:rsidR="007F63C1" w14:paraId="72CED572" w14:textId="77777777">
        <w:tc>
          <w:tcPr>
            <w:tcW w:w="4320" w:type="dxa"/>
          </w:tcPr>
          <w:p w14:paraId="3ADB0F85" w14:textId="77777777" w:rsidR="007F63C1" w:rsidRDefault="00000000">
            <w:proofErr w:type="spellStart"/>
            <w:r>
              <w:t>Победы</w:t>
            </w:r>
            <w:proofErr w:type="spellEnd"/>
            <w:r>
              <w:t xml:space="preserve"> и </w:t>
            </w:r>
            <w:proofErr w:type="spellStart"/>
            <w:r>
              <w:t>награды</w:t>
            </w:r>
            <w:proofErr w:type="spellEnd"/>
            <w:r>
              <w:t>.</w:t>
            </w:r>
          </w:p>
        </w:tc>
        <w:tc>
          <w:tcPr>
            <w:tcW w:w="4320" w:type="dxa"/>
          </w:tcPr>
          <w:p w14:paraId="00EF2E46" w14:textId="77777777" w:rsidR="007F63C1" w:rsidRDefault="00000000">
            <w:r>
              <w:t>Victories and rewards.</w:t>
            </w:r>
          </w:p>
        </w:tc>
      </w:tr>
      <w:tr w:rsidR="007F63C1" w14:paraId="6B1D8AD7" w14:textId="77777777">
        <w:tc>
          <w:tcPr>
            <w:tcW w:w="4320" w:type="dxa"/>
          </w:tcPr>
          <w:p w14:paraId="03DF6217" w14:textId="77777777" w:rsidR="007F63C1" w:rsidRPr="0026069D" w:rsidRDefault="00000000">
            <w:pPr>
              <w:rPr>
                <w:lang w:val="ru-RU"/>
              </w:rPr>
            </w:pPr>
            <w:r w:rsidRPr="0026069D">
              <w:rPr>
                <w:lang w:val="ru-RU"/>
              </w:rPr>
              <w:t xml:space="preserve">Второе место на </w:t>
            </w:r>
            <w:r>
              <w:t>Microsoft</w:t>
            </w:r>
            <w:r w:rsidRPr="0026069D">
              <w:rPr>
                <w:lang w:val="ru-RU"/>
              </w:rPr>
              <w:t xml:space="preserve"> </w:t>
            </w:r>
            <w:r>
              <w:t>Imagine</w:t>
            </w:r>
            <w:r w:rsidRPr="0026069D">
              <w:rPr>
                <w:lang w:val="ru-RU"/>
              </w:rPr>
              <w:t xml:space="preserve"> </w:t>
            </w:r>
            <w:r>
              <w:t>Cup</w:t>
            </w:r>
            <w:r w:rsidRPr="0026069D">
              <w:rPr>
                <w:lang w:val="ru-RU"/>
              </w:rPr>
              <w:t xml:space="preserve"> в Сколково, грант от Центра поддержки инновационных мероприятий и другие номинации и победы в различных конкурсах.</w:t>
            </w:r>
          </w:p>
        </w:tc>
        <w:tc>
          <w:tcPr>
            <w:tcW w:w="4320" w:type="dxa"/>
          </w:tcPr>
          <w:p w14:paraId="2BC2CC1F" w14:textId="77777777" w:rsidR="007F63C1" w:rsidRDefault="00000000">
            <w:r>
              <w:t>Second place in Microsoft Imagine Cup in Skolkovo, a grant from the Center for Support for Innovative Events and other nominations and victories in various competitions.</w:t>
            </w:r>
          </w:p>
        </w:tc>
      </w:tr>
      <w:tr w:rsidR="007F63C1" w14:paraId="51AE76FA" w14:textId="77777777">
        <w:tc>
          <w:tcPr>
            <w:tcW w:w="4320" w:type="dxa"/>
          </w:tcPr>
          <w:p w14:paraId="6764422E" w14:textId="77777777" w:rsidR="007F63C1" w:rsidRDefault="00000000">
            <w:proofErr w:type="spellStart"/>
            <w:r>
              <w:t>Октябрь</w:t>
            </w:r>
            <w:proofErr w:type="spellEnd"/>
            <w:r>
              <w:t xml:space="preserve"> 2014</w:t>
            </w:r>
          </w:p>
        </w:tc>
        <w:tc>
          <w:tcPr>
            <w:tcW w:w="4320" w:type="dxa"/>
          </w:tcPr>
          <w:p w14:paraId="0C4BC418" w14:textId="77777777" w:rsidR="007F63C1" w:rsidRDefault="00000000">
            <w:r>
              <w:t>October 2014</w:t>
            </w:r>
          </w:p>
        </w:tc>
      </w:tr>
      <w:tr w:rsidR="007F63C1" w14:paraId="2E4843A3" w14:textId="77777777">
        <w:tc>
          <w:tcPr>
            <w:tcW w:w="4320" w:type="dxa"/>
          </w:tcPr>
          <w:p w14:paraId="2D173FBF" w14:textId="77777777" w:rsidR="007F63C1" w:rsidRPr="0026069D" w:rsidRDefault="00000000">
            <w:pPr>
              <w:rPr>
                <w:lang w:val="ru-RU"/>
              </w:rPr>
            </w:pPr>
            <w:r w:rsidRPr="0026069D">
              <w:rPr>
                <w:lang w:val="ru-RU"/>
              </w:rPr>
              <w:t xml:space="preserve">Победа в конкурсе на разработку и поддержку международной торговой платформы </w:t>
            </w:r>
            <w:proofErr w:type="spellStart"/>
            <w:r>
              <w:t>WineBourse</w:t>
            </w:r>
            <w:proofErr w:type="spellEnd"/>
            <w:r w:rsidRPr="0026069D">
              <w:rPr>
                <w:lang w:val="ru-RU"/>
              </w:rPr>
              <w:t>.</w:t>
            </w:r>
          </w:p>
        </w:tc>
        <w:tc>
          <w:tcPr>
            <w:tcW w:w="4320" w:type="dxa"/>
          </w:tcPr>
          <w:p w14:paraId="6FF53D94" w14:textId="77777777" w:rsidR="007F63C1" w:rsidRDefault="00000000">
            <w:r>
              <w:t xml:space="preserve">Victory in the competition for the development and support of the </w:t>
            </w:r>
            <w:proofErr w:type="spellStart"/>
            <w:r>
              <w:t>Winebourse</w:t>
            </w:r>
            <w:proofErr w:type="spellEnd"/>
            <w:r>
              <w:t xml:space="preserve"> international trading platform.</w:t>
            </w:r>
          </w:p>
        </w:tc>
      </w:tr>
      <w:tr w:rsidR="007F63C1" w14:paraId="2B4E4406" w14:textId="77777777">
        <w:tc>
          <w:tcPr>
            <w:tcW w:w="4320" w:type="dxa"/>
          </w:tcPr>
          <w:p w14:paraId="25579B35" w14:textId="77777777" w:rsidR="007F63C1" w:rsidRDefault="00000000">
            <w:proofErr w:type="spellStart"/>
            <w:r>
              <w:t>WineBourse</w:t>
            </w:r>
            <w:proofErr w:type="spellEnd"/>
            <w:r>
              <w:t>.</w:t>
            </w:r>
          </w:p>
        </w:tc>
        <w:tc>
          <w:tcPr>
            <w:tcW w:w="4320" w:type="dxa"/>
          </w:tcPr>
          <w:p w14:paraId="2CEA15AC" w14:textId="77777777" w:rsidR="007F63C1" w:rsidRDefault="00000000">
            <w:proofErr w:type="spellStart"/>
            <w:r>
              <w:t>WineBourse</w:t>
            </w:r>
            <w:proofErr w:type="spellEnd"/>
            <w:r>
              <w:t>.</w:t>
            </w:r>
          </w:p>
        </w:tc>
      </w:tr>
      <w:tr w:rsidR="007F63C1" w14:paraId="03E1A19A" w14:textId="77777777">
        <w:tc>
          <w:tcPr>
            <w:tcW w:w="4320" w:type="dxa"/>
          </w:tcPr>
          <w:p w14:paraId="74945A2A" w14:textId="77777777" w:rsidR="007F63C1" w:rsidRDefault="00000000">
            <w:proofErr w:type="spellStart"/>
            <w:r>
              <w:t>Февраль</w:t>
            </w:r>
            <w:proofErr w:type="spellEnd"/>
            <w:r>
              <w:t xml:space="preserve"> 2015</w:t>
            </w:r>
          </w:p>
        </w:tc>
        <w:tc>
          <w:tcPr>
            <w:tcW w:w="4320" w:type="dxa"/>
          </w:tcPr>
          <w:p w14:paraId="7A54021A" w14:textId="77777777" w:rsidR="007F63C1" w:rsidRDefault="00000000">
            <w:r>
              <w:t>February 2015</w:t>
            </w:r>
          </w:p>
        </w:tc>
      </w:tr>
      <w:tr w:rsidR="007F63C1" w14:paraId="50279902" w14:textId="77777777">
        <w:tc>
          <w:tcPr>
            <w:tcW w:w="4320" w:type="dxa"/>
          </w:tcPr>
          <w:p w14:paraId="020131B1" w14:textId="77777777" w:rsidR="007F63C1" w:rsidRDefault="00000000">
            <w:proofErr w:type="spellStart"/>
            <w:r>
              <w:lastRenderedPageBreak/>
              <w:t>Sming</w:t>
            </w:r>
            <w:proofErr w:type="spellEnd"/>
            <w:r>
              <w:t>.</w:t>
            </w:r>
          </w:p>
        </w:tc>
        <w:tc>
          <w:tcPr>
            <w:tcW w:w="4320" w:type="dxa"/>
          </w:tcPr>
          <w:p w14:paraId="02DC153E" w14:textId="77777777" w:rsidR="007F63C1" w:rsidRDefault="00000000">
            <w:proofErr w:type="spellStart"/>
            <w:r>
              <w:t>Sming</w:t>
            </w:r>
            <w:proofErr w:type="spellEnd"/>
            <w:r>
              <w:t>.</w:t>
            </w:r>
          </w:p>
        </w:tc>
      </w:tr>
      <w:tr w:rsidR="007F63C1" w14:paraId="17DE5239" w14:textId="77777777">
        <w:tc>
          <w:tcPr>
            <w:tcW w:w="4320" w:type="dxa"/>
          </w:tcPr>
          <w:p w14:paraId="1A25B605" w14:textId="77777777" w:rsidR="007F63C1" w:rsidRPr="0026069D" w:rsidRDefault="00000000">
            <w:pPr>
              <w:rPr>
                <w:lang w:val="ru-RU"/>
              </w:rPr>
            </w:pPr>
            <w:r w:rsidRPr="0026069D">
              <w:rPr>
                <w:lang w:val="ru-RU"/>
              </w:rPr>
              <w:t>Разработка тестового прототипа системы “Умный дом”. Начало работы над открытой платформой Интернета вещей.</w:t>
            </w:r>
          </w:p>
        </w:tc>
        <w:tc>
          <w:tcPr>
            <w:tcW w:w="4320" w:type="dxa"/>
          </w:tcPr>
          <w:p w14:paraId="33C496EA" w14:textId="77777777" w:rsidR="007F63C1" w:rsidRDefault="00000000">
            <w:r>
              <w:t xml:space="preserve">Development of a test prototype of the Smart House </w:t>
            </w:r>
            <w:proofErr w:type="spellStart"/>
            <w:proofErr w:type="gramStart"/>
            <w:r>
              <w:t>system.The</w:t>
            </w:r>
            <w:proofErr w:type="spellEnd"/>
            <w:proofErr w:type="gramEnd"/>
            <w:r>
              <w:t xml:space="preserve"> start of work on the open platform of the Internet of things.</w:t>
            </w:r>
          </w:p>
        </w:tc>
      </w:tr>
      <w:tr w:rsidR="007F63C1" w14:paraId="4243329A" w14:textId="77777777">
        <w:tc>
          <w:tcPr>
            <w:tcW w:w="4320" w:type="dxa"/>
          </w:tcPr>
          <w:p w14:paraId="4705058F" w14:textId="77777777" w:rsidR="007F63C1" w:rsidRDefault="00000000">
            <w:proofErr w:type="spellStart"/>
            <w:r>
              <w:t>Июль</w:t>
            </w:r>
            <w:proofErr w:type="spellEnd"/>
            <w:r>
              <w:t xml:space="preserve"> 2016</w:t>
            </w:r>
          </w:p>
        </w:tc>
        <w:tc>
          <w:tcPr>
            <w:tcW w:w="4320" w:type="dxa"/>
          </w:tcPr>
          <w:p w14:paraId="26B32946" w14:textId="77777777" w:rsidR="007F63C1" w:rsidRDefault="00000000">
            <w:r>
              <w:t>July 2016</w:t>
            </w:r>
          </w:p>
        </w:tc>
      </w:tr>
      <w:tr w:rsidR="007F63C1" w14:paraId="67FDE6CA" w14:textId="77777777">
        <w:tc>
          <w:tcPr>
            <w:tcW w:w="4320" w:type="dxa"/>
          </w:tcPr>
          <w:p w14:paraId="26F9256C" w14:textId="77777777" w:rsidR="007F63C1" w:rsidRPr="0026069D" w:rsidRDefault="00000000">
            <w:pPr>
              <w:rPr>
                <w:lang w:val="ru-RU"/>
              </w:rPr>
            </w:pPr>
            <w:r w:rsidRPr="0026069D">
              <w:rPr>
                <w:lang w:val="ru-RU"/>
              </w:rPr>
              <w:t xml:space="preserve">Открыт новый отдел компании – </w:t>
            </w:r>
            <w:r>
              <w:t>SMM</w:t>
            </w:r>
            <w:r w:rsidRPr="0026069D">
              <w:rPr>
                <w:lang w:val="ru-RU"/>
              </w:rPr>
              <w:t>. Помимо разработки комплексной стратегии готовы предложить вам продвижение в социальных сетях.</w:t>
            </w:r>
          </w:p>
        </w:tc>
        <w:tc>
          <w:tcPr>
            <w:tcW w:w="4320" w:type="dxa"/>
          </w:tcPr>
          <w:p w14:paraId="3F1D7428" w14:textId="77777777" w:rsidR="007F63C1" w:rsidRDefault="00000000">
            <w:r>
              <w:t xml:space="preserve">A new department of the company is open - </w:t>
            </w:r>
            <w:proofErr w:type="spellStart"/>
            <w:r>
              <w:t>SMM.In</w:t>
            </w:r>
            <w:proofErr w:type="spellEnd"/>
            <w:r>
              <w:t xml:space="preserve"> addition to developing a comprehensive strategy, you are ready to offer you promotion on social networks.</w:t>
            </w:r>
          </w:p>
        </w:tc>
      </w:tr>
      <w:tr w:rsidR="007F63C1" w14:paraId="0BC02710" w14:textId="77777777">
        <w:tc>
          <w:tcPr>
            <w:tcW w:w="4320" w:type="dxa"/>
          </w:tcPr>
          <w:p w14:paraId="128BBF6F" w14:textId="77777777" w:rsidR="007F63C1" w:rsidRDefault="00000000">
            <w:r>
              <w:t xml:space="preserve">SMM и </w:t>
            </w:r>
            <w:proofErr w:type="spellStart"/>
            <w:r>
              <w:t>социальные</w:t>
            </w:r>
            <w:proofErr w:type="spellEnd"/>
            <w:r>
              <w:t xml:space="preserve"> </w:t>
            </w:r>
            <w:proofErr w:type="spellStart"/>
            <w:r>
              <w:t>сети</w:t>
            </w:r>
            <w:proofErr w:type="spellEnd"/>
            <w:r>
              <w:t>.</w:t>
            </w:r>
          </w:p>
        </w:tc>
        <w:tc>
          <w:tcPr>
            <w:tcW w:w="4320" w:type="dxa"/>
          </w:tcPr>
          <w:p w14:paraId="163BB5F5" w14:textId="77777777" w:rsidR="007F63C1" w:rsidRDefault="00000000">
            <w:r>
              <w:t>SMM and social networks.</w:t>
            </w:r>
          </w:p>
        </w:tc>
      </w:tr>
      <w:tr w:rsidR="007F63C1" w14:paraId="0AB0B10B" w14:textId="77777777">
        <w:tc>
          <w:tcPr>
            <w:tcW w:w="4320" w:type="dxa"/>
          </w:tcPr>
          <w:p w14:paraId="65A746FC" w14:textId="77777777" w:rsidR="007F63C1" w:rsidRDefault="00000000">
            <w:proofErr w:type="spellStart"/>
            <w:r>
              <w:t>Июнь</w:t>
            </w:r>
            <w:proofErr w:type="spellEnd"/>
            <w:r>
              <w:t xml:space="preserve"> 2017</w:t>
            </w:r>
          </w:p>
        </w:tc>
        <w:tc>
          <w:tcPr>
            <w:tcW w:w="4320" w:type="dxa"/>
          </w:tcPr>
          <w:p w14:paraId="5D5B17E6" w14:textId="77777777" w:rsidR="007F63C1" w:rsidRDefault="00000000">
            <w:r>
              <w:t>June 2017</w:t>
            </w:r>
          </w:p>
        </w:tc>
      </w:tr>
      <w:tr w:rsidR="007F63C1" w14:paraId="3209EE25" w14:textId="77777777">
        <w:tc>
          <w:tcPr>
            <w:tcW w:w="4320" w:type="dxa"/>
          </w:tcPr>
          <w:p w14:paraId="3784A859" w14:textId="77777777" w:rsidR="007F63C1" w:rsidRDefault="00000000">
            <w:proofErr w:type="spellStart"/>
            <w:r>
              <w:t>Система</w:t>
            </w:r>
            <w:proofErr w:type="spellEnd"/>
            <w:r>
              <w:t xml:space="preserve"> </w:t>
            </w:r>
            <w:proofErr w:type="spellStart"/>
            <w:r>
              <w:t>мониторинга</w:t>
            </w:r>
            <w:proofErr w:type="spellEnd"/>
            <w:r>
              <w:t xml:space="preserve"> </w:t>
            </w:r>
            <w:proofErr w:type="spellStart"/>
            <w:r>
              <w:t>комментариев</w:t>
            </w:r>
            <w:proofErr w:type="spellEnd"/>
            <w:r>
              <w:t>.</w:t>
            </w:r>
          </w:p>
        </w:tc>
        <w:tc>
          <w:tcPr>
            <w:tcW w:w="4320" w:type="dxa"/>
          </w:tcPr>
          <w:p w14:paraId="773B1E65" w14:textId="77777777" w:rsidR="007F63C1" w:rsidRDefault="00000000">
            <w:r>
              <w:t>Comment monitoring system.</w:t>
            </w:r>
          </w:p>
        </w:tc>
      </w:tr>
      <w:tr w:rsidR="007F63C1" w14:paraId="7B324B77" w14:textId="77777777">
        <w:tc>
          <w:tcPr>
            <w:tcW w:w="4320" w:type="dxa"/>
          </w:tcPr>
          <w:p w14:paraId="4201D92F" w14:textId="77777777" w:rsidR="007F63C1" w:rsidRPr="0026069D" w:rsidRDefault="00000000">
            <w:pPr>
              <w:rPr>
                <w:lang w:val="ru-RU"/>
              </w:rPr>
            </w:pPr>
            <w:r w:rsidRPr="0026069D">
              <w:rPr>
                <w:lang w:val="ru-RU"/>
              </w:rPr>
              <w:t>Разработка системы автоматического сбора, анализа и обработки комментариев в социальных сетях.</w:t>
            </w:r>
          </w:p>
        </w:tc>
        <w:tc>
          <w:tcPr>
            <w:tcW w:w="4320" w:type="dxa"/>
          </w:tcPr>
          <w:p w14:paraId="5BF5AE73" w14:textId="77777777" w:rsidR="007F63C1" w:rsidRDefault="00000000">
            <w:r>
              <w:t xml:space="preserve">Development of a system of automatic collection, </w:t>
            </w:r>
            <w:proofErr w:type="gramStart"/>
            <w:r>
              <w:t>analysis</w:t>
            </w:r>
            <w:proofErr w:type="gramEnd"/>
            <w:r>
              <w:t xml:space="preserve"> and processing of comments on social networks.</w:t>
            </w:r>
          </w:p>
        </w:tc>
      </w:tr>
      <w:tr w:rsidR="007F63C1" w14:paraId="3DDD8548" w14:textId="77777777">
        <w:tc>
          <w:tcPr>
            <w:tcW w:w="4320" w:type="dxa"/>
          </w:tcPr>
          <w:p w14:paraId="5385FE54" w14:textId="77777777" w:rsidR="007F63C1" w:rsidRDefault="00000000">
            <w:proofErr w:type="spellStart"/>
            <w:r>
              <w:t>Сентябрь</w:t>
            </w:r>
            <w:proofErr w:type="spellEnd"/>
            <w:r>
              <w:t xml:space="preserve"> 2017</w:t>
            </w:r>
          </w:p>
        </w:tc>
        <w:tc>
          <w:tcPr>
            <w:tcW w:w="4320" w:type="dxa"/>
          </w:tcPr>
          <w:p w14:paraId="567ABE25" w14:textId="77777777" w:rsidR="007F63C1" w:rsidRDefault="00000000">
            <w:r>
              <w:t>September 2017</w:t>
            </w:r>
          </w:p>
        </w:tc>
      </w:tr>
      <w:tr w:rsidR="007F63C1" w14:paraId="4C194A5E" w14:textId="77777777">
        <w:tc>
          <w:tcPr>
            <w:tcW w:w="4320" w:type="dxa"/>
          </w:tcPr>
          <w:p w14:paraId="764EEDF3" w14:textId="77777777" w:rsidR="007F63C1" w:rsidRPr="0026069D" w:rsidRDefault="00000000">
            <w:pPr>
              <w:rPr>
                <w:lang w:val="ru-RU"/>
              </w:rPr>
            </w:pPr>
            <w:r w:rsidRPr="0026069D">
              <w:rPr>
                <w:lang w:val="ru-RU"/>
              </w:rPr>
              <w:t>Сайт для сбора обращений граждан и единая информационная система для агрегации данных о ходе реализации программы БКД.</w:t>
            </w:r>
          </w:p>
        </w:tc>
        <w:tc>
          <w:tcPr>
            <w:tcW w:w="4320" w:type="dxa"/>
          </w:tcPr>
          <w:p w14:paraId="4D0B7877" w14:textId="77777777" w:rsidR="007F63C1" w:rsidRDefault="00000000">
            <w:r>
              <w:t>A site for collecting citizens' appeals and a single information system for aggregation of data on the implementation of the BKD program.</w:t>
            </w:r>
          </w:p>
        </w:tc>
      </w:tr>
      <w:tr w:rsidR="007F63C1" w14:paraId="0F2577E1" w14:textId="77777777">
        <w:tc>
          <w:tcPr>
            <w:tcW w:w="4320" w:type="dxa"/>
          </w:tcPr>
          <w:p w14:paraId="0146C986" w14:textId="77777777" w:rsidR="007F63C1" w:rsidRDefault="00000000">
            <w:proofErr w:type="spellStart"/>
            <w:r>
              <w:t>Безопасные</w:t>
            </w:r>
            <w:proofErr w:type="spellEnd"/>
            <w:r>
              <w:t xml:space="preserve"> и </w:t>
            </w:r>
            <w:proofErr w:type="spellStart"/>
            <w:r>
              <w:t>качественные</w:t>
            </w:r>
            <w:proofErr w:type="spellEnd"/>
            <w:r>
              <w:t xml:space="preserve"> </w:t>
            </w:r>
            <w:proofErr w:type="spellStart"/>
            <w:r>
              <w:t>дороги</w:t>
            </w:r>
            <w:proofErr w:type="spellEnd"/>
            <w:r>
              <w:t>.</w:t>
            </w:r>
          </w:p>
        </w:tc>
        <w:tc>
          <w:tcPr>
            <w:tcW w:w="4320" w:type="dxa"/>
          </w:tcPr>
          <w:p w14:paraId="13ADD733" w14:textId="77777777" w:rsidR="007F63C1" w:rsidRDefault="00000000">
            <w:r>
              <w:t>Safe and high -quality roads.</w:t>
            </w:r>
          </w:p>
        </w:tc>
      </w:tr>
      <w:tr w:rsidR="007F63C1" w14:paraId="2F2D1E05" w14:textId="77777777">
        <w:tc>
          <w:tcPr>
            <w:tcW w:w="4320" w:type="dxa"/>
          </w:tcPr>
          <w:p w14:paraId="2B74A222" w14:textId="77777777" w:rsidR="007F63C1" w:rsidRDefault="00000000">
            <w:proofErr w:type="spellStart"/>
            <w:r>
              <w:t>Май</w:t>
            </w:r>
            <w:proofErr w:type="spellEnd"/>
            <w:r>
              <w:t xml:space="preserve"> 2018</w:t>
            </w:r>
          </w:p>
        </w:tc>
        <w:tc>
          <w:tcPr>
            <w:tcW w:w="4320" w:type="dxa"/>
          </w:tcPr>
          <w:p w14:paraId="347CB4B4" w14:textId="77777777" w:rsidR="007F63C1" w:rsidRDefault="00000000">
            <w:r>
              <w:t>May 2018</w:t>
            </w:r>
          </w:p>
        </w:tc>
      </w:tr>
      <w:tr w:rsidR="007F63C1" w14:paraId="4906FBA2" w14:textId="77777777">
        <w:tc>
          <w:tcPr>
            <w:tcW w:w="4320" w:type="dxa"/>
          </w:tcPr>
          <w:p w14:paraId="70E55F9F" w14:textId="77777777" w:rsidR="007F63C1" w:rsidRPr="0026069D" w:rsidRDefault="00000000">
            <w:pPr>
              <w:rPr>
                <w:lang w:val="ru-RU"/>
              </w:rPr>
            </w:pPr>
            <w:r w:rsidRPr="0026069D">
              <w:rPr>
                <w:lang w:val="ru-RU"/>
              </w:rPr>
              <w:t>Разработка системы автоматизированного управления для организации и проведения мероприятий с участием волонтеров.</w:t>
            </w:r>
          </w:p>
        </w:tc>
        <w:tc>
          <w:tcPr>
            <w:tcW w:w="4320" w:type="dxa"/>
          </w:tcPr>
          <w:p w14:paraId="2A9248FE" w14:textId="77777777" w:rsidR="007F63C1" w:rsidRDefault="00000000">
            <w:r>
              <w:t>Development of a system of automated management for organizing and conducting measures with the participation of volunteers.</w:t>
            </w:r>
          </w:p>
        </w:tc>
      </w:tr>
      <w:tr w:rsidR="007F63C1" w14:paraId="35F04156" w14:textId="77777777">
        <w:tc>
          <w:tcPr>
            <w:tcW w:w="4320" w:type="dxa"/>
          </w:tcPr>
          <w:p w14:paraId="2BF05B02" w14:textId="77777777" w:rsidR="007F63C1" w:rsidRDefault="00000000">
            <w:proofErr w:type="spellStart"/>
            <w:r>
              <w:t>Декабрь</w:t>
            </w:r>
            <w:proofErr w:type="spellEnd"/>
            <w:r>
              <w:t xml:space="preserve"> 2019</w:t>
            </w:r>
          </w:p>
        </w:tc>
        <w:tc>
          <w:tcPr>
            <w:tcW w:w="4320" w:type="dxa"/>
          </w:tcPr>
          <w:p w14:paraId="3EE01772" w14:textId="77777777" w:rsidR="007F63C1" w:rsidRDefault="00000000">
            <w:r>
              <w:t>December 2019</w:t>
            </w:r>
          </w:p>
        </w:tc>
      </w:tr>
      <w:tr w:rsidR="007F63C1" w14:paraId="54FB2EBD" w14:textId="77777777">
        <w:tc>
          <w:tcPr>
            <w:tcW w:w="4320" w:type="dxa"/>
          </w:tcPr>
          <w:p w14:paraId="5D0760AC" w14:textId="77777777" w:rsidR="007F63C1" w:rsidRPr="0026069D" w:rsidRDefault="00000000">
            <w:pPr>
              <w:rPr>
                <w:lang w:val="ru-RU"/>
              </w:rPr>
            </w:pPr>
            <w:r w:rsidRPr="0026069D">
              <w:rPr>
                <w:lang w:val="ru-RU"/>
              </w:rPr>
              <w:t>Разработка инструмента для получения актуальной информации о дорожной отрасли: новостях о строительстве, реконструкции и ремонте автомобильных дорог.</w:t>
            </w:r>
          </w:p>
        </w:tc>
        <w:tc>
          <w:tcPr>
            <w:tcW w:w="4320" w:type="dxa"/>
          </w:tcPr>
          <w:p w14:paraId="7F149DEB" w14:textId="77777777" w:rsidR="007F63C1" w:rsidRDefault="00000000">
            <w:r>
              <w:t xml:space="preserve">Development of a tool for receiving relevant information about the road industry: news about the construction, </w:t>
            </w:r>
            <w:proofErr w:type="gramStart"/>
            <w:r>
              <w:t>reconstruction</w:t>
            </w:r>
            <w:proofErr w:type="gramEnd"/>
            <w:r>
              <w:t xml:space="preserve"> and repair of roads.</w:t>
            </w:r>
          </w:p>
        </w:tc>
      </w:tr>
      <w:tr w:rsidR="007F63C1" w14:paraId="4405301B" w14:textId="77777777">
        <w:tc>
          <w:tcPr>
            <w:tcW w:w="4320" w:type="dxa"/>
          </w:tcPr>
          <w:p w14:paraId="433CF7EE" w14:textId="77777777" w:rsidR="007F63C1" w:rsidRDefault="00000000">
            <w:proofErr w:type="spellStart"/>
            <w:r>
              <w:lastRenderedPageBreak/>
              <w:t>Мобильное</w:t>
            </w:r>
            <w:proofErr w:type="spellEnd"/>
            <w:r>
              <w:t xml:space="preserve"> </w:t>
            </w:r>
            <w:proofErr w:type="spellStart"/>
            <w:r>
              <w:t>приложение</w:t>
            </w:r>
            <w:proofErr w:type="spellEnd"/>
            <w:r>
              <w:t xml:space="preserve"> “</w:t>
            </w:r>
            <w:proofErr w:type="spellStart"/>
            <w:r>
              <w:t>Доринформ</w:t>
            </w:r>
            <w:proofErr w:type="spellEnd"/>
            <w:r>
              <w:t>”.</w:t>
            </w:r>
          </w:p>
        </w:tc>
        <w:tc>
          <w:tcPr>
            <w:tcW w:w="4320" w:type="dxa"/>
          </w:tcPr>
          <w:p w14:paraId="15003530" w14:textId="77777777" w:rsidR="007F63C1" w:rsidRDefault="00000000">
            <w:r>
              <w:t>Mobile application "</w:t>
            </w:r>
            <w:proofErr w:type="spellStart"/>
            <w:r>
              <w:t>Dorinform</w:t>
            </w:r>
            <w:proofErr w:type="spellEnd"/>
            <w:r>
              <w:t>".</w:t>
            </w:r>
          </w:p>
        </w:tc>
      </w:tr>
      <w:tr w:rsidR="007F63C1" w14:paraId="284E64C0" w14:textId="77777777">
        <w:tc>
          <w:tcPr>
            <w:tcW w:w="4320" w:type="dxa"/>
          </w:tcPr>
          <w:p w14:paraId="16134218" w14:textId="77777777" w:rsidR="007F63C1" w:rsidRDefault="00000000">
            <w:proofErr w:type="spellStart"/>
            <w:r>
              <w:t>Декабрь</w:t>
            </w:r>
            <w:proofErr w:type="spellEnd"/>
            <w:r>
              <w:t xml:space="preserve"> 2020</w:t>
            </w:r>
          </w:p>
        </w:tc>
        <w:tc>
          <w:tcPr>
            <w:tcW w:w="4320" w:type="dxa"/>
          </w:tcPr>
          <w:p w14:paraId="7BDB54BA" w14:textId="77777777" w:rsidR="007F63C1" w:rsidRDefault="00000000">
            <w:r>
              <w:t>December 2020</w:t>
            </w:r>
          </w:p>
        </w:tc>
      </w:tr>
      <w:tr w:rsidR="007F63C1" w14:paraId="0CB9F11B" w14:textId="77777777">
        <w:tc>
          <w:tcPr>
            <w:tcW w:w="4320" w:type="dxa"/>
          </w:tcPr>
          <w:p w14:paraId="627BD2EB" w14:textId="77777777" w:rsidR="007F63C1" w:rsidRDefault="00000000">
            <w:proofErr w:type="spellStart"/>
            <w:r>
              <w:t>Портал</w:t>
            </w:r>
            <w:proofErr w:type="spellEnd"/>
            <w:r>
              <w:t xml:space="preserve"> </w:t>
            </w:r>
            <w:proofErr w:type="spellStart"/>
            <w:r>
              <w:t>Курской</w:t>
            </w:r>
            <w:proofErr w:type="spellEnd"/>
            <w:r>
              <w:t xml:space="preserve"> </w:t>
            </w:r>
            <w:proofErr w:type="spellStart"/>
            <w:r>
              <w:t>области</w:t>
            </w:r>
            <w:proofErr w:type="spellEnd"/>
            <w:r>
              <w:t>.</w:t>
            </w:r>
          </w:p>
        </w:tc>
        <w:tc>
          <w:tcPr>
            <w:tcW w:w="4320" w:type="dxa"/>
          </w:tcPr>
          <w:p w14:paraId="435771EA" w14:textId="77777777" w:rsidR="007F63C1" w:rsidRDefault="00000000">
            <w:r>
              <w:t>Portal of the Kursk region.</w:t>
            </w:r>
          </w:p>
        </w:tc>
      </w:tr>
      <w:tr w:rsidR="007F63C1" w14:paraId="2A776897" w14:textId="77777777">
        <w:tc>
          <w:tcPr>
            <w:tcW w:w="4320" w:type="dxa"/>
          </w:tcPr>
          <w:p w14:paraId="54635D24" w14:textId="77777777" w:rsidR="007F63C1" w:rsidRPr="0026069D" w:rsidRDefault="00000000">
            <w:pPr>
              <w:rPr>
                <w:lang w:val="ru-RU"/>
              </w:rPr>
            </w:pPr>
            <w:r w:rsidRPr="0026069D">
              <w:rPr>
                <w:lang w:val="ru-RU"/>
              </w:rPr>
              <w:t>Создание Единой системы официальных сайтов органов власти Курской области.</w:t>
            </w:r>
          </w:p>
        </w:tc>
        <w:tc>
          <w:tcPr>
            <w:tcW w:w="4320" w:type="dxa"/>
          </w:tcPr>
          <w:p w14:paraId="02F92119" w14:textId="77777777" w:rsidR="007F63C1" w:rsidRDefault="00000000">
            <w:r>
              <w:t>Creation of a unified system of official sites of authorities of the Kursk region.</w:t>
            </w:r>
          </w:p>
        </w:tc>
      </w:tr>
      <w:tr w:rsidR="007F63C1" w14:paraId="714076D5" w14:textId="77777777">
        <w:tc>
          <w:tcPr>
            <w:tcW w:w="4320" w:type="dxa"/>
          </w:tcPr>
          <w:p w14:paraId="41F43EA7" w14:textId="77777777" w:rsidR="007F63C1" w:rsidRDefault="00000000">
            <w:proofErr w:type="spellStart"/>
            <w:r>
              <w:t>Июнь</w:t>
            </w:r>
            <w:proofErr w:type="spellEnd"/>
            <w:r>
              <w:t xml:space="preserve"> 2021</w:t>
            </w:r>
          </w:p>
        </w:tc>
        <w:tc>
          <w:tcPr>
            <w:tcW w:w="4320" w:type="dxa"/>
          </w:tcPr>
          <w:p w14:paraId="52145652" w14:textId="77777777" w:rsidR="007F63C1" w:rsidRDefault="00000000">
            <w:r>
              <w:t>June 2021</w:t>
            </w:r>
          </w:p>
        </w:tc>
      </w:tr>
      <w:tr w:rsidR="007F63C1" w14:paraId="01C77501" w14:textId="77777777">
        <w:tc>
          <w:tcPr>
            <w:tcW w:w="4320" w:type="dxa"/>
          </w:tcPr>
          <w:p w14:paraId="511BAA8F" w14:textId="77777777" w:rsidR="007F63C1" w:rsidRPr="0026069D" w:rsidRDefault="00000000">
            <w:pPr>
              <w:rPr>
                <w:lang w:val="ru-RU"/>
              </w:rPr>
            </w:pPr>
            <w:r w:rsidRPr="0026069D">
              <w:rPr>
                <w:lang w:val="ru-RU"/>
              </w:rPr>
              <w:t>Стали Урала — специализируется на оптовых и мелкооптовых поставках инструментальных и легированных сталей. Приложение направлено на удобство работы с поставщиками сталей, клиентами и подбора наиболее прибыльных заявок.</w:t>
            </w:r>
          </w:p>
        </w:tc>
        <w:tc>
          <w:tcPr>
            <w:tcW w:w="4320" w:type="dxa"/>
          </w:tcPr>
          <w:p w14:paraId="2D6B206B" w14:textId="77777777" w:rsidR="007F63C1" w:rsidRDefault="00000000">
            <w:proofErr w:type="spellStart"/>
            <w:r>
              <w:t>Stells</w:t>
            </w:r>
            <w:proofErr w:type="spellEnd"/>
            <w:r>
              <w:t xml:space="preserve"> of the Urals - specializes in wholesale and small -optical supplies of instrumental and alloy </w:t>
            </w:r>
            <w:proofErr w:type="spellStart"/>
            <w:proofErr w:type="gramStart"/>
            <w:r>
              <w:t>steels.The</w:t>
            </w:r>
            <w:proofErr w:type="spellEnd"/>
            <w:proofErr w:type="gramEnd"/>
            <w:r>
              <w:t xml:space="preserve"> application is aimed at ease of working with steel suppliers, customers and the selection of the most profitable applications.</w:t>
            </w:r>
          </w:p>
        </w:tc>
      </w:tr>
      <w:tr w:rsidR="007F63C1" w14:paraId="25A5BB0E" w14:textId="77777777">
        <w:tc>
          <w:tcPr>
            <w:tcW w:w="4320" w:type="dxa"/>
          </w:tcPr>
          <w:p w14:paraId="5BE04974" w14:textId="77777777" w:rsidR="007F63C1" w:rsidRDefault="00000000">
            <w:proofErr w:type="spellStart"/>
            <w:r>
              <w:t>Стали</w:t>
            </w:r>
            <w:proofErr w:type="spellEnd"/>
            <w:r>
              <w:t xml:space="preserve"> </w:t>
            </w:r>
            <w:proofErr w:type="spellStart"/>
            <w:r>
              <w:t>Урала</w:t>
            </w:r>
            <w:proofErr w:type="spellEnd"/>
            <w:r>
              <w:t>.</w:t>
            </w:r>
          </w:p>
        </w:tc>
        <w:tc>
          <w:tcPr>
            <w:tcW w:w="4320" w:type="dxa"/>
          </w:tcPr>
          <w:p w14:paraId="466ED9C8" w14:textId="77777777" w:rsidR="007F63C1" w:rsidRDefault="00000000">
            <w:r>
              <w:t>Became the Urals.</w:t>
            </w:r>
          </w:p>
        </w:tc>
      </w:tr>
      <w:tr w:rsidR="007F63C1" w14:paraId="5BBF7E00" w14:textId="77777777">
        <w:tc>
          <w:tcPr>
            <w:tcW w:w="4320" w:type="dxa"/>
          </w:tcPr>
          <w:p w14:paraId="6205C30E" w14:textId="77777777" w:rsidR="007F63C1" w:rsidRDefault="00000000">
            <w:proofErr w:type="spellStart"/>
            <w:r>
              <w:t>Январь</w:t>
            </w:r>
            <w:proofErr w:type="spellEnd"/>
            <w:r>
              <w:t xml:space="preserve"> 2022</w:t>
            </w:r>
          </w:p>
        </w:tc>
        <w:tc>
          <w:tcPr>
            <w:tcW w:w="4320" w:type="dxa"/>
          </w:tcPr>
          <w:p w14:paraId="1218C80E" w14:textId="77777777" w:rsidR="007F63C1" w:rsidRDefault="00000000">
            <w:r>
              <w:t>January 2022</w:t>
            </w:r>
          </w:p>
        </w:tc>
      </w:tr>
      <w:tr w:rsidR="007F63C1" w14:paraId="263A7BF7" w14:textId="77777777">
        <w:tc>
          <w:tcPr>
            <w:tcW w:w="4320" w:type="dxa"/>
          </w:tcPr>
          <w:p w14:paraId="5C51B9B0" w14:textId="77777777" w:rsidR="007F63C1" w:rsidRPr="0026069D" w:rsidRDefault="00000000">
            <w:pPr>
              <w:rPr>
                <w:lang w:val="ru-RU"/>
              </w:rPr>
            </w:pPr>
            <w:r w:rsidRPr="0026069D">
              <w:rPr>
                <w:lang w:val="ru-RU"/>
              </w:rPr>
              <w:t>Веб-сайт Курской областной Думы</w:t>
            </w:r>
          </w:p>
        </w:tc>
        <w:tc>
          <w:tcPr>
            <w:tcW w:w="4320" w:type="dxa"/>
          </w:tcPr>
          <w:p w14:paraId="464D8029" w14:textId="77777777" w:rsidR="007F63C1" w:rsidRDefault="00000000">
            <w:r>
              <w:t>Web site of the Kursk Regional Duma</w:t>
            </w:r>
          </w:p>
        </w:tc>
      </w:tr>
      <w:tr w:rsidR="007F63C1" w14:paraId="1340FDC6" w14:textId="77777777">
        <w:tc>
          <w:tcPr>
            <w:tcW w:w="4320" w:type="dxa"/>
          </w:tcPr>
          <w:p w14:paraId="2CB268C1" w14:textId="77777777" w:rsidR="007F63C1" w:rsidRPr="0026069D" w:rsidRDefault="00000000">
            <w:pPr>
              <w:rPr>
                <w:lang w:val="ru-RU"/>
              </w:rPr>
            </w:pPr>
            <w:r w:rsidRPr="0026069D">
              <w:rPr>
                <w:lang w:val="ru-RU"/>
              </w:rPr>
              <w:t>Курская областная Дума позволяет комфортно взаимодействовать с разделами портала и осуществлять быстрый поиск необходимой информации.</w:t>
            </w:r>
          </w:p>
        </w:tc>
        <w:tc>
          <w:tcPr>
            <w:tcW w:w="4320" w:type="dxa"/>
          </w:tcPr>
          <w:p w14:paraId="53698C87" w14:textId="77777777" w:rsidR="007F63C1" w:rsidRDefault="00000000">
            <w:r>
              <w:t>The Kursk Regional Duma allows you to comfortably interact with the sections of the portal and make a quick search for the necessary information.</w:t>
            </w:r>
          </w:p>
        </w:tc>
      </w:tr>
      <w:tr w:rsidR="007F63C1" w14:paraId="4C2E62E4" w14:textId="77777777">
        <w:tc>
          <w:tcPr>
            <w:tcW w:w="4320" w:type="dxa"/>
          </w:tcPr>
          <w:p w14:paraId="3F544988" w14:textId="77777777" w:rsidR="007F63C1" w:rsidRDefault="00000000">
            <w:proofErr w:type="spellStart"/>
            <w:r>
              <w:t>Октябрь</w:t>
            </w:r>
            <w:proofErr w:type="spellEnd"/>
            <w:r>
              <w:t xml:space="preserve"> 2022</w:t>
            </w:r>
          </w:p>
        </w:tc>
        <w:tc>
          <w:tcPr>
            <w:tcW w:w="4320" w:type="dxa"/>
          </w:tcPr>
          <w:p w14:paraId="1F95AD84" w14:textId="77777777" w:rsidR="007F63C1" w:rsidRDefault="00000000">
            <w:r>
              <w:t>October 2022</w:t>
            </w:r>
          </w:p>
        </w:tc>
      </w:tr>
      <w:tr w:rsidR="007F63C1" w14:paraId="403D48E2" w14:textId="77777777">
        <w:tc>
          <w:tcPr>
            <w:tcW w:w="4320" w:type="dxa"/>
          </w:tcPr>
          <w:p w14:paraId="2A9498AD" w14:textId="77777777" w:rsidR="007F63C1" w:rsidRPr="0026069D" w:rsidRDefault="00000000">
            <w:pPr>
              <w:rPr>
                <w:lang w:val="ru-RU"/>
              </w:rPr>
            </w:pPr>
            <w:r w:rsidRPr="0026069D">
              <w:rPr>
                <w:lang w:val="ru-RU"/>
              </w:rPr>
              <w:t xml:space="preserve">Росавтодор специализируется на транспортной </w:t>
            </w:r>
            <w:proofErr w:type="spellStart"/>
            <w:r w:rsidRPr="0026069D">
              <w:rPr>
                <w:lang w:val="ru-RU"/>
              </w:rPr>
              <w:t>инфоструктуре</w:t>
            </w:r>
            <w:proofErr w:type="spellEnd"/>
            <w:r w:rsidRPr="0026069D">
              <w:rPr>
                <w:lang w:val="ru-RU"/>
              </w:rPr>
              <w:t>: автомобильного транспорта и дорожного хозяйства Российской Федерации.</w:t>
            </w:r>
          </w:p>
        </w:tc>
        <w:tc>
          <w:tcPr>
            <w:tcW w:w="4320" w:type="dxa"/>
          </w:tcPr>
          <w:p w14:paraId="21B1E224" w14:textId="77777777" w:rsidR="007F63C1" w:rsidRDefault="00000000">
            <w:proofErr w:type="spellStart"/>
            <w:r>
              <w:t>Rosavtodor</w:t>
            </w:r>
            <w:proofErr w:type="spellEnd"/>
            <w:r>
              <w:t xml:space="preserve"> specializes in transport infostructure: road transport and road facilities of the Russian Federation.</w:t>
            </w:r>
          </w:p>
        </w:tc>
      </w:tr>
      <w:tr w:rsidR="007F63C1" w14:paraId="10BD84CD" w14:textId="77777777">
        <w:tc>
          <w:tcPr>
            <w:tcW w:w="4320" w:type="dxa"/>
          </w:tcPr>
          <w:p w14:paraId="0A21DCB9" w14:textId="77777777" w:rsidR="007F63C1" w:rsidRDefault="00000000">
            <w:proofErr w:type="spellStart"/>
            <w:r>
              <w:t>Сайт</w:t>
            </w:r>
            <w:proofErr w:type="spellEnd"/>
            <w:r>
              <w:t xml:space="preserve"> </w:t>
            </w:r>
            <w:proofErr w:type="spellStart"/>
            <w:r>
              <w:t>Федерального</w:t>
            </w:r>
            <w:proofErr w:type="spellEnd"/>
            <w:r>
              <w:t xml:space="preserve"> </w:t>
            </w:r>
            <w:proofErr w:type="spellStart"/>
            <w:r>
              <w:t>дорожного</w:t>
            </w:r>
            <w:proofErr w:type="spellEnd"/>
            <w:r>
              <w:t xml:space="preserve"> </w:t>
            </w:r>
            <w:proofErr w:type="spellStart"/>
            <w:r>
              <w:t>агентства</w:t>
            </w:r>
            <w:proofErr w:type="spellEnd"/>
            <w:r>
              <w:t>.</w:t>
            </w:r>
          </w:p>
        </w:tc>
        <w:tc>
          <w:tcPr>
            <w:tcW w:w="4320" w:type="dxa"/>
          </w:tcPr>
          <w:p w14:paraId="501D57C8" w14:textId="77777777" w:rsidR="007F63C1" w:rsidRDefault="00000000">
            <w:r>
              <w:t>Site of the Federal Road Agency.</w:t>
            </w:r>
          </w:p>
        </w:tc>
      </w:tr>
      <w:tr w:rsidR="007F63C1" w14:paraId="5CCE0624" w14:textId="77777777">
        <w:tc>
          <w:tcPr>
            <w:tcW w:w="4320" w:type="dxa"/>
          </w:tcPr>
          <w:p w14:paraId="519C6A96"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78B1EC95" w14:textId="77777777" w:rsidR="007F63C1" w:rsidRDefault="00000000">
            <w:r>
              <w:t>Data processing</w:t>
            </w:r>
          </w:p>
        </w:tc>
      </w:tr>
      <w:tr w:rsidR="007F63C1" w14:paraId="42C0C393" w14:textId="77777777">
        <w:tc>
          <w:tcPr>
            <w:tcW w:w="4320" w:type="dxa"/>
          </w:tcPr>
          <w:p w14:paraId="66CE7036"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18B3BF5B" w14:textId="77777777" w:rsidR="007F63C1" w:rsidRDefault="00000000">
            <w:r>
              <w:t>The application is sent ...</w:t>
            </w:r>
          </w:p>
        </w:tc>
      </w:tr>
      <w:tr w:rsidR="007F63C1" w14:paraId="46C0DE85" w14:textId="77777777">
        <w:tc>
          <w:tcPr>
            <w:tcW w:w="4320" w:type="dxa"/>
          </w:tcPr>
          <w:p w14:paraId="781BBD1C" w14:textId="77777777" w:rsidR="007F63C1" w:rsidRDefault="00000000">
            <w:proofErr w:type="spellStart"/>
            <w:r>
              <w:t>Отлично</w:t>
            </w:r>
            <w:proofErr w:type="spellEnd"/>
            <w:r>
              <w:t>!</w:t>
            </w:r>
          </w:p>
        </w:tc>
        <w:tc>
          <w:tcPr>
            <w:tcW w:w="4320" w:type="dxa"/>
          </w:tcPr>
          <w:p w14:paraId="5B32CBCA" w14:textId="77777777" w:rsidR="007F63C1" w:rsidRDefault="00000000">
            <w:r>
              <w:t>Great!</w:t>
            </w:r>
          </w:p>
        </w:tc>
      </w:tr>
      <w:tr w:rsidR="007F63C1" w14:paraId="47BA5B99" w14:textId="77777777">
        <w:tc>
          <w:tcPr>
            <w:tcW w:w="4320" w:type="dxa"/>
          </w:tcPr>
          <w:p w14:paraId="702581DC" w14:textId="77777777" w:rsidR="007F63C1" w:rsidRPr="0026069D" w:rsidRDefault="00000000">
            <w:pPr>
              <w:rPr>
                <w:lang w:val="ru-RU"/>
              </w:rPr>
            </w:pPr>
            <w:r w:rsidRPr="0026069D">
              <w:rPr>
                <w:lang w:val="ru-RU"/>
              </w:rPr>
              <w:lastRenderedPageBreak/>
              <w:t>Сообщение отправлено! В ближайшее время с вами свяжется менеджер</w:t>
            </w:r>
          </w:p>
        </w:tc>
        <w:tc>
          <w:tcPr>
            <w:tcW w:w="4320" w:type="dxa"/>
          </w:tcPr>
          <w:p w14:paraId="69F3C43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18735CA3" w14:textId="77777777">
        <w:tc>
          <w:tcPr>
            <w:tcW w:w="4320" w:type="dxa"/>
          </w:tcPr>
          <w:p w14:paraId="5358E794" w14:textId="77777777" w:rsidR="007F63C1" w:rsidRDefault="00000000">
            <w:proofErr w:type="spellStart"/>
            <w:r>
              <w:t>Хорошо</w:t>
            </w:r>
            <w:proofErr w:type="spellEnd"/>
          </w:p>
        </w:tc>
        <w:tc>
          <w:tcPr>
            <w:tcW w:w="4320" w:type="dxa"/>
          </w:tcPr>
          <w:p w14:paraId="14B9014B" w14:textId="77777777" w:rsidR="007F63C1" w:rsidRDefault="00000000">
            <w:r>
              <w:t>Fine</w:t>
            </w:r>
          </w:p>
        </w:tc>
      </w:tr>
      <w:tr w:rsidR="007F63C1" w14:paraId="30F3A091" w14:textId="77777777">
        <w:tc>
          <w:tcPr>
            <w:tcW w:w="4320" w:type="dxa"/>
          </w:tcPr>
          <w:p w14:paraId="1CB58A25"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7B81785E" w14:textId="77777777" w:rsidR="007F63C1" w:rsidRDefault="00000000">
            <w:r>
              <w:t>An error has occurred</w:t>
            </w:r>
          </w:p>
        </w:tc>
      </w:tr>
      <w:tr w:rsidR="007F63C1" w14:paraId="26C0B7F1" w14:textId="77777777">
        <w:tc>
          <w:tcPr>
            <w:tcW w:w="4320" w:type="dxa"/>
          </w:tcPr>
          <w:p w14:paraId="0D639C3E" w14:textId="77777777" w:rsidR="007F63C1" w:rsidRDefault="00000000">
            <w:proofErr w:type="spellStart"/>
            <w:r>
              <w:t>Вернуться</w:t>
            </w:r>
            <w:proofErr w:type="spellEnd"/>
          </w:p>
        </w:tc>
        <w:tc>
          <w:tcPr>
            <w:tcW w:w="4320" w:type="dxa"/>
          </w:tcPr>
          <w:p w14:paraId="416DA787" w14:textId="77777777" w:rsidR="007F63C1" w:rsidRDefault="00000000">
            <w:r>
              <w:t>Return</w:t>
            </w:r>
          </w:p>
        </w:tc>
      </w:tr>
    </w:tbl>
    <w:p w14:paraId="4A5D607B"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blog</w:t>
      </w:r>
      <w:r w:rsidRPr="0026069D">
        <w:rPr>
          <w:lang w:val="ru-RU"/>
        </w:rPr>
        <w:t>/%</w:t>
      </w:r>
      <w:r>
        <w:t>D</w:t>
      </w:r>
      <w:r w:rsidRPr="0026069D">
        <w:rPr>
          <w:lang w:val="ru-RU"/>
        </w:rPr>
        <w:t>1%81%</w:t>
      </w:r>
      <w:r>
        <w:t>D</w:t>
      </w:r>
      <w:r w:rsidRPr="0026069D">
        <w:rPr>
          <w:lang w:val="ru-RU"/>
        </w:rPr>
        <w:t>0%</w:t>
      </w:r>
      <w:r>
        <w:t>BE</w:t>
      </w:r>
      <w:r w:rsidRPr="0026069D">
        <w:rPr>
          <w:lang w:val="ru-RU"/>
        </w:rPr>
        <w:t>%</w:t>
      </w:r>
      <w:r>
        <w:t>D</w:t>
      </w:r>
      <w:r w:rsidRPr="0026069D">
        <w:rPr>
          <w:lang w:val="ru-RU"/>
        </w:rPr>
        <w:t>0%</w:t>
      </w:r>
      <w:r>
        <w:t>B</w:t>
      </w:r>
      <w:r w:rsidRPr="0026069D">
        <w:rPr>
          <w:lang w:val="ru-RU"/>
        </w:rPr>
        <w:t>1%</w:t>
      </w:r>
      <w:r>
        <w:t>D</w:t>
      </w:r>
      <w:r w:rsidRPr="0026069D">
        <w:rPr>
          <w:lang w:val="ru-RU"/>
        </w:rPr>
        <w:t>1%8</w:t>
      </w:r>
      <w:r>
        <w:t>B</w:t>
      </w:r>
      <w:r w:rsidRPr="0026069D">
        <w:rPr>
          <w:lang w:val="ru-RU"/>
        </w:rPr>
        <w:t>%</w:t>
      </w:r>
      <w:r>
        <w:t>D</w:t>
      </w:r>
      <w:r w:rsidRPr="0026069D">
        <w:rPr>
          <w:lang w:val="ru-RU"/>
        </w:rPr>
        <w:t>1%82%</w:t>
      </w:r>
      <w:r>
        <w:t>D</w:t>
      </w:r>
      <w:r w:rsidRPr="0026069D">
        <w:rPr>
          <w:lang w:val="ru-RU"/>
        </w:rPr>
        <w:t>0%</w:t>
      </w:r>
      <w:r>
        <w:t>B</w:t>
      </w:r>
      <w:r w:rsidRPr="0026069D">
        <w:rPr>
          <w:lang w:val="ru-RU"/>
        </w:rPr>
        <w:t>8%</w:t>
      </w:r>
      <w:r>
        <w:t>D</w:t>
      </w:r>
      <w:r w:rsidRPr="0026069D">
        <w:rPr>
          <w:lang w:val="ru-RU"/>
        </w:rPr>
        <w:t>1%8</w:t>
      </w:r>
      <w:r>
        <w:t>F</w:t>
      </w:r>
      <w:r w:rsidRPr="0026069D">
        <w:rPr>
          <w:lang w:val="ru-RU"/>
        </w:rPr>
        <w:t>?</w:t>
      </w:r>
      <w:r>
        <w:t>page</w:t>
      </w:r>
      <w:r w:rsidRPr="0026069D">
        <w:rPr>
          <w:lang w:val="ru-RU"/>
        </w:rPr>
        <w:t>=1</w:t>
      </w:r>
    </w:p>
    <w:tbl>
      <w:tblPr>
        <w:tblW w:w="0" w:type="auto"/>
        <w:tblLook w:val="04A0" w:firstRow="1" w:lastRow="0" w:firstColumn="1" w:lastColumn="0" w:noHBand="0" w:noVBand="1"/>
      </w:tblPr>
      <w:tblGrid>
        <w:gridCol w:w="4320"/>
        <w:gridCol w:w="4320"/>
      </w:tblGrid>
      <w:tr w:rsidR="007F63C1" w14:paraId="2F8BB73E" w14:textId="77777777">
        <w:tc>
          <w:tcPr>
            <w:tcW w:w="4320" w:type="dxa"/>
          </w:tcPr>
          <w:p w14:paraId="7B4B36E8" w14:textId="77777777" w:rsidR="007F63C1" w:rsidRDefault="00000000">
            <w:proofErr w:type="spellStart"/>
            <w:r>
              <w:t>Русский</w:t>
            </w:r>
            <w:proofErr w:type="spellEnd"/>
          </w:p>
        </w:tc>
        <w:tc>
          <w:tcPr>
            <w:tcW w:w="4320" w:type="dxa"/>
          </w:tcPr>
          <w:p w14:paraId="0F865586" w14:textId="77777777" w:rsidR="007F63C1" w:rsidRDefault="00000000">
            <w:proofErr w:type="spellStart"/>
            <w:r>
              <w:t>Английский</w:t>
            </w:r>
            <w:proofErr w:type="spellEnd"/>
          </w:p>
        </w:tc>
      </w:tr>
      <w:tr w:rsidR="007F63C1" w14:paraId="1811AF81" w14:textId="77777777">
        <w:tc>
          <w:tcPr>
            <w:tcW w:w="4320" w:type="dxa"/>
          </w:tcPr>
          <w:p w14:paraId="1E019CE4"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3EECA8BA" w14:textId="77777777" w:rsidR="007F63C1" w:rsidRDefault="00000000">
            <w:r>
              <w:t>Subscribe to updates</w:t>
            </w:r>
          </w:p>
        </w:tc>
      </w:tr>
      <w:tr w:rsidR="007F63C1" w14:paraId="6EEC2A56" w14:textId="77777777">
        <w:tc>
          <w:tcPr>
            <w:tcW w:w="4320" w:type="dxa"/>
          </w:tcPr>
          <w:p w14:paraId="7986A9B9" w14:textId="77777777" w:rsidR="007F63C1" w:rsidRDefault="00000000">
            <w:r>
              <w:t>×</w:t>
            </w:r>
          </w:p>
        </w:tc>
        <w:tc>
          <w:tcPr>
            <w:tcW w:w="4320" w:type="dxa"/>
          </w:tcPr>
          <w:p w14:paraId="3E2A1172" w14:textId="77777777" w:rsidR="007F63C1" w:rsidRDefault="00000000">
            <w:r>
              <w:t>×</w:t>
            </w:r>
          </w:p>
        </w:tc>
      </w:tr>
      <w:tr w:rsidR="007F63C1" w14:paraId="388036CF" w14:textId="77777777">
        <w:tc>
          <w:tcPr>
            <w:tcW w:w="4320" w:type="dxa"/>
          </w:tcPr>
          <w:p w14:paraId="752122F8" w14:textId="77777777" w:rsidR="007F63C1" w:rsidRDefault="00000000">
            <w:proofErr w:type="spellStart"/>
            <w:r>
              <w:t>Почта</w:t>
            </w:r>
            <w:proofErr w:type="spellEnd"/>
          </w:p>
        </w:tc>
        <w:tc>
          <w:tcPr>
            <w:tcW w:w="4320" w:type="dxa"/>
          </w:tcPr>
          <w:p w14:paraId="13477C82" w14:textId="77777777" w:rsidR="007F63C1" w:rsidRDefault="00000000">
            <w:r>
              <w:t>Mail</w:t>
            </w:r>
          </w:p>
        </w:tc>
      </w:tr>
      <w:tr w:rsidR="007F63C1" w14:paraId="4566B692" w14:textId="77777777">
        <w:tc>
          <w:tcPr>
            <w:tcW w:w="4320" w:type="dxa"/>
          </w:tcPr>
          <w:p w14:paraId="29C363CA" w14:textId="77777777" w:rsidR="007F63C1" w:rsidRDefault="00000000">
            <w:proofErr w:type="spellStart"/>
            <w:r>
              <w:t>Закрыть</w:t>
            </w:r>
            <w:proofErr w:type="spellEnd"/>
          </w:p>
        </w:tc>
        <w:tc>
          <w:tcPr>
            <w:tcW w:w="4320" w:type="dxa"/>
          </w:tcPr>
          <w:p w14:paraId="47D805E3" w14:textId="77777777" w:rsidR="007F63C1" w:rsidRDefault="00000000">
            <w:r>
              <w:t>Close</w:t>
            </w:r>
          </w:p>
        </w:tc>
      </w:tr>
      <w:tr w:rsidR="007F63C1" w14:paraId="4F57FBCB" w14:textId="77777777">
        <w:tc>
          <w:tcPr>
            <w:tcW w:w="4320" w:type="dxa"/>
          </w:tcPr>
          <w:p w14:paraId="1076E877" w14:textId="77777777" w:rsidR="007F63C1" w:rsidRDefault="00000000">
            <w:proofErr w:type="spellStart"/>
            <w:r>
              <w:t>Подписаться</w:t>
            </w:r>
            <w:proofErr w:type="spellEnd"/>
          </w:p>
        </w:tc>
        <w:tc>
          <w:tcPr>
            <w:tcW w:w="4320" w:type="dxa"/>
          </w:tcPr>
          <w:p w14:paraId="3CC0E683" w14:textId="77777777" w:rsidR="007F63C1" w:rsidRDefault="00000000">
            <w:r>
              <w:t>Subscribe</w:t>
            </w:r>
          </w:p>
        </w:tc>
      </w:tr>
      <w:tr w:rsidR="007F63C1" w14:paraId="3FAC55EC" w14:textId="77777777">
        <w:tc>
          <w:tcPr>
            <w:tcW w:w="4320" w:type="dxa"/>
          </w:tcPr>
          <w:p w14:paraId="7D636A2B" w14:textId="77777777" w:rsidR="007F63C1" w:rsidRDefault="00000000">
            <w:proofErr w:type="spellStart"/>
            <w:r>
              <w:t>Успешно</w:t>
            </w:r>
            <w:proofErr w:type="spellEnd"/>
          </w:p>
        </w:tc>
        <w:tc>
          <w:tcPr>
            <w:tcW w:w="4320" w:type="dxa"/>
          </w:tcPr>
          <w:p w14:paraId="69ECE223" w14:textId="77777777" w:rsidR="007F63C1" w:rsidRDefault="00000000">
            <w:r>
              <w:t>Successfully</w:t>
            </w:r>
          </w:p>
        </w:tc>
      </w:tr>
      <w:tr w:rsidR="007F63C1" w14:paraId="03C70815" w14:textId="77777777">
        <w:tc>
          <w:tcPr>
            <w:tcW w:w="4320" w:type="dxa"/>
          </w:tcPr>
          <w:p w14:paraId="51690637" w14:textId="77777777" w:rsidR="007F63C1" w:rsidRPr="0026069D" w:rsidRDefault="00000000">
            <w:pPr>
              <w:rPr>
                <w:lang w:val="ru-RU"/>
              </w:rPr>
            </w:pPr>
            <w:r w:rsidRPr="0026069D">
              <w:rPr>
                <w:lang w:val="ru-RU"/>
              </w:rPr>
              <w:t>Вы подписались на обновления. Спасибо!</w:t>
            </w:r>
          </w:p>
        </w:tc>
        <w:tc>
          <w:tcPr>
            <w:tcW w:w="4320" w:type="dxa"/>
          </w:tcPr>
          <w:p w14:paraId="452050C2"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26BFA105" w14:textId="77777777">
        <w:tc>
          <w:tcPr>
            <w:tcW w:w="4320" w:type="dxa"/>
          </w:tcPr>
          <w:p w14:paraId="058DCCCC" w14:textId="77777777" w:rsidR="007F63C1" w:rsidRDefault="00000000">
            <w:proofErr w:type="spellStart"/>
            <w:r>
              <w:t>Ошибка</w:t>
            </w:r>
            <w:proofErr w:type="spellEnd"/>
          </w:p>
        </w:tc>
        <w:tc>
          <w:tcPr>
            <w:tcW w:w="4320" w:type="dxa"/>
          </w:tcPr>
          <w:p w14:paraId="2BF6664F" w14:textId="77777777" w:rsidR="007F63C1" w:rsidRDefault="00000000">
            <w:r>
              <w:t>Error</w:t>
            </w:r>
          </w:p>
        </w:tc>
      </w:tr>
      <w:tr w:rsidR="007F63C1" w14:paraId="55125468" w14:textId="77777777">
        <w:tc>
          <w:tcPr>
            <w:tcW w:w="4320" w:type="dxa"/>
          </w:tcPr>
          <w:p w14:paraId="2090F8C3" w14:textId="77777777" w:rsidR="007F63C1" w:rsidRDefault="00000000">
            <w:proofErr w:type="spellStart"/>
            <w:r>
              <w:t>Главная</w:t>
            </w:r>
            <w:proofErr w:type="spellEnd"/>
          </w:p>
        </w:tc>
        <w:tc>
          <w:tcPr>
            <w:tcW w:w="4320" w:type="dxa"/>
          </w:tcPr>
          <w:p w14:paraId="74A4104D" w14:textId="77777777" w:rsidR="007F63C1" w:rsidRDefault="00000000">
            <w:r>
              <w:t>home</w:t>
            </w:r>
          </w:p>
        </w:tc>
      </w:tr>
      <w:tr w:rsidR="007F63C1" w14:paraId="23ABDAA6" w14:textId="77777777">
        <w:tc>
          <w:tcPr>
            <w:tcW w:w="4320" w:type="dxa"/>
          </w:tcPr>
          <w:p w14:paraId="3B3CEC21" w14:textId="77777777" w:rsidR="007F63C1" w:rsidRDefault="00000000">
            <w:proofErr w:type="spellStart"/>
            <w:r>
              <w:t>Блог</w:t>
            </w:r>
            <w:proofErr w:type="spellEnd"/>
          </w:p>
        </w:tc>
        <w:tc>
          <w:tcPr>
            <w:tcW w:w="4320" w:type="dxa"/>
          </w:tcPr>
          <w:p w14:paraId="2B3B795E" w14:textId="77777777" w:rsidR="007F63C1" w:rsidRDefault="00000000">
            <w:r>
              <w:t>Blog</w:t>
            </w:r>
          </w:p>
        </w:tc>
      </w:tr>
      <w:tr w:rsidR="007F63C1" w14:paraId="24D22090" w14:textId="77777777">
        <w:tc>
          <w:tcPr>
            <w:tcW w:w="4320" w:type="dxa"/>
          </w:tcPr>
          <w:p w14:paraId="12EFE16F" w14:textId="77777777" w:rsidR="007F63C1" w:rsidRPr="0026069D" w:rsidRDefault="00000000">
            <w:pPr>
              <w:rPr>
                <w:lang w:val="ru-RU"/>
              </w:rPr>
            </w:pPr>
            <w:r w:rsidRPr="0026069D">
              <w:rPr>
                <w:lang w:val="ru-RU"/>
              </w:rPr>
              <w:t>Что? Где? Когда? - в компании 66 Бит</w:t>
            </w:r>
          </w:p>
        </w:tc>
        <w:tc>
          <w:tcPr>
            <w:tcW w:w="4320" w:type="dxa"/>
          </w:tcPr>
          <w:p w14:paraId="17A80B9C" w14:textId="77777777" w:rsidR="007F63C1" w:rsidRDefault="00000000">
            <w:proofErr w:type="spellStart"/>
            <w:proofErr w:type="gramStart"/>
            <w:r>
              <w:t>What?Where</w:t>
            </w:r>
            <w:proofErr w:type="gramEnd"/>
            <w:r>
              <w:t>?When</w:t>
            </w:r>
            <w:proofErr w:type="spellEnd"/>
            <w:r>
              <w:t>?- In the company 66 bits</w:t>
            </w:r>
          </w:p>
        </w:tc>
      </w:tr>
      <w:tr w:rsidR="007F63C1" w14:paraId="0BEB5FA4" w14:textId="77777777">
        <w:tc>
          <w:tcPr>
            <w:tcW w:w="4320" w:type="dxa"/>
          </w:tcPr>
          <w:p w14:paraId="2C37F354" w14:textId="77777777" w:rsidR="007F63C1" w:rsidRDefault="00000000">
            <w:proofErr w:type="spellStart"/>
            <w:r>
              <w:t>Элина</w:t>
            </w:r>
            <w:proofErr w:type="spellEnd"/>
            <w:r>
              <w:t xml:space="preserve"> </w:t>
            </w:r>
            <w:proofErr w:type="spellStart"/>
            <w:r>
              <w:t>Садардинова</w:t>
            </w:r>
            <w:proofErr w:type="spellEnd"/>
          </w:p>
        </w:tc>
        <w:tc>
          <w:tcPr>
            <w:tcW w:w="4320" w:type="dxa"/>
          </w:tcPr>
          <w:p w14:paraId="797EAE23" w14:textId="77777777" w:rsidR="007F63C1" w:rsidRDefault="00000000">
            <w:r>
              <w:t xml:space="preserve">Elina </w:t>
            </w:r>
            <w:proofErr w:type="spellStart"/>
            <w:r>
              <w:t>Sadardinova</w:t>
            </w:r>
            <w:proofErr w:type="spellEnd"/>
          </w:p>
        </w:tc>
      </w:tr>
      <w:tr w:rsidR="007F63C1" w14:paraId="2C6C8C7F" w14:textId="77777777">
        <w:tc>
          <w:tcPr>
            <w:tcW w:w="4320" w:type="dxa"/>
          </w:tcPr>
          <w:p w14:paraId="5FC0D1D8" w14:textId="77777777" w:rsidR="007F63C1" w:rsidRDefault="00000000">
            <w:r>
              <w:t xml:space="preserve">20 </w:t>
            </w:r>
            <w:proofErr w:type="spellStart"/>
            <w:r>
              <w:t>мая</w:t>
            </w:r>
            <w:proofErr w:type="spellEnd"/>
            <w:r>
              <w:t xml:space="preserve"> 2023</w:t>
            </w:r>
          </w:p>
        </w:tc>
        <w:tc>
          <w:tcPr>
            <w:tcW w:w="4320" w:type="dxa"/>
          </w:tcPr>
          <w:p w14:paraId="033F3F50" w14:textId="77777777" w:rsidR="007F63C1" w:rsidRDefault="00000000">
            <w:r>
              <w:t>May 20, 2023</w:t>
            </w:r>
          </w:p>
        </w:tc>
      </w:tr>
      <w:tr w:rsidR="007F63C1" w14:paraId="67BAF288" w14:textId="77777777">
        <w:tc>
          <w:tcPr>
            <w:tcW w:w="4320" w:type="dxa"/>
          </w:tcPr>
          <w:p w14:paraId="5B56B2F6" w14:textId="77777777" w:rsidR="007F63C1" w:rsidRDefault="00000000">
            <w:r>
              <w:t>DUMP-2023</w:t>
            </w:r>
          </w:p>
        </w:tc>
        <w:tc>
          <w:tcPr>
            <w:tcW w:w="4320" w:type="dxa"/>
          </w:tcPr>
          <w:p w14:paraId="281C7B82" w14:textId="77777777" w:rsidR="007F63C1" w:rsidRDefault="00000000">
            <w:r>
              <w:t>DUMP-2023</w:t>
            </w:r>
          </w:p>
        </w:tc>
      </w:tr>
      <w:tr w:rsidR="007F63C1" w14:paraId="1A43487D" w14:textId="77777777">
        <w:tc>
          <w:tcPr>
            <w:tcW w:w="4320" w:type="dxa"/>
          </w:tcPr>
          <w:p w14:paraId="09F7301D" w14:textId="77777777" w:rsidR="007F63C1" w:rsidRDefault="00000000">
            <w:r>
              <w:t xml:space="preserve">29 </w:t>
            </w:r>
            <w:proofErr w:type="spellStart"/>
            <w:r>
              <w:t>апреля</w:t>
            </w:r>
            <w:proofErr w:type="spellEnd"/>
            <w:r>
              <w:t xml:space="preserve"> 2023</w:t>
            </w:r>
          </w:p>
        </w:tc>
        <w:tc>
          <w:tcPr>
            <w:tcW w:w="4320" w:type="dxa"/>
          </w:tcPr>
          <w:p w14:paraId="6AFD80CE" w14:textId="77777777" w:rsidR="007F63C1" w:rsidRDefault="00000000">
            <w:r>
              <w:t>April 29, 2023</w:t>
            </w:r>
          </w:p>
        </w:tc>
      </w:tr>
      <w:tr w:rsidR="007F63C1" w14:paraId="44CE6D8B" w14:textId="77777777">
        <w:tc>
          <w:tcPr>
            <w:tcW w:w="4320" w:type="dxa"/>
          </w:tcPr>
          <w:p w14:paraId="22409B62" w14:textId="77777777" w:rsidR="007F63C1" w:rsidRDefault="00000000">
            <w:proofErr w:type="spellStart"/>
            <w:r>
              <w:lastRenderedPageBreak/>
              <w:t>День</w:t>
            </w:r>
            <w:proofErr w:type="spellEnd"/>
            <w:r>
              <w:t xml:space="preserve"> </w:t>
            </w:r>
            <w:proofErr w:type="spellStart"/>
            <w:r>
              <w:t>рождения</w:t>
            </w:r>
            <w:proofErr w:type="spellEnd"/>
            <w:r>
              <w:t xml:space="preserve"> </w:t>
            </w:r>
            <w:proofErr w:type="spellStart"/>
            <w:r>
              <w:t>Рунета</w:t>
            </w:r>
            <w:proofErr w:type="spellEnd"/>
          </w:p>
        </w:tc>
        <w:tc>
          <w:tcPr>
            <w:tcW w:w="4320" w:type="dxa"/>
          </w:tcPr>
          <w:p w14:paraId="2395CC61" w14:textId="77777777" w:rsidR="007F63C1" w:rsidRDefault="00000000">
            <w:proofErr w:type="spellStart"/>
            <w:r>
              <w:t>Runet's</w:t>
            </w:r>
            <w:proofErr w:type="spellEnd"/>
            <w:r>
              <w:t xml:space="preserve"> birthday</w:t>
            </w:r>
          </w:p>
        </w:tc>
      </w:tr>
      <w:tr w:rsidR="007F63C1" w14:paraId="2B38078C" w14:textId="77777777">
        <w:tc>
          <w:tcPr>
            <w:tcW w:w="4320" w:type="dxa"/>
          </w:tcPr>
          <w:p w14:paraId="3E4D5233" w14:textId="77777777" w:rsidR="007F63C1" w:rsidRDefault="00000000">
            <w:proofErr w:type="spellStart"/>
            <w:r>
              <w:t>Валерия</w:t>
            </w:r>
            <w:proofErr w:type="spellEnd"/>
            <w:r>
              <w:t xml:space="preserve"> </w:t>
            </w:r>
            <w:proofErr w:type="spellStart"/>
            <w:r>
              <w:t>Терзи</w:t>
            </w:r>
            <w:proofErr w:type="spellEnd"/>
          </w:p>
        </w:tc>
        <w:tc>
          <w:tcPr>
            <w:tcW w:w="4320" w:type="dxa"/>
          </w:tcPr>
          <w:p w14:paraId="37574D2A" w14:textId="77777777" w:rsidR="007F63C1" w:rsidRDefault="00000000">
            <w:r>
              <w:t>Valeria Terzi</w:t>
            </w:r>
          </w:p>
        </w:tc>
      </w:tr>
      <w:tr w:rsidR="007F63C1" w14:paraId="1FAA0D0F" w14:textId="77777777">
        <w:tc>
          <w:tcPr>
            <w:tcW w:w="4320" w:type="dxa"/>
          </w:tcPr>
          <w:p w14:paraId="1F863DAF" w14:textId="77777777" w:rsidR="007F63C1" w:rsidRDefault="00000000">
            <w:r>
              <w:t xml:space="preserve">07 </w:t>
            </w:r>
            <w:proofErr w:type="spellStart"/>
            <w:r>
              <w:t>апреля</w:t>
            </w:r>
            <w:proofErr w:type="spellEnd"/>
            <w:r>
              <w:t xml:space="preserve"> 2023</w:t>
            </w:r>
          </w:p>
        </w:tc>
        <w:tc>
          <w:tcPr>
            <w:tcW w:w="4320" w:type="dxa"/>
          </w:tcPr>
          <w:p w14:paraId="7BF92269" w14:textId="77777777" w:rsidR="007F63C1" w:rsidRDefault="00000000">
            <w:r>
              <w:t>07 April 2023</w:t>
            </w:r>
          </w:p>
        </w:tc>
      </w:tr>
      <w:tr w:rsidR="007F63C1" w14:paraId="429FC416" w14:textId="77777777">
        <w:tc>
          <w:tcPr>
            <w:tcW w:w="4320" w:type="dxa"/>
          </w:tcPr>
          <w:p w14:paraId="59C3B61D" w14:textId="77777777" w:rsidR="007F63C1" w:rsidRDefault="00000000">
            <w:proofErr w:type="spellStart"/>
            <w:r>
              <w:t>Международный</w:t>
            </w:r>
            <w:proofErr w:type="spellEnd"/>
            <w:r>
              <w:t xml:space="preserve"> </w:t>
            </w:r>
            <w:proofErr w:type="spellStart"/>
            <w:r>
              <w:t>день</w:t>
            </w:r>
            <w:proofErr w:type="spellEnd"/>
            <w:r>
              <w:t xml:space="preserve"> </w:t>
            </w:r>
            <w:proofErr w:type="spellStart"/>
            <w:r>
              <w:t>резервного</w:t>
            </w:r>
            <w:proofErr w:type="spellEnd"/>
            <w:r>
              <w:t xml:space="preserve"> </w:t>
            </w:r>
            <w:proofErr w:type="spellStart"/>
            <w:r>
              <w:t>копирования</w:t>
            </w:r>
            <w:proofErr w:type="spellEnd"/>
          </w:p>
        </w:tc>
        <w:tc>
          <w:tcPr>
            <w:tcW w:w="4320" w:type="dxa"/>
          </w:tcPr>
          <w:p w14:paraId="442E632E" w14:textId="77777777" w:rsidR="007F63C1" w:rsidRDefault="00000000">
            <w:r>
              <w:t>International backup day</w:t>
            </w:r>
          </w:p>
        </w:tc>
      </w:tr>
      <w:tr w:rsidR="007F63C1" w14:paraId="282DB6B1" w14:textId="77777777">
        <w:tc>
          <w:tcPr>
            <w:tcW w:w="4320" w:type="dxa"/>
          </w:tcPr>
          <w:p w14:paraId="06325ACF" w14:textId="77777777" w:rsidR="007F63C1" w:rsidRDefault="00000000">
            <w:r>
              <w:t xml:space="preserve">31 </w:t>
            </w:r>
            <w:proofErr w:type="spellStart"/>
            <w:r>
              <w:t>марта</w:t>
            </w:r>
            <w:proofErr w:type="spellEnd"/>
            <w:r>
              <w:t xml:space="preserve"> 2023</w:t>
            </w:r>
          </w:p>
        </w:tc>
        <w:tc>
          <w:tcPr>
            <w:tcW w:w="4320" w:type="dxa"/>
          </w:tcPr>
          <w:p w14:paraId="54D2705E" w14:textId="77777777" w:rsidR="007F63C1" w:rsidRDefault="00000000">
            <w:r>
              <w:t>March 31, 2023</w:t>
            </w:r>
          </w:p>
        </w:tc>
      </w:tr>
      <w:tr w:rsidR="007F63C1" w14:paraId="64E8F0FA" w14:textId="77777777">
        <w:tc>
          <w:tcPr>
            <w:tcW w:w="4320" w:type="dxa"/>
          </w:tcPr>
          <w:p w14:paraId="7CC67765" w14:textId="77777777" w:rsidR="007F63C1" w:rsidRPr="0026069D" w:rsidRDefault="00000000">
            <w:pPr>
              <w:rPr>
                <w:lang w:val="ru-RU"/>
              </w:rPr>
            </w:pPr>
            <w:r w:rsidRPr="0026069D">
              <w:rPr>
                <w:lang w:val="ru-RU"/>
              </w:rPr>
              <w:t xml:space="preserve">Бизнес-игра для студентов </w:t>
            </w:r>
            <w:r>
              <w:t>IT</w:t>
            </w:r>
            <w:r w:rsidRPr="0026069D">
              <w:rPr>
                <w:lang w:val="ru-RU"/>
              </w:rPr>
              <w:t>-направлений Уральского федерального университета</w:t>
            </w:r>
          </w:p>
        </w:tc>
        <w:tc>
          <w:tcPr>
            <w:tcW w:w="4320" w:type="dxa"/>
          </w:tcPr>
          <w:p w14:paraId="64DF4863" w14:textId="77777777" w:rsidR="007F63C1" w:rsidRDefault="00000000">
            <w:r>
              <w:t>Business game for students of IT controls of the Ural Federal University</w:t>
            </w:r>
          </w:p>
        </w:tc>
      </w:tr>
      <w:tr w:rsidR="007F63C1" w14:paraId="1245A6C2" w14:textId="77777777">
        <w:tc>
          <w:tcPr>
            <w:tcW w:w="4320" w:type="dxa"/>
          </w:tcPr>
          <w:p w14:paraId="5771A00E" w14:textId="77777777" w:rsidR="007F63C1" w:rsidRDefault="00000000">
            <w:proofErr w:type="spellStart"/>
            <w:r>
              <w:t>Анна</w:t>
            </w:r>
            <w:proofErr w:type="spellEnd"/>
            <w:r>
              <w:t xml:space="preserve"> </w:t>
            </w:r>
            <w:proofErr w:type="spellStart"/>
            <w:r>
              <w:t>Бетева</w:t>
            </w:r>
            <w:proofErr w:type="spellEnd"/>
          </w:p>
        </w:tc>
        <w:tc>
          <w:tcPr>
            <w:tcW w:w="4320" w:type="dxa"/>
          </w:tcPr>
          <w:p w14:paraId="3D160EE1" w14:textId="77777777" w:rsidR="007F63C1" w:rsidRDefault="00000000">
            <w:r>
              <w:t xml:space="preserve">Anna </w:t>
            </w:r>
            <w:proofErr w:type="spellStart"/>
            <w:r>
              <w:t>Beteva</w:t>
            </w:r>
            <w:proofErr w:type="spellEnd"/>
          </w:p>
        </w:tc>
      </w:tr>
      <w:tr w:rsidR="007F63C1" w14:paraId="0729AF44" w14:textId="77777777">
        <w:tc>
          <w:tcPr>
            <w:tcW w:w="4320" w:type="dxa"/>
          </w:tcPr>
          <w:p w14:paraId="151B0BDD" w14:textId="77777777" w:rsidR="007F63C1" w:rsidRDefault="00000000">
            <w:r>
              <w:t xml:space="preserve">30 </w:t>
            </w:r>
            <w:proofErr w:type="spellStart"/>
            <w:r>
              <w:t>августа</w:t>
            </w:r>
            <w:proofErr w:type="spellEnd"/>
            <w:r>
              <w:t xml:space="preserve"> 2021</w:t>
            </w:r>
          </w:p>
        </w:tc>
        <w:tc>
          <w:tcPr>
            <w:tcW w:w="4320" w:type="dxa"/>
          </w:tcPr>
          <w:p w14:paraId="49A2D748" w14:textId="77777777" w:rsidR="007F63C1" w:rsidRDefault="00000000">
            <w:r>
              <w:t>August 30, 2021</w:t>
            </w:r>
          </w:p>
        </w:tc>
      </w:tr>
      <w:tr w:rsidR="007F63C1" w14:paraId="42C86400" w14:textId="77777777">
        <w:tc>
          <w:tcPr>
            <w:tcW w:w="4320" w:type="dxa"/>
          </w:tcPr>
          <w:p w14:paraId="65356977" w14:textId="77777777" w:rsidR="007F63C1" w:rsidRDefault="00000000">
            <w:r w:rsidRPr="0026069D">
              <w:rPr>
                <w:lang w:val="ru-RU"/>
              </w:rPr>
              <w:t xml:space="preserve">Победа в корпоративной игре 60 секунд. </w:t>
            </w:r>
            <w:proofErr w:type="spellStart"/>
            <w:r>
              <w:t>Номинация</w:t>
            </w:r>
            <w:proofErr w:type="spellEnd"/>
            <w:r>
              <w:t xml:space="preserve"> «</w:t>
            </w:r>
            <w:proofErr w:type="spellStart"/>
            <w:r>
              <w:t>Матрица</w:t>
            </w:r>
            <w:proofErr w:type="spellEnd"/>
            <w:r>
              <w:t>».</w:t>
            </w:r>
          </w:p>
        </w:tc>
        <w:tc>
          <w:tcPr>
            <w:tcW w:w="4320" w:type="dxa"/>
          </w:tcPr>
          <w:p w14:paraId="4D1BE90D" w14:textId="77777777" w:rsidR="007F63C1" w:rsidRDefault="00000000">
            <w:r>
              <w:t xml:space="preserve">Victory in the corporate game 60 </w:t>
            </w:r>
            <w:proofErr w:type="spellStart"/>
            <w:proofErr w:type="gramStart"/>
            <w:r>
              <w:t>seconds.Nomination</w:t>
            </w:r>
            <w:proofErr w:type="spellEnd"/>
            <w:proofErr w:type="gramEnd"/>
            <w:r>
              <w:t xml:space="preserve"> "Matrix".</w:t>
            </w:r>
          </w:p>
        </w:tc>
      </w:tr>
      <w:tr w:rsidR="007F63C1" w14:paraId="418B3EB6" w14:textId="77777777">
        <w:tc>
          <w:tcPr>
            <w:tcW w:w="4320" w:type="dxa"/>
          </w:tcPr>
          <w:p w14:paraId="1CB12A65" w14:textId="77777777" w:rsidR="007F63C1" w:rsidRDefault="00000000">
            <w:proofErr w:type="spellStart"/>
            <w:r>
              <w:t>Валентин</w:t>
            </w:r>
            <w:proofErr w:type="spellEnd"/>
            <w:r>
              <w:t xml:space="preserve"> </w:t>
            </w:r>
            <w:proofErr w:type="spellStart"/>
            <w:r>
              <w:t>Корнилов</w:t>
            </w:r>
            <w:proofErr w:type="spellEnd"/>
          </w:p>
        </w:tc>
        <w:tc>
          <w:tcPr>
            <w:tcW w:w="4320" w:type="dxa"/>
          </w:tcPr>
          <w:p w14:paraId="53B428BA" w14:textId="77777777" w:rsidR="007F63C1" w:rsidRDefault="00000000">
            <w:r>
              <w:t>Valentin Kornilov</w:t>
            </w:r>
          </w:p>
        </w:tc>
      </w:tr>
      <w:tr w:rsidR="007F63C1" w14:paraId="47CF435A" w14:textId="77777777">
        <w:tc>
          <w:tcPr>
            <w:tcW w:w="4320" w:type="dxa"/>
          </w:tcPr>
          <w:p w14:paraId="15F1AF7A" w14:textId="77777777" w:rsidR="007F63C1" w:rsidRDefault="00000000">
            <w:r>
              <w:t xml:space="preserve">05 </w:t>
            </w:r>
            <w:proofErr w:type="spellStart"/>
            <w:r>
              <w:t>июля</w:t>
            </w:r>
            <w:proofErr w:type="spellEnd"/>
            <w:r>
              <w:t xml:space="preserve"> 2018</w:t>
            </w:r>
          </w:p>
        </w:tc>
        <w:tc>
          <w:tcPr>
            <w:tcW w:w="4320" w:type="dxa"/>
          </w:tcPr>
          <w:p w14:paraId="73E58940" w14:textId="77777777" w:rsidR="007F63C1" w:rsidRDefault="00000000">
            <w:r>
              <w:t>July 05, 2018</w:t>
            </w:r>
          </w:p>
        </w:tc>
      </w:tr>
      <w:tr w:rsidR="007F63C1" w14:paraId="1033B618" w14:textId="77777777">
        <w:tc>
          <w:tcPr>
            <w:tcW w:w="4320" w:type="dxa"/>
          </w:tcPr>
          <w:p w14:paraId="7557AB22" w14:textId="77777777" w:rsidR="007F63C1" w:rsidRDefault="00000000">
            <w:r>
              <w:t xml:space="preserve">Social </w:t>
            </w:r>
            <w:proofErr w:type="spellStart"/>
            <w:r>
              <w:t>WiFi</w:t>
            </w:r>
            <w:proofErr w:type="spellEnd"/>
          </w:p>
        </w:tc>
        <w:tc>
          <w:tcPr>
            <w:tcW w:w="4320" w:type="dxa"/>
          </w:tcPr>
          <w:p w14:paraId="3F4D3695" w14:textId="77777777" w:rsidR="007F63C1" w:rsidRDefault="00000000">
            <w:r>
              <w:t xml:space="preserve">Social </w:t>
            </w:r>
            <w:proofErr w:type="spellStart"/>
            <w:r>
              <w:t>WiFi</w:t>
            </w:r>
            <w:proofErr w:type="spellEnd"/>
          </w:p>
        </w:tc>
      </w:tr>
      <w:tr w:rsidR="007F63C1" w14:paraId="18E67C3D" w14:textId="77777777">
        <w:tc>
          <w:tcPr>
            <w:tcW w:w="4320" w:type="dxa"/>
          </w:tcPr>
          <w:p w14:paraId="2ADD6088"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09CD0286" w14:textId="77777777" w:rsidR="007F63C1" w:rsidRDefault="00000000">
            <w:r>
              <w:t xml:space="preserve">Alexey </w:t>
            </w:r>
            <w:proofErr w:type="spellStart"/>
            <w:r>
              <w:t>Skurydin</w:t>
            </w:r>
            <w:proofErr w:type="spellEnd"/>
          </w:p>
        </w:tc>
      </w:tr>
      <w:tr w:rsidR="007F63C1" w14:paraId="0AC8465E" w14:textId="77777777">
        <w:tc>
          <w:tcPr>
            <w:tcW w:w="4320" w:type="dxa"/>
          </w:tcPr>
          <w:p w14:paraId="5D38F46B" w14:textId="77777777" w:rsidR="007F63C1" w:rsidRDefault="00000000">
            <w:r>
              <w:t xml:space="preserve">07 </w:t>
            </w:r>
            <w:proofErr w:type="spellStart"/>
            <w:r>
              <w:t>октября</w:t>
            </w:r>
            <w:proofErr w:type="spellEnd"/>
            <w:r>
              <w:t xml:space="preserve"> 2015</w:t>
            </w:r>
          </w:p>
        </w:tc>
        <w:tc>
          <w:tcPr>
            <w:tcW w:w="4320" w:type="dxa"/>
          </w:tcPr>
          <w:p w14:paraId="6D0598EA" w14:textId="77777777" w:rsidR="007F63C1" w:rsidRDefault="00000000">
            <w:r>
              <w:t>07 October 2015</w:t>
            </w:r>
          </w:p>
        </w:tc>
      </w:tr>
      <w:tr w:rsidR="007F63C1" w14:paraId="55BD5BD7" w14:textId="77777777">
        <w:tc>
          <w:tcPr>
            <w:tcW w:w="4320" w:type="dxa"/>
          </w:tcPr>
          <w:p w14:paraId="40403347" w14:textId="77777777" w:rsidR="007F63C1" w:rsidRPr="0026069D" w:rsidRDefault="00000000">
            <w:pPr>
              <w:rPr>
                <w:lang w:val="ru-RU"/>
              </w:rPr>
            </w:pPr>
            <w:r w:rsidRPr="0026069D">
              <w:rPr>
                <w:lang w:val="ru-RU"/>
              </w:rPr>
              <w:t>Конкурс молодежных проектов в Уральской Компьютерной Школе 2015</w:t>
            </w:r>
          </w:p>
        </w:tc>
        <w:tc>
          <w:tcPr>
            <w:tcW w:w="4320" w:type="dxa"/>
          </w:tcPr>
          <w:p w14:paraId="79FC0E4B" w14:textId="77777777" w:rsidR="007F63C1" w:rsidRDefault="00000000">
            <w:r>
              <w:t>Competition of youth projects in the Ural Computer School 2015</w:t>
            </w:r>
          </w:p>
        </w:tc>
      </w:tr>
      <w:tr w:rsidR="007F63C1" w14:paraId="77843572" w14:textId="77777777">
        <w:tc>
          <w:tcPr>
            <w:tcW w:w="4320" w:type="dxa"/>
          </w:tcPr>
          <w:p w14:paraId="5C79260A" w14:textId="77777777" w:rsidR="007F63C1" w:rsidRDefault="00000000">
            <w:r>
              <w:t xml:space="preserve">20 </w:t>
            </w:r>
            <w:proofErr w:type="spellStart"/>
            <w:r>
              <w:t>мая</w:t>
            </w:r>
            <w:proofErr w:type="spellEnd"/>
            <w:r>
              <w:t xml:space="preserve"> 2015</w:t>
            </w:r>
          </w:p>
        </w:tc>
        <w:tc>
          <w:tcPr>
            <w:tcW w:w="4320" w:type="dxa"/>
          </w:tcPr>
          <w:p w14:paraId="2EB52CCB" w14:textId="77777777" w:rsidR="007F63C1" w:rsidRDefault="00000000">
            <w:r>
              <w:t>May 20, 2015</w:t>
            </w:r>
          </w:p>
        </w:tc>
      </w:tr>
      <w:tr w:rsidR="007F63C1" w14:paraId="7F56F2AE" w14:textId="77777777">
        <w:tc>
          <w:tcPr>
            <w:tcW w:w="4320" w:type="dxa"/>
          </w:tcPr>
          <w:p w14:paraId="26033E1E" w14:textId="77777777" w:rsidR="007F63C1" w:rsidRPr="0026069D" w:rsidRDefault="00000000">
            <w:pPr>
              <w:rPr>
                <w:lang w:val="ru-RU"/>
              </w:rPr>
            </w:pPr>
            <w:r w:rsidRPr="0026069D">
              <w:rPr>
                <w:lang w:val="ru-RU"/>
              </w:rPr>
              <w:t>Конкурс молодежных проектов в Уральской Компьютерной Школе 2014</w:t>
            </w:r>
          </w:p>
        </w:tc>
        <w:tc>
          <w:tcPr>
            <w:tcW w:w="4320" w:type="dxa"/>
          </w:tcPr>
          <w:p w14:paraId="6572C75C" w14:textId="77777777" w:rsidR="007F63C1" w:rsidRDefault="00000000">
            <w:r>
              <w:t>Competition of youth projects in the Ural Computer School 2014</w:t>
            </w:r>
          </w:p>
        </w:tc>
      </w:tr>
      <w:tr w:rsidR="007F63C1" w14:paraId="04D696BF" w14:textId="77777777">
        <w:tc>
          <w:tcPr>
            <w:tcW w:w="4320" w:type="dxa"/>
          </w:tcPr>
          <w:p w14:paraId="45A8EA62" w14:textId="77777777" w:rsidR="007F63C1" w:rsidRDefault="00000000">
            <w:proofErr w:type="spellStart"/>
            <w:r>
              <w:t>Василина</w:t>
            </w:r>
            <w:proofErr w:type="spellEnd"/>
            <w:r>
              <w:t xml:space="preserve"> </w:t>
            </w:r>
            <w:proofErr w:type="spellStart"/>
            <w:r>
              <w:t>Денисюк</w:t>
            </w:r>
            <w:proofErr w:type="spellEnd"/>
          </w:p>
        </w:tc>
        <w:tc>
          <w:tcPr>
            <w:tcW w:w="4320" w:type="dxa"/>
          </w:tcPr>
          <w:p w14:paraId="7C347E1A" w14:textId="77777777" w:rsidR="007F63C1" w:rsidRDefault="00000000">
            <w:proofErr w:type="spellStart"/>
            <w:r>
              <w:t>Vasilina</w:t>
            </w:r>
            <w:proofErr w:type="spellEnd"/>
            <w:r>
              <w:t xml:space="preserve"> Denisyuk</w:t>
            </w:r>
          </w:p>
        </w:tc>
      </w:tr>
      <w:tr w:rsidR="007F63C1" w14:paraId="4E1EDD45" w14:textId="77777777">
        <w:tc>
          <w:tcPr>
            <w:tcW w:w="4320" w:type="dxa"/>
          </w:tcPr>
          <w:p w14:paraId="3761D50F" w14:textId="77777777" w:rsidR="007F63C1" w:rsidRDefault="00000000">
            <w:r>
              <w:t xml:space="preserve">27 </w:t>
            </w:r>
            <w:proofErr w:type="spellStart"/>
            <w:r>
              <w:t>мая</w:t>
            </w:r>
            <w:proofErr w:type="spellEnd"/>
            <w:r>
              <w:t xml:space="preserve"> 2014</w:t>
            </w:r>
          </w:p>
        </w:tc>
        <w:tc>
          <w:tcPr>
            <w:tcW w:w="4320" w:type="dxa"/>
          </w:tcPr>
          <w:p w14:paraId="3F3778B7" w14:textId="77777777" w:rsidR="007F63C1" w:rsidRDefault="00000000">
            <w:r>
              <w:t>May 27, 2014</w:t>
            </w:r>
          </w:p>
        </w:tc>
      </w:tr>
      <w:tr w:rsidR="007F63C1" w14:paraId="61E1405C" w14:textId="77777777">
        <w:tc>
          <w:tcPr>
            <w:tcW w:w="4320" w:type="dxa"/>
          </w:tcPr>
          <w:p w14:paraId="111B8346" w14:textId="77777777" w:rsidR="007F63C1" w:rsidRDefault="00000000">
            <w:r>
              <w:t xml:space="preserve">C </w:t>
            </w:r>
            <w:proofErr w:type="spellStart"/>
            <w:r>
              <w:t>новым</w:t>
            </w:r>
            <w:proofErr w:type="spellEnd"/>
            <w:r>
              <w:t xml:space="preserve"> 2012 </w:t>
            </w:r>
            <w:proofErr w:type="spellStart"/>
            <w:r>
              <w:t>годом</w:t>
            </w:r>
            <w:proofErr w:type="spellEnd"/>
            <w:r>
              <w:t>!</w:t>
            </w:r>
          </w:p>
        </w:tc>
        <w:tc>
          <w:tcPr>
            <w:tcW w:w="4320" w:type="dxa"/>
          </w:tcPr>
          <w:p w14:paraId="6787DAC9" w14:textId="77777777" w:rsidR="007F63C1" w:rsidRDefault="00000000">
            <w:r>
              <w:t>Happy New Year 2012!</w:t>
            </w:r>
          </w:p>
        </w:tc>
      </w:tr>
      <w:tr w:rsidR="007F63C1" w14:paraId="7EF0DC16" w14:textId="77777777">
        <w:tc>
          <w:tcPr>
            <w:tcW w:w="4320" w:type="dxa"/>
          </w:tcPr>
          <w:p w14:paraId="196F067B" w14:textId="77777777" w:rsidR="007F63C1" w:rsidRDefault="00000000">
            <w:r>
              <w:t xml:space="preserve">03 </w:t>
            </w:r>
            <w:proofErr w:type="spellStart"/>
            <w:r>
              <w:t>января</w:t>
            </w:r>
            <w:proofErr w:type="spellEnd"/>
            <w:r>
              <w:t xml:space="preserve"> 2012</w:t>
            </w:r>
          </w:p>
        </w:tc>
        <w:tc>
          <w:tcPr>
            <w:tcW w:w="4320" w:type="dxa"/>
          </w:tcPr>
          <w:p w14:paraId="5358563A" w14:textId="77777777" w:rsidR="007F63C1" w:rsidRDefault="00000000">
            <w:r>
              <w:t>03 January 2012</w:t>
            </w:r>
          </w:p>
        </w:tc>
      </w:tr>
      <w:tr w:rsidR="007F63C1" w14:paraId="3E3823E0" w14:textId="77777777">
        <w:tc>
          <w:tcPr>
            <w:tcW w:w="4320" w:type="dxa"/>
          </w:tcPr>
          <w:p w14:paraId="79384335" w14:textId="77777777" w:rsidR="007F63C1" w:rsidRDefault="00000000">
            <w:proofErr w:type="spellStart"/>
            <w:r>
              <w:t>HackDay</w:t>
            </w:r>
            <w:proofErr w:type="spellEnd"/>
            <w:r>
              <w:t xml:space="preserve"> #21</w:t>
            </w:r>
          </w:p>
        </w:tc>
        <w:tc>
          <w:tcPr>
            <w:tcW w:w="4320" w:type="dxa"/>
          </w:tcPr>
          <w:p w14:paraId="7E7734F9" w14:textId="77777777" w:rsidR="007F63C1" w:rsidRDefault="00000000">
            <w:proofErr w:type="spellStart"/>
            <w:r>
              <w:t>Hackday</w:t>
            </w:r>
            <w:proofErr w:type="spellEnd"/>
            <w:r>
              <w:t xml:space="preserve"> #21</w:t>
            </w:r>
          </w:p>
        </w:tc>
      </w:tr>
      <w:tr w:rsidR="007F63C1" w14:paraId="5535875F" w14:textId="77777777">
        <w:tc>
          <w:tcPr>
            <w:tcW w:w="4320" w:type="dxa"/>
          </w:tcPr>
          <w:p w14:paraId="0AC5261D" w14:textId="77777777" w:rsidR="007F63C1" w:rsidRDefault="00000000">
            <w:r>
              <w:lastRenderedPageBreak/>
              <w:t xml:space="preserve">11 </w:t>
            </w:r>
            <w:proofErr w:type="spellStart"/>
            <w:r>
              <w:t>декабря</w:t>
            </w:r>
            <w:proofErr w:type="spellEnd"/>
            <w:r>
              <w:t xml:space="preserve"> 2011</w:t>
            </w:r>
          </w:p>
        </w:tc>
        <w:tc>
          <w:tcPr>
            <w:tcW w:w="4320" w:type="dxa"/>
          </w:tcPr>
          <w:p w14:paraId="4853E2ED" w14:textId="77777777" w:rsidR="007F63C1" w:rsidRDefault="00000000">
            <w:r>
              <w:t>December 11, 2011</w:t>
            </w:r>
          </w:p>
        </w:tc>
      </w:tr>
      <w:tr w:rsidR="007F63C1" w14:paraId="08249D10" w14:textId="77777777">
        <w:tc>
          <w:tcPr>
            <w:tcW w:w="4320" w:type="dxa"/>
          </w:tcPr>
          <w:p w14:paraId="01972939" w14:textId="77777777" w:rsidR="007F63C1" w:rsidRDefault="00000000">
            <w:proofErr w:type="spellStart"/>
            <w:r>
              <w:t>Переезд</w:t>
            </w:r>
            <w:proofErr w:type="spellEnd"/>
          </w:p>
        </w:tc>
        <w:tc>
          <w:tcPr>
            <w:tcW w:w="4320" w:type="dxa"/>
          </w:tcPr>
          <w:p w14:paraId="1F151DCA" w14:textId="77777777" w:rsidR="007F63C1" w:rsidRDefault="00000000">
            <w:r>
              <w:t>Moving</w:t>
            </w:r>
          </w:p>
        </w:tc>
      </w:tr>
      <w:tr w:rsidR="007F63C1" w14:paraId="2919DCC2" w14:textId="77777777">
        <w:tc>
          <w:tcPr>
            <w:tcW w:w="4320" w:type="dxa"/>
          </w:tcPr>
          <w:p w14:paraId="7FAA2325" w14:textId="77777777" w:rsidR="007F63C1" w:rsidRDefault="00000000">
            <w:proofErr w:type="spellStart"/>
            <w:r>
              <w:t>Андрей</w:t>
            </w:r>
            <w:proofErr w:type="spellEnd"/>
            <w:r>
              <w:t xml:space="preserve"> </w:t>
            </w:r>
            <w:proofErr w:type="spellStart"/>
            <w:r>
              <w:t>Дринко</w:t>
            </w:r>
            <w:proofErr w:type="spellEnd"/>
          </w:p>
        </w:tc>
        <w:tc>
          <w:tcPr>
            <w:tcW w:w="4320" w:type="dxa"/>
          </w:tcPr>
          <w:p w14:paraId="3D135111" w14:textId="77777777" w:rsidR="007F63C1" w:rsidRDefault="00000000">
            <w:r>
              <w:t>Andrey Drinko</w:t>
            </w:r>
          </w:p>
        </w:tc>
      </w:tr>
      <w:tr w:rsidR="007F63C1" w14:paraId="1996350A" w14:textId="77777777">
        <w:tc>
          <w:tcPr>
            <w:tcW w:w="4320" w:type="dxa"/>
          </w:tcPr>
          <w:p w14:paraId="6036C150" w14:textId="77777777" w:rsidR="007F63C1" w:rsidRDefault="00000000">
            <w:r>
              <w:t xml:space="preserve">18 </w:t>
            </w:r>
            <w:proofErr w:type="spellStart"/>
            <w:r>
              <w:t>января</w:t>
            </w:r>
            <w:proofErr w:type="spellEnd"/>
            <w:r>
              <w:t xml:space="preserve"> 2011</w:t>
            </w:r>
          </w:p>
        </w:tc>
        <w:tc>
          <w:tcPr>
            <w:tcW w:w="4320" w:type="dxa"/>
          </w:tcPr>
          <w:p w14:paraId="2FA2F4CD" w14:textId="77777777" w:rsidR="007F63C1" w:rsidRDefault="00000000">
            <w:r>
              <w:t>January 18, 2011</w:t>
            </w:r>
          </w:p>
        </w:tc>
      </w:tr>
      <w:tr w:rsidR="007F63C1" w14:paraId="7C6977B6" w14:textId="77777777">
        <w:tc>
          <w:tcPr>
            <w:tcW w:w="4320" w:type="dxa"/>
          </w:tcPr>
          <w:p w14:paraId="327D8EEF"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15E1398C" w14:textId="77777777" w:rsidR="007F63C1" w:rsidRDefault="00000000">
            <w:r>
              <w:t>Data processing</w:t>
            </w:r>
          </w:p>
        </w:tc>
      </w:tr>
      <w:tr w:rsidR="007F63C1" w14:paraId="02D45341" w14:textId="77777777">
        <w:tc>
          <w:tcPr>
            <w:tcW w:w="4320" w:type="dxa"/>
          </w:tcPr>
          <w:p w14:paraId="752288BC"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48E48BCF" w14:textId="77777777" w:rsidR="007F63C1" w:rsidRDefault="00000000">
            <w:r>
              <w:t>The application is sent ...</w:t>
            </w:r>
          </w:p>
        </w:tc>
      </w:tr>
      <w:tr w:rsidR="007F63C1" w14:paraId="6D1BDB99" w14:textId="77777777">
        <w:tc>
          <w:tcPr>
            <w:tcW w:w="4320" w:type="dxa"/>
          </w:tcPr>
          <w:p w14:paraId="268A89EE" w14:textId="77777777" w:rsidR="007F63C1" w:rsidRDefault="00000000">
            <w:proofErr w:type="spellStart"/>
            <w:r>
              <w:t>Отлично</w:t>
            </w:r>
            <w:proofErr w:type="spellEnd"/>
            <w:r>
              <w:t>!</w:t>
            </w:r>
          </w:p>
        </w:tc>
        <w:tc>
          <w:tcPr>
            <w:tcW w:w="4320" w:type="dxa"/>
          </w:tcPr>
          <w:p w14:paraId="2BDA3479" w14:textId="77777777" w:rsidR="007F63C1" w:rsidRDefault="00000000">
            <w:r>
              <w:t>Great!</w:t>
            </w:r>
          </w:p>
        </w:tc>
      </w:tr>
      <w:tr w:rsidR="007F63C1" w14:paraId="0B082EF9" w14:textId="77777777">
        <w:tc>
          <w:tcPr>
            <w:tcW w:w="4320" w:type="dxa"/>
          </w:tcPr>
          <w:p w14:paraId="60C46E06"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6ABDB651"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6F154941" w14:textId="77777777">
        <w:tc>
          <w:tcPr>
            <w:tcW w:w="4320" w:type="dxa"/>
          </w:tcPr>
          <w:p w14:paraId="53FECF5D" w14:textId="77777777" w:rsidR="007F63C1" w:rsidRDefault="00000000">
            <w:proofErr w:type="spellStart"/>
            <w:r>
              <w:t>Хорошо</w:t>
            </w:r>
            <w:proofErr w:type="spellEnd"/>
          </w:p>
        </w:tc>
        <w:tc>
          <w:tcPr>
            <w:tcW w:w="4320" w:type="dxa"/>
          </w:tcPr>
          <w:p w14:paraId="7165F282" w14:textId="77777777" w:rsidR="007F63C1" w:rsidRDefault="00000000">
            <w:r>
              <w:t>Fine</w:t>
            </w:r>
          </w:p>
        </w:tc>
      </w:tr>
      <w:tr w:rsidR="007F63C1" w14:paraId="10B3A446" w14:textId="77777777">
        <w:tc>
          <w:tcPr>
            <w:tcW w:w="4320" w:type="dxa"/>
          </w:tcPr>
          <w:p w14:paraId="1EA82F56"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52CBF4C" w14:textId="77777777" w:rsidR="007F63C1" w:rsidRDefault="00000000">
            <w:r>
              <w:t>An error has occurred</w:t>
            </w:r>
          </w:p>
        </w:tc>
      </w:tr>
      <w:tr w:rsidR="007F63C1" w14:paraId="4A063030" w14:textId="77777777">
        <w:tc>
          <w:tcPr>
            <w:tcW w:w="4320" w:type="dxa"/>
          </w:tcPr>
          <w:p w14:paraId="56B1C6DA" w14:textId="77777777" w:rsidR="007F63C1" w:rsidRDefault="00000000">
            <w:proofErr w:type="spellStart"/>
            <w:r>
              <w:t>Вернуться</w:t>
            </w:r>
            <w:proofErr w:type="spellEnd"/>
          </w:p>
        </w:tc>
        <w:tc>
          <w:tcPr>
            <w:tcW w:w="4320" w:type="dxa"/>
          </w:tcPr>
          <w:p w14:paraId="7D268696" w14:textId="77777777" w:rsidR="007F63C1" w:rsidRDefault="00000000">
            <w:r>
              <w:t>Return</w:t>
            </w:r>
          </w:p>
        </w:tc>
      </w:tr>
    </w:tbl>
    <w:p w14:paraId="6A73797A"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r>
        <w:t>blog</w:t>
      </w:r>
      <w:r w:rsidRPr="0026069D">
        <w:rPr>
          <w:lang w:val="ru-RU"/>
        </w:rPr>
        <w:t>/%</w:t>
      </w:r>
      <w:r>
        <w:t>D</w:t>
      </w:r>
      <w:r w:rsidRPr="0026069D">
        <w:rPr>
          <w:lang w:val="ru-RU"/>
        </w:rPr>
        <w:t>0%</w:t>
      </w:r>
      <w:r>
        <w:t>BC</w:t>
      </w:r>
      <w:r w:rsidRPr="0026069D">
        <w:rPr>
          <w:lang w:val="ru-RU"/>
        </w:rPr>
        <w:t>%</w:t>
      </w:r>
      <w:r>
        <w:t>D</w:t>
      </w:r>
      <w:r w:rsidRPr="0026069D">
        <w:rPr>
          <w:lang w:val="ru-RU"/>
        </w:rPr>
        <w:t>0%</w:t>
      </w:r>
      <w:r>
        <w:t>B</w:t>
      </w:r>
      <w:r w:rsidRPr="0026069D">
        <w:rPr>
          <w:lang w:val="ru-RU"/>
        </w:rPr>
        <w:t>5%</w:t>
      </w:r>
      <w:r>
        <w:t>D</w:t>
      </w:r>
      <w:r w:rsidRPr="0026069D">
        <w:rPr>
          <w:lang w:val="ru-RU"/>
        </w:rPr>
        <w:t>1%80%</w:t>
      </w:r>
      <w:r>
        <w:t>D</w:t>
      </w:r>
      <w:r w:rsidRPr="0026069D">
        <w:rPr>
          <w:lang w:val="ru-RU"/>
        </w:rPr>
        <w:t>0%</w:t>
      </w:r>
      <w:r>
        <w:t>BE</w:t>
      </w:r>
      <w:r w:rsidRPr="0026069D">
        <w:rPr>
          <w:lang w:val="ru-RU"/>
        </w:rPr>
        <w:t>%</w:t>
      </w:r>
      <w:r>
        <w:t>D</w:t>
      </w:r>
      <w:r w:rsidRPr="0026069D">
        <w:rPr>
          <w:lang w:val="ru-RU"/>
        </w:rPr>
        <w:t>0%</w:t>
      </w:r>
      <w:r>
        <w:t>BF</w:t>
      </w:r>
      <w:r w:rsidRPr="0026069D">
        <w:rPr>
          <w:lang w:val="ru-RU"/>
        </w:rPr>
        <w:t>%</w:t>
      </w:r>
      <w:r>
        <w:t>D</w:t>
      </w:r>
      <w:r w:rsidRPr="0026069D">
        <w:rPr>
          <w:lang w:val="ru-RU"/>
        </w:rPr>
        <w:t>1%80%</w:t>
      </w:r>
      <w:r>
        <w:t>D</w:t>
      </w:r>
      <w:r w:rsidRPr="0026069D">
        <w:rPr>
          <w:lang w:val="ru-RU"/>
        </w:rPr>
        <w:t>0%</w:t>
      </w:r>
      <w:r>
        <w:t>B</w:t>
      </w:r>
      <w:r w:rsidRPr="0026069D">
        <w:rPr>
          <w:lang w:val="ru-RU"/>
        </w:rPr>
        <w:t>8%</w:t>
      </w:r>
      <w:r>
        <w:t>D</w:t>
      </w:r>
      <w:r w:rsidRPr="0026069D">
        <w:rPr>
          <w:lang w:val="ru-RU"/>
        </w:rPr>
        <w:t>1%8</w:t>
      </w:r>
      <w:r>
        <w:t>F</w:t>
      </w:r>
      <w:r w:rsidRPr="0026069D">
        <w:rPr>
          <w:lang w:val="ru-RU"/>
        </w:rPr>
        <w:t>%</w:t>
      </w:r>
      <w:r>
        <w:t>D</w:t>
      </w:r>
      <w:r w:rsidRPr="0026069D">
        <w:rPr>
          <w:lang w:val="ru-RU"/>
        </w:rPr>
        <w:t>1%82%</w:t>
      </w:r>
      <w:r>
        <w:t>D</w:t>
      </w:r>
      <w:r w:rsidRPr="0026069D">
        <w:rPr>
          <w:lang w:val="ru-RU"/>
        </w:rPr>
        <w:t>0%</w:t>
      </w:r>
      <w:r>
        <w:t>B</w:t>
      </w:r>
      <w:r w:rsidRPr="0026069D">
        <w:rPr>
          <w:lang w:val="ru-RU"/>
        </w:rPr>
        <w:t>8%</w:t>
      </w:r>
      <w:r>
        <w:t>D</w:t>
      </w:r>
      <w:r w:rsidRPr="0026069D">
        <w:rPr>
          <w:lang w:val="ru-RU"/>
        </w:rPr>
        <w:t>1%8</w:t>
      </w:r>
      <w:r>
        <w:t>F</w:t>
      </w:r>
      <w:r w:rsidRPr="0026069D">
        <w:rPr>
          <w:lang w:val="ru-RU"/>
        </w:rPr>
        <w:t>?</w:t>
      </w:r>
      <w:r>
        <w:t>page</w:t>
      </w:r>
      <w:r w:rsidRPr="0026069D">
        <w:rPr>
          <w:lang w:val="ru-RU"/>
        </w:rPr>
        <w:t>=1</w:t>
      </w:r>
    </w:p>
    <w:tbl>
      <w:tblPr>
        <w:tblW w:w="0" w:type="auto"/>
        <w:tblLook w:val="04A0" w:firstRow="1" w:lastRow="0" w:firstColumn="1" w:lastColumn="0" w:noHBand="0" w:noVBand="1"/>
      </w:tblPr>
      <w:tblGrid>
        <w:gridCol w:w="4320"/>
        <w:gridCol w:w="4320"/>
      </w:tblGrid>
      <w:tr w:rsidR="007F63C1" w14:paraId="431B9732" w14:textId="77777777">
        <w:tc>
          <w:tcPr>
            <w:tcW w:w="4320" w:type="dxa"/>
          </w:tcPr>
          <w:p w14:paraId="6B082791" w14:textId="77777777" w:rsidR="007F63C1" w:rsidRDefault="00000000">
            <w:proofErr w:type="spellStart"/>
            <w:r>
              <w:t>Русский</w:t>
            </w:r>
            <w:proofErr w:type="spellEnd"/>
          </w:p>
        </w:tc>
        <w:tc>
          <w:tcPr>
            <w:tcW w:w="4320" w:type="dxa"/>
          </w:tcPr>
          <w:p w14:paraId="32E2D53F" w14:textId="77777777" w:rsidR="007F63C1" w:rsidRDefault="00000000">
            <w:proofErr w:type="spellStart"/>
            <w:r>
              <w:t>Английский</w:t>
            </w:r>
            <w:proofErr w:type="spellEnd"/>
          </w:p>
        </w:tc>
      </w:tr>
      <w:tr w:rsidR="007F63C1" w14:paraId="7E810EAC" w14:textId="77777777">
        <w:tc>
          <w:tcPr>
            <w:tcW w:w="4320" w:type="dxa"/>
          </w:tcPr>
          <w:p w14:paraId="148433AE"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2EBF5DDF" w14:textId="77777777" w:rsidR="007F63C1" w:rsidRDefault="00000000">
            <w:r>
              <w:t>Subscribe to updates</w:t>
            </w:r>
          </w:p>
        </w:tc>
      </w:tr>
      <w:tr w:rsidR="007F63C1" w14:paraId="687D22F5" w14:textId="77777777">
        <w:tc>
          <w:tcPr>
            <w:tcW w:w="4320" w:type="dxa"/>
          </w:tcPr>
          <w:p w14:paraId="381CD472" w14:textId="77777777" w:rsidR="007F63C1" w:rsidRDefault="00000000">
            <w:r>
              <w:t>×</w:t>
            </w:r>
          </w:p>
        </w:tc>
        <w:tc>
          <w:tcPr>
            <w:tcW w:w="4320" w:type="dxa"/>
          </w:tcPr>
          <w:p w14:paraId="450EEBE9" w14:textId="77777777" w:rsidR="007F63C1" w:rsidRDefault="00000000">
            <w:r>
              <w:t>×</w:t>
            </w:r>
          </w:p>
        </w:tc>
      </w:tr>
      <w:tr w:rsidR="007F63C1" w14:paraId="1C759B9B" w14:textId="77777777">
        <w:tc>
          <w:tcPr>
            <w:tcW w:w="4320" w:type="dxa"/>
          </w:tcPr>
          <w:p w14:paraId="23B2FEA0" w14:textId="77777777" w:rsidR="007F63C1" w:rsidRDefault="00000000">
            <w:proofErr w:type="spellStart"/>
            <w:r>
              <w:t>Почта</w:t>
            </w:r>
            <w:proofErr w:type="spellEnd"/>
          </w:p>
        </w:tc>
        <w:tc>
          <w:tcPr>
            <w:tcW w:w="4320" w:type="dxa"/>
          </w:tcPr>
          <w:p w14:paraId="24DF1000" w14:textId="77777777" w:rsidR="007F63C1" w:rsidRDefault="00000000">
            <w:r>
              <w:t>Mail</w:t>
            </w:r>
          </w:p>
        </w:tc>
      </w:tr>
      <w:tr w:rsidR="007F63C1" w14:paraId="6EBAFE45" w14:textId="77777777">
        <w:tc>
          <w:tcPr>
            <w:tcW w:w="4320" w:type="dxa"/>
          </w:tcPr>
          <w:p w14:paraId="66DF4759" w14:textId="77777777" w:rsidR="007F63C1" w:rsidRDefault="00000000">
            <w:proofErr w:type="spellStart"/>
            <w:r>
              <w:t>Закрыть</w:t>
            </w:r>
            <w:proofErr w:type="spellEnd"/>
          </w:p>
        </w:tc>
        <w:tc>
          <w:tcPr>
            <w:tcW w:w="4320" w:type="dxa"/>
          </w:tcPr>
          <w:p w14:paraId="1EC10A75" w14:textId="77777777" w:rsidR="007F63C1" w:rsidRDefault="00000000">
            <w:r>
              <w:t>Close</w:t>
            </w:r>
          </w:p>
        </w:tc>
      </w:tr>
      <w:tr w:rsidR="007F63C1" w14:paraId="449E90C4" w14:textId="77777777">
        <w:tc>
          <w:tcPr>
            <w:tcW w:w="4320" w:type="dxa"/>
          </w:tcPr>
          <w:p w14:paraId="16B9A01E" w14:textId="77777777" w:rsidR="007F63C1" w:rsidRDefault="00000000">
            <w:proofErr w:type="spellStart"/>
            <w:r>
              <w:t>Подписаться</w:t>
            </w:r>
            <w:proofErr w:type="spellEnd"/>
          </w:p>
        </w:tc>
        <w:tc>
          <w:tcPr>
            <w:tcW w:w="4320" w:type="dxa"/>
          </w:tcPr>
          <w:p w14:paraId="6A406CE6" w14:textId="77777777" w:rsidR="007F63C1" w:rsidRDefault="00000000">
            <w:r>
              <w:t>Subscribe</w:t>
            </w:r>
          </w:p>
        </w:tc>
      </w:tr>
      <w:tr w:rsidR="007F63C1" w14:paraId="6665FFB2" w14:textId="77777777">
        <w:tc>
          <w:tcPr>
            <w:tcW w:w="4320" w:type="dxa"/>
          </w:tcPr>
          <w:p w14:paraId="1224878C" w14:textId="77777777" w:rsidR="007F63C1" w:rsidRDefault="00000000">
            <w:proofErr w:type="spellStart"/>
            <w:r>
              <w:t>Успешно</w:t>
            </w:r>
            <w:proofErr w:type="spellEnd"/>
          </w:p>
        </w:tc>
        <w:tc>
          <w:tcPr>
            <w:tcW w:w="4320" w:type="dxa"/>
          </w:tcPr>
          <w:p w14:paraId="1E70BF42" w14:textId="77777777" w:rsidR="007F63C1" w:rsidRDefault="00000000">
            <w:r>
              <w:t>Successfully</w:t>
            </w:r>
          </w:p>
        </w:tc>
      </w:tr>
      <w:tr w:rsidR="007F63C1" w14:paraId="464FAE22" w14:textId="77777777">
        <w:tc>
          <w:tcPr>
            <w:tcW w:w="4320" w:type="dxa"/>
          </w:tcPr>
          <w:p w14:paraId="720F3CC2" w14:textId="77777777" w:rsidR="007F63C1" w:rsidRPr="0026069D" w:rsidRDefault="00000000">
            <w:pPr>
              <w:rPr>
                <w:lang w:val="ru-RU"/>
              </w:rPr>
            </w:pPr>
            <w:r w:rsidRPr="0026069D">
              <w:rPr>
                <w:lang w:val="ru-RU"/>
              </w:rPr>
              <w:t>Вы подписались на обновления. Спасибо!</w:t>
            </w:r>
          </w:p>
        </w:tc>
        <w:tc>
          <w:tcPr>
            <w:tcW w:w="4320" w:type="dxa"/>
          </w:tcPr>
          <w:p w14:paraId="4D9ACA4C"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408398AA" w14:textId="77777777">
        <w:tc>
          <w:tcPr>
            <w:tcW w:w="4320" w:type="dxa"/>
          </w:tcPr>
          <w:p w14:paraId="79D83719" w14:textId="77777777" w:rsidR="007F63C1" w:rsidRDefault="00000000">
            <w:proofErr w:type="spellStart"/>
            <w:r>
              <w:t>Ошибка</w:t>
            </w:r>
            <w:proofErr w:type="spellEnd"/>
          </w:p>
        </w:tc>
        <w:tc>
          <w:tcPr>
            <w:tcW w:w="4320" w:type="dxa"/>
          </w:tcPr>
          <w:p w14:paraId="76C6B7BC" w14:textId="77777777" w:rsidR="007F63C1" w:rsidRDefault="00000000">
            <w:r>
              <w:t>Error</w:t>
            </w:r>
          </w:p>
        </w:tc>
      </w:tr>
      <w:tr w:rsidR="007F63C1" w14:paraId="635BE2D7" w14:textId="77777777">
        <w:tc>
          <w:tcPr>
            <w:tcW w:w="4320" w:type="dxa"/>
          </w:tcPr>
          <w:p w14:paraId="138484DB" w14:textId="77777777" w:rsidR="007F63C1" w:rsidRDefault="00000000">
            <w:proofErr w:type="spellStart"/>
            <w:r>
              <w:t>Главная</w:t>
            </w:r>
            <w:proofErr w:type="spellEnd"/>
          </w:p>
        </w:tc>
        <w:tc>
          <w:tcPr>
            <w:tcW w:w="4320" w:type="dxa"/>
          </w:tcPr>
          <w:p w14:paraId="5DE989E4" w14:textId="77777777" w:rsidR="007F63C1" w:rsidRDefault="00000000">
            <w:r>
              <w:t>home</w:t>
            </w:r>
          </w:p>
        </w:tc>
      </w:tr>
      <w:tr w:rsidR="007F63C1" w14:paraId="0CA00813" w14:textId="77777777">
        <w:tc>
          <w:tcPr>
            <w:tcW w:w="4320" w:type="dxa"/>
          </w:tcPr>
          <w:p w14:paraId="571A4B57" w14:textId="77777777" w:rsidR="007F63C1" w:rsidRDefault="00000000">
            <w:proofErr w:type="spellStart"/>
            <w:r>
              <w:lastRenderedPageBreak/>
              <w:t>Блог</w:t>
            </w:r>
            <w:proofErr w:type="spellEnd"/>
          </w:p>
        </w:tc>
        <w:tc>
          <w:tcPr>
            <w:tcW w:w="4320" w:type="dxa"/>
          </w:tcPr>
          <w:p w14:paraId="26C91E66" w14:textId="77777777" w:rsidR="007F63C1" w:rsidRDefault="00000000">
            <w:r>
              <w:t>Blog</w:t>
            </w:r>
          </w:p>
        </w:tc>
      </w:tr>
      <w:tr w:rsidR="007F63C1" w14:paraId="08B7DDFF" w14:textId="77777777">
        <w:tc>
          <w:tcPr>
            <w:tcW w:w="4320" w:type="dxa"/>
          </w:tcPr>
          <w:p w14:paraId="72626C48" w14:textId="77777777" w:rsidR="007F63C1" w:rsidRPr="0026069D" w:rsidRDefault="00000000">
            <w:pPr>
              <w:rPr>
                <w:lang w:val="ru-RU"/>
              </w:rPr>
            </w:pPr>
            <w:r w:rsidRPr="0026069D">
              <w:rPr>
                <w:lang w:val="ru-RU"/>
              </w:rPr>
              <w:t>Что? Где? Когда? - в компании 66 Бит</w:t>
            </w:r>
          </w:p>
        </w:tc>
        <w:tc>
          <w:tcPr>
            <w:tcW w:w="4320" w:type="dxa"/>
          </w:tcPr>
          <w:p w14:paraId="44E10CE1" w14:textId="77777777" w:rsidR="007F63C1" w:rsidRDefault="00000000">
            <w:proofErr w:type="spellStart"/>
            <w:proofErr w:type="gramStart"/>
            <w:r>
              <w:t>What?Where</w:t>
            </w:r>
            <w:proofErr w:type="gramEnd"/>
            <w:r>
              <w:t>?When</w:t>
            </w:r>
            <w:proofErr w:type="spellEnd"/>
            <w:r>
              <w:t>?- In the company 66 bits</w:t>
            </w:r>
          </w:p>
        </w:tc>
      </w:tr>
      <w:tr w:rsidR="007F63C1" w14:paraId="465B5551" w14:textId="77777777">
        <w:tc>
          <w:tcPr>
            <w:tcW w:w="4320" w:type="dxa"/>
          </w:tcPr>
          <w:p w14:paraId="10CC3357" w14:textId="77777777" w:rsidR="007F63C1" w:rsidRDefault="00000000">
            <w:proofErr w:type="spellStart"/>
            <w:r>
              <w:t>Элина</w:t>
            </w:r>
            <w:proofErr w:type="spellEnd"/>
            <w:r>
              <w:t xml:space="preserve"> </w:t>
            </w:r>
            <w:proofErr w:type="spellStart"/>
            <w:r>
              <w:t>Садардинова</w:t>
            </w:r>
            <w:proofErr w:type="spellEnd"/>
          </w:p>
        </w:tc>
        <w:tc>
          <w:tcPr>
            <w:tcW w:w="4320" w:type="dxa"/>
          </w:tcPr>
          <w:p w14:paraId="04DA50D3" w14:textId="77777777" w:rsidR="007F63C1" w:rsidRDefault="00000000">
            <w:r>
              <w:t xml:space="preserve">Elina </w:t>
            </w:r>
            <w:proofErr w:type="spellStart"/>
            <w:r>
              <w:t>Sadardinova</w:t>
            </w:r>
            <w:proofErr w:type="spellEnd"/>
          </w:p>
        </w:tc>
      </w:tr>
      <w:tr w:rsidR="007F63C1" w14:paraId="53D95B92" w14:textId="77777777">
        <w:tc>
          <w:tcPr>
            <w:tcW w:w="4320" w:type="dxa"/>
          </w:tcPr>
          <w:p w14:paraId="38E4D3C7" w14:textId="77777777" w:rsidR="007F63C1" w:rsidRDefault="00000000">
            <w:r>
              <w:t xml:space="preserve">20 </w:t>
            </w:r>
            <w:proofErr w:type="spellStart"/>
            <w:r>
              <w:t>мая</w:t>
            </w:r>
            <w:proofErr w:type="spellEnd"/>
            <w:r>
              <w:t xml:space="preserve"> 2023</w:t>
            </w:r>
          </w:p>
        </w:tc>
        <w:tc>
          <w:tcPr>
            <w:tcW w:w="4320" w:type="dxa"/>
          </w:tcPr>
          <w:p w14:paraId="3D9D3A7B" w14:textId="77777777" w:rsidR="007F63C1" w:rsidRDefault="00000000">
            <w:r>
              <w:t>May 20, 2023</w:t>
            </w:r>
          </w:p>
        </w:tc>
      </w:tr>
      <w:tr w:rsidR="007F63C1" w14:paraId="5AC3130E" w14:textId="77777777">
        <w:tc>
          <w:tcPr>
            <w:tcW w:w="4320" w:type="dxa"/>
          </w:tcPr>
          <w:p w14:paraId="549AD68A" w14:textId="77777777" w:rsidR="007F63C1" w:rsidRDefault="00000000">
            <w:r>
              <w:t>DUMP-2023</w:t>
            </w:r>
          </w:p>
        </w:tc>
        <w:tc>
          <w:tcPr>
            <w:tcW w:w="4320" w:type="dxa"/>
          </w:tcPr>
          <w:p w14:paraId="5325588E" w14:textId="77777777" w:rsidR="007F63C1" w:rsidRDefault="00000000">
            <w:r>
              <w:t>DUMP-2023</w:t>
            </w:r>
          </w:p>
        </w:tc>
      </w:tr>
      <w:tr w:rsidR="007F63C1" w14:paraId="005A4180" w14:textId="77777777">
        <w:tc>
          <w:tcPr>
            <w:tcW w:w="4320" w:type="dxa"/>
          </w:tcPr>
          <w:p w14:paraId="08BEE744" w14:textId="77777777" w:rsidR="007F63C1" w:rsidRDefault="00000000">
            <w:r>
              <w:t xml:space="preserve">29 </w:t>
            </w:r>
            <w:proofErr w:type="spellStart"/>
            <w:r>
              <w:t>апреля</w:t>
            </w:r>
            <w:proofErr w:type="spellEnd"/>
            <w:r>
              <w:t xml:space="preserve"> 2023</w:t>
            </w:r>
          </w:p>
        </w:tc>
        <w:tc>
          <w:tcPr>
            <w:tcW w:w="4320" w:type="dxa"/>
          </w:tcPr>
          <w:p w14:paraId="1EBAD3C0" w14:textId="77777777" w:rsidR="007F63C1" w:rsidRDefault="00000000">
            <w:r>
              <w:t>April 29, 2023</w:t>
            </w:r>
          </w:p>
        </w:tc>
      </w:tr>
      <w:tr w:rsidR="007F63C1" w14:paraId="41465526" w14:textId="77777777">
        <w:tc>
          <w:tcPr>
            <w:tcW w:w="4320" w:type="dxa"/>
          </w:tcPr>
          <w:p w14:paraId="218F6953" w14:textId="77777777" w:rsidR="007F63C1" w:rsidRDefault="00000000">
            <w:r w:rsidRPr="0026069D">
              <w:rPr>
                <w:lang w:val="ru-RU"/>
              </w:rPr>
              <w:t xml:space="preserve">Победа в корпоративной игре 60 секунд. </w:t>
            </w:r>
            <w:proofErr w:type="spellStart"/>
            <w:r>
              <w:t>Номинация</w:t>
            </w:r>
            <w:proofErr w:type="spellEnd"/>
            <w:r>
              <w:t xml:space="preserve"> «</w:t>
            </w:r>
            <w:proofErr w:type="spellStart"/>
            <w:r>
              <w:t>Матрица</w:t>
            </w:r>
            <w:proofErr w:type="spellEnd"/>
            <w:r>
              <w:t>».</w:t>
            </w:r>
          </w:p>
        </w:tc>
        <w:tc>
          <w:tcPr>
            <w:tcW w:w="4320" w:type="dxa"/>
          </w:tcPr>
          <w:p w14:paraId="15C853DF" w14:textId="77777777" w:rsidR="007F63C1" w:rsidRDefault="00000000">
            <w:r>
              <w:t xml:space="preserve">Victory in the corporate game 60 </w:t>
            </w:r>
            <w:proofErr w:type="spellStart"/>
            <w:proofErr w:type="gramStart"/>
            <w:r>
              <w:t>seconds.Nomination</w:t>
            </w:r>
            <w:proofErr w:type="spellEnd"/>
            <w:proofErr w:type="gramEnd"/>
            <w:r>
              <w:t xml:space="preserve"> "Matrix".</w:t>
            </w:r>
          </w:p>
        </w:tc>
      </w:tr>
      <w:tr w:rsidR="007F63C1" w14:paraId="562AB96B" w14:textId="77777777">
        <w:tc>
          <w:tcPr>
            <w:tcW w:w="4320" w:type="dxa"/>
          </w:tcPr>
          <w:p w14:paraId="423D630E" w14:textId="77777777" w:rsidR="007F63C1" w:rsidRDefault="00000000">
            <w:proofErr w:type="spellStart"/>
            <w:r>
              <w:t>Валентин</w:t>
            </w:r>
            <w:proofErr w:type="spellEnd"/>
            <w:r>
              <w:t xml:space="preserve"> </w:t>
            </w:r>
            <w:proofErr w:type="spellStart"/>
            <w:r>
              <w:t>Корнилов</w:t>
            </w:r>
            <w:proofErr w:type="spellEnd"/>
          </w:p>
        </w:tc>
        <w:tc>
          <w:tcPr>
            <w:tcW w:w="4320" w:type="dxa"/>
          </w:tcPr>
          <w:p w14:paraId="480DD82B" w14:textId="77777777" w:rsidR="007F63C1" w:rsidRDefault="00000000">
            <w:r>
              <w:t>Valentin Kornilov</w:t>
            </w:r>
          </w:p>
        </w:tc>
      </w:tr>
      <w:tr w:rsidR="007F63C1" w14:paraId="560741BC" w14:textId="77777777">
        <w:tc>
          <w:tcPr>
            <w:tcW w:w="4320" w:type="dxa"/>
          </w:tcPr>
          <w:p w14:paraId="401828DE" w14:textId="77777777" w:rsidR="007F63C1" w:rsidRDefault="00000000">
            <w:r>
              <w:t xml:space="preserve">05 </w:t>
            </w:r>
            <w:proofErr w:type="spellStart"/>
            <w:r>
              <w:t>июля</w:t>
            </w:r>
            <w:proofErr w:type="spellEnd"/>
            <w:r>
              <w:t xml:space="preserve"> 2018</w:t>
            </w:r>
          </w:p>
        </w:tc>
        <w:tc>
          <w:tcPr>
            <w:tcW w:w="4320" w:type="dxa"/>
          </w:tcPr>
          <w:p w14:paraId="79E4B52C" w14:textId="77777777" w:rsidR="007F63C1" w:rsidRDefault="00000000">
            <w:r>
              <w:t>July 05, 2018</w:t>
            </w:r>
          </w:p>
        </w:tc>
      </w:tr>
      <w:tr w:rsidR="007F63C1" w14:paraId="58CE3E00" w14:textId="77777777">
        <w:tc>
          <w:tcPr>
            <w:tcW w:w="4320" w:type="dxa"/>
          </w:tcPr>
          <w:p w14:paraId="6F71A0BC" w14:textId="77777777" w:rsidR="007F63C1" w:rsidRPr="0026069D" w:rsidRDefault="00000000">
            <w:pPr>
              <w:rPr>
                <w:lang w:val="ru-RU"/>
              </w:rPr>
            </w:pPr>
            <w:r w:rsidRPr="0026069D">
              <w:rPr>
                <w:lang w:val="ru-RU"/>
              </w:rPr>
              <w:t>Конкурс молодежных проектов в Уральской Компьютерной Школе 2015</w:t>
            </w:r>
          </w:p>
        </w:tc>
        <w:tc>
          <w:tcPr>
            <w:tcW w:w="4320" w:type="dxa"/>
          </w:tcPr>
          <w:p w14:paraId="75304B86" w14:textId="77777777" w:rsidR="007F63C1" w:rsidRDefault="00000000">
            <w:r>
              <w:t>Competition of youth projects in the Ural Computer School 2015</w:t>
            </w:r>
          </w:p>
        </w:tc>
      </w:tr>
      <w:tr w:rsidR="007F63C1" w14:paraId="2A3E5DD9" w14:textId="77777777">
        <w:tc>
          <w:tcPr>
            <w:tcW w:w="4320" w:type="dxa"/>
          </w:tcPr>
          <w:p w14:paraId="7B2D7C9C"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1B125B1E" w14:textId="77777777" w:rsidR="007F63C1" w:rsidRDefault="00000000">
            <w:r>
              <w:t xml:space="preserve">Alexey </w:t>
            </w:r>
            <w:proofErr w:type="spellStart"/>
            <w:r>
              <w:t>Skurydin</w:t>
            </w:r>
            <w:proofErr w:type="spellEnd"/>
          </w:p>
        </w:tc>
      </w:tr>
      <w:tr w:rsidR="007F63C1" w14:paraId="13DE8F88" w14:textId="77777777">
        <w:tc>
          <w:tcPr>
            <w:tcW w:w="4320" w:type="dxa"/>
          </w:tcPr>
          <w:p w14:paraId="35A32067" w14:textId="77777777" w:rsidR="007F63C1" w:rsidRDefault="00000000">
            <w:r>
              <w:t xml:space="preserve">20 </w:t>
            </w:r>
            <w:proofErr w:type="spellStart"/>
            <w:r>
              <w:t>мая</w:t>
            </w:r>
            <w:proofErr w:type="spellEnd"/>
            <w:r>
              <w:t xml:space="preserve"> 2015</w:t>
            </w:r>
          </w:p>
        </w:tc>
        <w:tc>
          <w:tcPr>
            <w:tcW w:w="4320" w:type="dxa"/>
          </w:tcPr>
          <w:p w14:paraId="4E1EEFB3" w14:textId="77777777" w:rsidR="007F63C1" w:rsidRDefault="00000000">
            <w:r>
              <w:t>May 20, 2015</w:t>
            </w:r>
          </w:p>
        </w:tc>
      </w:tr>
      <w:tr w:rsidR="007F63C1" w14:paraId="0AB2A551" w14:textId="77777777">
        <w:tc>
          <w:tcPr>
            <w:tcW w:w="4320" w:type="dxa"/>
          </w:tcPr>
          <w:p w14:paraId="5C34FE4A" w14:textId="77777777" w:rsidR="007F63C1" w:rsidRDefault="00000000">
            <w:r>
              <w:t>ИННОПРОМ 2013</w:t>
            </w:r>
          </w:p>
        </w:tc>
        <w:tc>
          <w:tcPr>
            <w:tcW w:w="4320" w:type="dxa"/>
          </w:tcPr>
          <w:p w14:paraId="780C4B53" w14:textId="77777777" w:rsidR="007F63C1" w:rsidRDefault="00000000">
            <w:proofErr w:type="spellStart"/>
            <w:r>
              <w:t>Innoprom</w:t>
            </w:r>
            <w:proofErr w:type="spellEnd"/>
            <w:r>
              <w:t xml:space="preserve"> 2013</w:t>
            </w:r>
          </w:p>
        </w:tc>
      </w:tr>
      <w:tr w:rsidR="007F63C1" w14:paraId="24FF2F1A" w14:textId="77777777">
        <w:tc>
          <w:tcPr>
            <w:tcW w:w="4320" w:type="dxa"/>
          </w:tcPr>
          <w:p w14:paraId="027CD924" w14:textId="77777777" w:rsidR="007F63C1" w:rsidRDefault="00000000">
            <w:r>
              <w:t xml:space="preserve">06 </w:t>
            </w:r>
            <w:proofErr w:type="spellStart"/>
            <w:r>
              <w:t>сентября</w:t>
            </w:r>
            <w:proofErr w:type="spellEnd"/>
            <w:r>
              <w:t xml:space="preserve"> 2013</w:t>
            </w:r>
          </w:p>
        </w:tc>
        <w:tc>
          <w:tcPr>
            <w:tcW w:w="4320" w:type="dxa"/>
          </w:tcPr>
          <w:p w14:paraId="0AA2DCD9" w14:textId="77777777" w:rsidR="007F63C1" w:rsidRDefault="00000000">
            <w:r>
              <w:t>September 6, 2013</w:t>
            </w:r>
          </w:p>
        </w:tc>
      </w:tr>
      <w:tr w:rsidR="007F63C1" w14:paraId="103951A3" w14:textId="77777777">
        <w:tc>
          <w:tcPr>
            <w:tcW w:w="4320" w:type="dxa"/>
          </w:tcPr>
          <w:p w14:paraId="6CBEC0BD" w14:textId="77777777" w:rsidR="007F63C1" w:rsidRPr="0026069D" w:rsidRDefault="00000000">
            <w:pPr>
              <w:rPr>
                <w:lang w:val="ru-RU"/>
              </w:rPr>
            </w:pPr>
            <w:r w:rsidRPr="0026069D">
              <w:rPr>
                <w:lang w:val="ru-RU"/>
              </w:rPr>
              <w:t>Конкурс молодежных проектов в Уральской Компьютерной Школе</w:t>
            </w:r>
          </w:p>
        </w:tc>
        <w:tc>
          <w:tcPr>
            <w:tcW w:w="4320" w:type="dxa"/>
          </w:tcPr>
          <w:p w14:paraId="6CF50E7A" w14:textId="77777777" w:rsidR="007F63C1" w:rsidRDefault="00000000">
            <w:r>
              <w:t>Competition of youth projects in the Ural Computer School</w:t>
            </w:r>
          </w:p>
        </w:tc>
      </w:tr>
      <w:tr w:rsidR="007F63C1" w14:paraId="60974B3C" w14:textId="77777777">
        <w:tc>
          <w:tcPr>
            <w:tcW w:w="4320" w:type="dxa"/>
          </w:tcPr>
          <w:p w14:paraId="01FDA2AD" w14:textId="77777777" w:rsidR="007F63C1" w:rsidRDefault="00000000">
            <w:r>
              <w:t xml:space="preserve">17 </w:t>
            </w:r>
            <w:proofErr w:type="spellStart"/>
            <w:r>
              <w:t>мая</w:t>
            </w:r>
            <w:proofErr w:type="spellEnd"/>
            <w:r>
              <w:t xml:space="preserve"> 2013</w:t>
            </w:r>
          </w:p>
        </w:tc>
        <w:tc>
          <w:tcPr>
            <w:tcW w:w="4320" w:type="dxa"/>
          </w:tcPr>
          <w:p w14:paraId="7A566CC2" w14:textId="77777777" w:rsidR="007F63C1" w:rsidRDefault="00000000">
            <w:r>
              <w:t>May 17, 2013</w:t>
            </w:r>
          </w:p>
        </w:tc>
      </w:tr>
      <w:tr w:rsidR="007F63C1" w14:paraId="16BE481C" w14:textId="77777777">
        <w:tc>
          <w:tcPr>
            <w:tcW w:w="4320" w:type="dxa"/>
          </w:tcPr>
          <w:p w14:paraId="272E17D6" w14:textId="77777777" w:rsidR="007F63C1" w:rsidRDefault="00000000">
            <w:proofErr w:type="spellStart"/>
            <w:r>
              <w:t>Российский</w:t>
            </w:r>
            <w:proofErr w:type="spellEnd"/>
            <w:r>
              <w:t xml:space="preserve"> </w:t>
            </w:r>
            <w:proofErr w:type="spellStart"/>
            <w:r>
              <w:t>финал</w:t>
            </w:r>
            <w:proofErr w:type="spellEnd"/>
            <w:r>
              <w:t xml:space="preserve"> Microsoft Imagine Cup 2013</w:t>
            </w:r>
          </w:p>
        </w:tc>
        <w:tc>
          <w:tcPr>
            <w:tcW w:w="4320" w:type="dxa"/>
          </w:tcPr>
          <w:p w14:paraId="2E553AD2" w14:textId="77777777" w:rsidR="007F63C1" w:rsidRDefault="00000000">
            <w:r>
              <w:t>Russian final Microsoft Imagine Cup 2013</w:t>
            </w:r>
          </w:p>
        </w:tc>
      </w:tr>
      <w:tr w:rsidR="007F63C1" w14:paraId="47D4CC69" w14:textId="77777777">
        <w:tc>
          <w:tcPr>
            <w:tcW w:w="4320" w:type="dxa"/>
          </w:tcPr>
          <w:p w14:paraId="1CE10808" w14:textId="77777777" w:rsidR="007F63C1" w:rsidRDefault="00000000">
            <w:r>
              <w:t xml:space="preserve">10 </w:t>
            </w:r>
            <w:proofErr w:type="spellStart"/>
            <w:r>
              <w:t>апреля</w:t>
            </w:r>
            <w:proofErr w:type="spellEnd"/>
            <w:r>
              <w:t xml:space="preserve"> 2013</w:t>
            </w:r>
          </w:p>
        </w:tc>
        <w:tc>
          <w:tcPr>
            <w:tcW w:w="4320" w:type="dxa"/>
          </w:tcPr>
          <w:p w14:paraId="7FFDD4AC" w14:textId="77777777" w:rsidR="007F63C1" w:rsidRDefault="00000000">
            <w:r>
              <w:t>April 10, 2013</w:t>
            </w:r>
          </w:p>
        </w:tc>
      </w:tr>
      <w:tr w:rsidR="007F63C1" w14:paraId="7326B97B" w14:textId="77777777">
        <w:tc>
          <w:tcPr>
            <w:tcW w:w="4320" w:type="dxa"/>
          </w:tcPr>
          <w:p w14:paraId="49B2B0C9" w14:textId="77777777" w:rsidR="007F63C1" w:rsidRDefault="00000000">
            <w:proofErr w:type="spellStart"/>
            <w:r>
              <w:t>Региональный</w:t>
            </w:r>
            <w:proofErr w:type="spellEnd"/>
            <w:r>
              <w:t xml:space="preserve"> Microsoft Imagine Cup</w:t>
            </w:r>
          </w:p>
        </w:tc>
        <w:tc>
          <w:tcPr>
            <w:tcW w:w="4320" w:type="dxa"/>
          </w:tcPr>
          <w:p w14:paraId="6734E449" w14:textId="77777777" w:rsidR="007F63C1" w:rsidRDefault="00000000">
            <w:r>
              <w:t>Regional Microsoft Imagine Cup</w:t>
            </w:r>
          </w:p>
        </w:tc>
      </w:tr>
      <w:tr w:rsidR="007F63C1" w14:paraId="41639CCC" w14:textId="77777777">
        <w:tc>
          <w:tcPr>
            <w:tcW w:w="4320" w:type="dxa"/>
          </w:tcPr>
          <w:p w14:paraId="2FA69247" w14:textId="77777777" w:rsidR="007F63C1" w:rsidRDefault="00000000">
            <w:r>
              <w:t xml:space="preserve">03 </w:t>
            </w:r>
            <w:proofErr w:type="spellStart"/>
            <w:r>
              <w:t>апреля</w:t>
            </w:r>
            <w:proofErr w:type="spellEnd"/>
            <w:r>
              <w:t xml:space="preserve"> 2013</w:t>
            </w:r>
          </w:p>
        </w:tc>
        <w:tc>
          <w:tcPr>
            <w:tcW w:w="4320" w:type="dxa"/>
          </w:tcPr>
          <w:p w14:paraId="24468B88" w14:textId="77777777" w:rsidR="007F63C1" w:rsidRDefault="00000000">
            <w:r>
              <w:t>03 April 2013</w:t>
            </w:r>
          </w:p>
        </w:tc>
      </w:tr>
      <w:tr w:rsidR="007F63C1" w14:paraId="6C66F724" w14:textId="77777777">
        <w:tc>
          <w:tcPr>
            <w:tcW w:w="4320" w:type="dxa"/>
          </w:tcPr>
          <w:p w14:paraId="25832763" w14:textId="77777777" w:rsidR="007F63C1" w:rsidRDefault="00000000">
            <w:proofErr w:type="spellStart"/>
            <w:r>
              <w:t>Appfuscator</w:t>
            </w:r>
            <w:proofErr w:type="spellEnd"/>
            <w:r>
              <w:t xml:space="preserve"> </w:t>
            </w:r>
            <w:proofErr w:type="spellStart"/>
            <w:r>
              <w:t>на</w:t>
            </w:r>
            <w:proofErr w:type="spellEnd"/>
            <w:r>
              <w:t xml:space="preserve"> </w:t>
            </w:r>
            <w:proofErr w:type="spellStart"/>
            <w:r>
              <w:t>инновационном</w:t>
            </w:r>
            <w:proofErr w:type="spellEnd"/>
            <w:r>
              <w:t xml:space="preserve"> </w:t>
            </w:r>
            <w:proofErr w:type="spellStart"/>
            <w:r>
              <w:t>конвенте</w:t>
            </w:r>
            <w:proofErr w:type="spellEnd"/>
          </w:p>
        </w:tc>
        <w:tc>
          <w:tcPr>
            <w:tcW w:w="4320" w:type="dxa"/>
          </w:tcPr>
          <w:p w14:paraId="338ABC4F" w14:textId="77777777" w:rsidR="007F63C1" w:rsidRDefault="00000000">
            <w:proofErr w:type="spellStart"/>
            <w:r>
              <w:t>Appfuscator</w:t>
            </w:r>
            <w:proofErr w:type="spellEnd"/>
            <w:r>
              <w:t xml:space="preserve"> on an innovative convention</w:t>
            </w:r>
          </w:p>
        </w:tc>
      </w:tr>
      <w:tr w:rsidR="007F63C1" w14:paraId="19C92B71" w14:textId="77777777">
        <w:tc>
          <w:tcPr>
            <w:tcW w:w="4320" w:type="dxa"/>
          </w:tcPr>
          <w:p w14:paraId="4524151E" w14:textId="77777777" w:rsidR="007F63C1" w:rsidRDefault="00000000">
            <w:proofErr w:type="spellStart"/>
            <w:r>
              <w:t>Андрей</w:t>
            </w:r>
            <w:proofErr w:type="spellEnd"/>
            <w:r>
              <w:t xml:space="preserve"> </w:t>
            </w:r>
            <w:proofErr w:type="spellStart"/>
            <w:r>
              <w:t>Дринко</w:t>
            </w:r>
            <w:proofErr w:type="spellEnd"/>
          </w:p>
        </w:tc>
        <w:tc>
          <w:tcPr>
            <w:tcW w:w="4320" w:type="dxa"/>
          </w:tcPr>
          <w:p w14:paraId="144AEF40" w14:textId="77777777" w:rsidR="007F63C1" w:rsidRDefault="00000000">
            <w:r>
              <w:t>Andrey Drinko</w:t>
            </w:r>
          </w:p>
        </w:tc>
      </w:tr>
      <w:tr w:rsidR="007F63C1" w14:paraId="0A2F7558" w14:textId="77777777">
        <w:tc>
          <w:tcPr>
            <w:tcW w:w="4320" w:type="dxa"/>
          </w:tcPr>
          <w:p w14:paraId="55944293" w14:textId="77777777" w:rsidR="007F63C1" w:rsidRDefault="00000000">
            <w:r>
              <w:t xml:space="preserve">30 </w:t>
            </w:r>
            <w:proofErr w:type="spellStart"/>
            <w:r>
              <w:t>октября</w:t>
            </w:r>
            <w:proofErr w:type="spellEnd"/>
            <w:r>
              <w:t xml:space="preserve"> 2012</w:t>
            </w:r>
          </w:p>
        </w:tc>
        <w:tc>
          <w:tcPr>
            <w:tcW w:w="4320" w:type="dxa"/>
          </w:tcPr>
          <w:p w14:paraId="33CAE7E8" w14:textId="77777777" w:rsidR="007F63C1" w:rsidRDefault="00000000">
            <w:r>
              <w:t>October 30, 2012</w:t>
            </w:r>
          </w:p>
        </w:tc>
      </w:tr>
      <w:tr w:rsidR="007F63C1" w14:paraId="3E156BAD" w14:textId="77777777">
        <w:tc>
          <w:tcPr>
            <w:tcW w:w="4320" w:type="dxa"/>
          </w:tcPr>
          <w:p w14:paraId="59B55E13" w14:textId="77777777" w:rsidR="007F63C1" w:rsidRPr="0026069D" w:rsidRDefault="00000000">
            <w:pPr>
              <w:rPr>
                <w:lang w:val="ru-RU"/>
              </w:rPr>
            </w:pPr>
            <w:r>
              <w:lastRenderedPageBreak/>
              <w:t>C</w:t>
            </w:r>
            <w:proofErr w:type="spellStart"/>
            <w:r w:rsidRPr="0026069D">
              <w:rPr>
                <w:lang w:val="ru-RU"/>
              </w:rPr>
              <w:t>редство</w:t>
            </w:r>
            <w:proofErr w:type="spellEnd"/>
            <w:r w:rsidRPr="0026069D">
              <w:rPr>
                <w:lang w:val="ru-RU"/>
              </w:rPr>
              <w:t xml:space="preserve"> защиты .</w:t>
            </w:r>
            <w:r>
              <w:t>NET</w:t>
            </w:r>
            <w:r w:rsidRPr="0026069D">
              <w:rPr>
                <w:lang w:val="ru-RU"/>
              </w:rPr>
              <w:t xml:space="preserve"> приложений и Партнерский Форум </w:t>
            </w:r>
            <w:r>
              <w:t>Microsoft</w:t>
            </w:r>
          </w:p>
        </w:tc>
        <w:tc>
          <w:tcPr>
            <w:tcW w:w="4320" w:type="dxa"/>
          </w:tcPr>
          <w:p w14:paraId="1DE6E615" w14:textId="77777777" w:rsidR="007F63C1" w:rsidRDefault="00000000">
            <w:r>
              <w:t>Current to protect .NET applications and partnership forum Microsoft</w:t>
            </w:r>
          </w:p>
        </w:tc>
      </w:tr>
      <w:tr w:rsidR="007F63C1" w14:paraId="4D95737F" w14:textId="77777777">
        <w:tc>
          <w:tcPr>
            <w:tcW w:w="4320" w:type="dxa"/>
          </w:tcPr>
          <w:p w14:paraId="56D0A097" w14:textId="77777777" w:rsidR="007F63C1" w:rsidRDefault="00000000">
            <w:r>
              <w:t xml:space="preserve">27 </w:t>
            </w:r>
            <w:proofErr w:type="spellStart"/>
            <w:r>
              <w:t>марта</w:t>
            </w:r>
            <w:proofErr w:type="spellEnd"/>
            <w:r>
              <w:t xml:space="preserve"> 2012</w:t>
            </w:r>
          </w:p>
        </w:tc>
        <w:tc>
          <w:tcPr>
            <w:tcW w:w="4320" w:type="dxa"/>
          </w:tcPr>
          <w:p w14:paraId="1CADAB68" w14:textId="77777777" w:rsidR="007F63C1" w:rsidRDefault="00000000">
            <w:r>
              <w:t>March 27, 2012</w:t>
            </w:r>
          </w:p>
        </w:tc>
      </w:tr>
      <w:tr w:rsidR="007F63C1" w14:paraId="08A8D362" w14:textId="77777777">
        <w:tc>
          <w:tcPr>
            <w:tcW w:w="4320" w:type="dxa"/>
          </w:tcPr>
          <w:p w14:paraId="797CAA3F" w14:textId="77777777" w:rsidR="007F63C1" w:rsidRDefault="00000000">
            <w:proofErr w:type="spellStart"/>
            <w:r>
              <w:t>HackDay</w:t>
            </w:r>
            <w:proofErr w:type="spellEnd"/>
            <w:r>
              <w:t xml:space="preserve"> #21</w:t>
            </w:r>
          </w:p>
        </w:tc>
        <w:tc>
          <w:tcPr>
            <w:tcW w:w="4320" w:type="dxa"/>
          </w:tcPr>
          <w:p w14:paraId="3E9C2E4B" w14:textId="77777777" w:rsidR="007F63C1" w:rsidRDefault="00000000">
            <w:proofErr w:type="spellStart"/>
            <w:r>
              <w:t>Hackday</w:t>
            </w:r>
            <w:proofErr w:type="spellEnd"/>
            <w:r>
              <w:t xml:space="preserve"> #21</w:t>
            </w:r>
          </w:p>
        </w:tc>
      </w:tr>
      <w:tr w:rsidR="007F63C1" w14:paraId="07DEBE11" w14:textId="77777777">
        <w:tc>
          <w:tcPr>
            <w:tcW w:w="4320" w:type="dxa"/>
          </w:tcPr>
          <w:p w14:paraId="4FC20BCD" w14:textId="77777777" w:rsidR="007F63C1" w:rsidRDefault="00000000">
            <w:r>
              <w:t xml:space="preserve">11 </w:t>
            </w:r>
            <w:proofErr w:type="spellStart"/>
            <w:r>
              <w:t>декабря</w:t>
            </w:r>
            <w:proofErr w:type="spellEnd"/>
            <w:r>
              <w:t xml:space="preserve"> 2011</w:t>
            </w:r>
          </w:p>
        </w:tc>
        <w:tc>
          <w:tcPr>
            <w:tcW w:w="4320" w:type="dxa"/>
          </w:tcPr>
          <w:p w14:paraId="624B8FF6" w14:textId="77777777" w:rsidR="007F63C1" w:rsidRDefault="00000000">
            <w:r>
              <w:t>December 11, 2011</w:t>
            </w:r>
          </w:p>
        </w:tc>
      </w:tr>
      <w:tr w:rsidR="007F63C1" w14:paraId="222DFC5F" w14:textId="77777777">
        <w:tc>
          <w:tcPr>
            <w:tcW w:w="4320" w:type="dxa"/>
          </w:tcPr>
          <w:p w14:paraId="072E42A8" w14:textId="77777777" w:rsidR="007F63C1" w:rsidRDefault="00000000">
            <w:proofErr w:type="spellStart"/>
            <w:r>
              <w:t>Стартап</w:t>
            </w:r>
            <w:proofErr w:type="spellEnd"/>
            <w:r>
              <w:t xml:space="preserve"> 2011</w:t>
            </w:r>
          </w:p>
        </w:tc>
        <w:tc>
          <w:tcPr>
            <w:tcW w:w="4320" w:type="dxa"/>
          </w:tcPr>
          <w:p w14:paraId="14BFEE84" w14:textId="77777777" w:rsidR="007F63C1" w:rsidRDefault="00000000">
            <w:r>
              <w:t>Startup 2011</w:t>
            </w:r>
          </w:p>
        </w:tc>
      </w:tr>
      <w:tr w:rsidR="007F63C1" w14:paraId="6CE0A05A" w14:textId="77777777">
        <w:tc>
          <w:tcPr>
            <w:tcW w:w="4320" w:type="dxa"/>
          </w:tcPr>
          <w:p w14:paraId="593787C0" w14:textId="77777777" w:rsidR="007F63C1" w:rsidRDefault="00000000">
            <w:r>
              <w:t xml:space="preserve">26 </w:t>
            </w:r>
            <w:proofErr w:type="spellStart"/>
            <w:r>
              <w:t>мая</w:t>
            </w:r>
            <w:proofErr w:type="spellEnd"/>
            <w:r>
              <w:t xml:space="preserve"> 2011</w:t>
            </w:r>
          </w:p>
        </w:tc>
        <w:tc>
          <w:tcPr>
            <w:tcW w:w="4320" w:type="dxa"/>
          </w:tcPr>
          <w:p w14:paraId="425FB647" w14:textId="77777777" w:rsidR="007F63C1" w:rsidRDefault="00000000">
            <w:r>
              <w:t>May 26, 2011</w:t>
            </w:r>
          </w:p>
        </w:tc>
      </w:tr>
      <w:tr w:rsidR="007F63C1" w14:paraId="1E77726A" w14:textId="77777777">
        <w:tc>
          <w:tcPr>
            <w:tcW w:w="4320" w:type="dxa"/>
          </w:tcPr>
          <w:p w14:paraId="00747F61"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10476842" w14:textId="77777777" w:rsidR="007F63C1" w:rsidRDefault="00000000">
            <w:r>
              <w:t>Data processing</w:t>
            </w:r>
          </w:p>
        </w:tc>
      </w:tr>
      <w:tr w:rsidR="007F63C1" w14:paraId="2F547A59" w14:textId="77777777">
        <w:tc>
          <w:tcPr>
            <w:tcW w:w="4320" w:type="dxa"/>
          </w:tcPr>
          <w:p w14:paraId="676D0198"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BE30570" w14:textId="77777777" w:rsidR="007F63C1" w:rsidRDefault="00000000">
            <w:r>
              <w:t>The application is sent ...</w:t>
            </w:r>
          </w:p>
        </w:tc>
      </w:tr>
      <w:tr w:rsidR="007F63C1" w14:paraId="757A77B0" w14:textId="77777777">
        <w:tc>
          <w:tcPr>
            <w:tcW w:w="4320" w:type="dxa"/>
          </w:tcPr>
          <w:p w14:paraId="56E667F2" w14:textId="77777777" w:rsidR="007F63C1" w:rsidRDefault="00000000">
            <w:proofErr w:type="spellStart"/>
            <w:r>
              <w:t>Отлично</w:t>
            </w:r>
            <w:proofErr w:type="spellEnd"/>
            <w:r>
              <w:t>!</w:t>
            </w:r>
          </w:p>
        </w:tc>
        <w:tc>
          <w:tcPr>
            <w:tcW w:w="4320" w:type="dxa"/>
          </w:tcPr>
          <w:p w14:paraId="602E90EB" w14:textId="77777777" w:rsidR="007F63C1" w:rsidRDefault="00000000">
            <w:r>
              <w:t>Great!</w:t>
            </w:r>
          </w:p>
        </w:tc>
      </w:tr>
      <w:tr w:rsidR="007F63C1" w14:paraId="42790E4D" w14:textId="77777777">
        <w:tc>
          <w:tcPr>
            <w:tcW w:w="4320" w:type="dxa"/>
          </w:tcPr>
          <w:p w14:paraId="764E7F7D" w14:textId="77777777" w:rsidR="007F63C1" w:rsidRPr="0026069D" w:rsidRDefault="00000000">
            <w:pPr>
              <w:rPr>
                <w:lang w:val="ru-RU"/>
              </w:rPr>
            </w:pPr>
            <w:r w:rsidRPr="0026069D">
              <w:rPr>
                <w:lang w:val="ru-RU"/>
              </w:rPr>
              <w:t>Сообщение отправлено! В ближайшее время с вами свяжется менеджер</w:t>
            </w:r>
          </w:p>
        </w:tc>
        <w:tc>
          <w:tcPr>
            <w:tcW w:w="4320" w:type="dxa"/>
          </w:tcPr>
          <w:p w14:paraId="3C7DD59F"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69AF93CB" w14:textId="77777777">
        <w:tc>
          <w:tcPr>
            <w:tcW w:w="4320" w:type="dxa"/>
          </w:tcPr>
          <w:p w14:paraId="39267C23" w14:textId="77777777" w:rsidR="007F63C1" w:rsidRDefault="00000000">
            <w:proofErr w:type="spellStart"/>
            <w:r>
              <w:t>Хорошо</w:t>
            </w:r>
            <w:proofErr w:type="spellEnd"/>
          </w:p>
        </w:tc>
        <w:tc>
          <w:tcPr>
            <w:tcW w:w="4320" w:type="dxa"/>
          </w:tcPr>
          <w:p w14:paraId="14750E3A" w14:textId="77777777" w:rsidR="007F63C1" w:rsidRDefault="00000000">
            <w:r>
              <w:t>Fine</w:t>
            </w:r>
          </w:p>
        </w:tc>
      </w:tr>
      <w:tr w:rsidR="007F63C1" w14:paraId="673194AA" w14:textId="77777777">
        <w:tc>
          <w:tcPr>
            <w:tcW w:w="4320" w:type="dxa"/>
          </w:tcPr>
          <w:p w14:paraId="0FC5D2F4"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33A85F3" w14:textId="77777777" w:rsidR="007F63C1" w:rsidRDefault="00000000">
            <w:r>
              <w:t>An error has occurred</w:t>
            </w:r>
          </w:p>
        </w:tc>
      </w:tr>
      <w:tr w:rsidR="007F63C1" w14:paraId="5294B40B" w14:textId="77777777">
        <w:tc>
          <w:tcPr>
            <w:tcW w:w="4320" w:type="dxa"/>
          </w:tcPr>
          <w:p w14:paraId="74213258" w14:textId="77777777" w:rsidR="007F63C1" w:rsidRDefault="00000000">
            <w:proofErr w:type="spellStart"/>
            <w:r>
              <w:t>Вернуться</w:t>
            </w:r>
            <w:proofErr w:type="spellEnd"/>
          </w:p>
        </w:tc>
        <w:tc>
          <w:tcPr>
            <w:tcW w:w="4320" w:type="dxa"/>
          </w:tcPr>
          <w:p w14:paraId="38954C16" w14:textId="77777777" w:rsidR="007F63C1" w:rsidRDefault="00000000">
            <w:r>
              <w:t>Return</w:t>
            </w:r>
          </w:p>
        </w:tc>
      </w:tr>
    </w:tbl>
    <w:p w14:paraId="2DCBF1D9" w14:textId="77777777" w:rsidR="007F63C1" w:rsidRPr="0026069D" w:rsidRDefault="00000000">
      <w:pPr>
        <w:pStyle w:val="1"/>
        <w:rPr>
          <w:lang w:val="ru-RU"/>
        </w:rPr>
      </w:pPr>
      <w:r w:rsidRPr="0026069D">
        <w:rPr>
          <w:lang w:val="ru-RU"/>
        </w:rPr>
        <w:t xml:space="preserve">Страница </w:t>
      </w:r>
      <w:r>
        <w:t>https</w:t>
      </w:r>
      <w:r w:rsidRPr="0026069D">
        <w:rPr>
          <w:lang w:val="ru-RU"/>
        </w:rPr>
        <w:t>://</w:t>
      </w:r>
      <w:r>
        <w:t>new</w:t>
      </w:r>
      <w:r w:rsidRPr="0026069D">
        <w:rPr>
          <w:lang w:val="ru-RU"/>
        </w:rPr>
        <w:t>.66</w:t>
      </w:r>
      <w:r>
        <w:t>bit</w:t>
      </w:r>
      <w:r w:rsidRPr="0026069D">
        <w:rPr>
          <w:lang w:val="ru-RU"/>
        </w:rPr>
        <w:t>.</w:t>
      </w:r>
      <w:proofErr w:type="spellStart"/>
      <w:r>
        <w:t>ru</w:t>
      </w:r>
      <w:proofErr w:type="spellEnd"/>
      <w:r w:rsidRPr="0026069D">
        <w:rPr>
          <w:lang w:val="ru-RU"/>
        </w:rPr>
        <w:t>/</w:t>
      </w:r>
      <w:proofErr w:type="spellStart"/>
      <w:r>
        <w:t>razrabotka</w:t>
      </w:r>
      <w:proofErr w:type="spellEnd"/>
      <w:r w:rsidRPr="0026069D">
        <w:rPr>
          <w:lang w:val="ru-RU"/>
        </w:rPr>
        <w:t>-</w:t>
      </w:r>
      <w:r>
        <w:t>web</w:t>
      </w:r>
      <w:r w:rsidRPr="0026069D">
        <w:rPr>
          <w:lang w:val="ru-RU"/>
        </w:rPr>
        <w:t>-</w:t>
      </w:r>
      <w:proofErr w:type="spellStart"/>
      <w:r>
        <w:t>prilozheniy</w:t>
      </w:r>
      <w:proofErr w:type="spellEnd"/>
      <w:r w:rsidRPr="0026069D">
        <w:rPr>
          <w:lang w:val="ru-RU"/>
        </w:rPr>
        <w:t>/</w:t>
      </w:r>
      <w:proofErr w:type="spellStart"/>
      <w:r>
        <w:t>razrabotka</w:t>
      </w:r>
      <w:proofErr w:type="spellEnd"/>
      <w:r w:rsidRPr="0026069D">
        <w:rPr>
          <w:lang w:val="ru-RU"/>
        </w:rPr>
        <w:t>-</w:t>
      </w:r>
      <w:proofErr w:type="spellStart"/>
      <w:r>
        <w:t>korporativnyh</w:t>
      </w:r>
      <w:proofErr w:type="spellEnd"/>
      <w:r w:rsidRPr="0026069D">
        <w:rPr>
          <w:lang w:val="ru-RU"/>
        </w:rPr>
        <w:t>-</w:t>
      </w:r>
      <w:proofErr w:type="spellStart"/>
      <w:r>
        <w:t>portalov</w:t>
      </w:r>
      <w:proofErr w:type="spellEnd"/>
    </w:p>
    <w:tbl>
      <w:tblPr>
        <w:tblW w:w="0" w:type="auto"/>
        <w:tblLook w:val="04A0" w:firstRow="1" w:lastRow="0" w:firstColumn="1" w:lastColumn="0" w:noHBand="0" w:noVBand="1"/>
      </w:tblPr>
      <w:tblGrid>
        <w:gridCol w:w="4320"/>
        <w:gridCol w:w="4320"/>
      </w:tblGrid>
      <w:tr w:rsidR="007F63C1" w14:paraId="3F4874B3" w14:textId="77777777">
        <w:tc>
          <w:tcPr>
            <w:tcW w:w="4320" w:type="dxa"/>
          </w:tcPr>
          <w:p w14:paraId="0409E23C" w14:textId="77777777" w:rsidR="007F63C1" w:rsidRDefault="00000000">
            <w:proofErr w:type="spellStart"/>
            <w:r>
              <w:t>Русский</w:t>
            </w:r>
            <w:proofErr w:type="spellEnd"/>
          </w:p>
        </w:tc>
        <w:tc>
          <w:tcPr>
            <w:tcW w:w="4320" w:type="dxa"/>
          </w:tcPr>
          <w:p w14:paraId="0A38C774" w14:textId="77777777" w:rsidR="007F63C1" w:rsidRDefault="00000000">
            <w:proofErr w:type="spellStart"/>
            <w:r>
              <w:t>Английский</w:t>
            </w:r>
            <w:proofErr w:type="spellEnd"/>
          </w:p>
        </w:tc>
      </w:tr>
      <w:tr w:rsidR="007F63C1" w14:paraId="1C308508" w14:textId="77777777">
        <w:tc>
          <w:tcPr>
            <w:tcW w:w="4320" w:type="dxa"/>
          </w:tcPr>
          <w:p w14:paraId="59B1BC69" w14:textId="77777777" w:rsidR="007F63C1" w:rsidRDefault="00000000">
            <w:proofErr w:type="spellStart"/>
            <w:r>
              <w:t>Главная</w:t>
            </w:r>
            <w:proofErr w:type="spellEnd"/>
          </w:p>
        </w:tc>
        <w:tc>
          <w:tcPr>
            <w:tcW w:w="4320" w:type="dxa"/>
          </w:tcPr>
          <w:p w14:paraId="1295E9A1" w14:textId="77777777" w:rsidR="007F63C1" w:rsidRDefault="00000000">
            <w:r>
              <w:t>home</w:t>
            </w:r>
          </w:p>
        </w:tc>
      </w:tr>
      <w:tr w:rsidR="007F63C1" w14:paraId="1C340112" w14:textId="77777777">
        <w:tc>
          <w:tcPr>
            <w:tcW w:w="4320" w:type="dxa"/>
          </w:tcPr>
          <w:p w14:paraId="0C6C3896" w14:textId="77777777" w:rsidR="007F63C1" w:rsidRDefault="00000000">
            <w:proofErr w:type="spellStart"/>
            <w:r>
              <w:t>Разработка</w:t>
            </w:r>
            <w:proofErr w:type="spellEnd"/>
            <w:r>
              <w:t xml:space="preserve"> </w:t>
            </w:r>
            <w:proofErr w:type="spellStart"/>
            <w:r>
              <w:t>веб-приложений</w:t>
            </w:r>
            <w:proofErr w:type="spellEnd"/>
          </w:p>
        </w:tc>
        <w:tc>
          <w:tcPr>
            <w:tcW w:w="4320" w:type="dxa"/>
          </w:tcPr>
          <w:p w14:paraId="2EC37A35" w14:textId="77777777" w:rsidR="007F63C1" w:rsidRDefault="00000000">
            <w:r>
              <w:t>Development of web applications</w:t>
            </w:r>
          </w:p>
        </w:tc>
      </w:tr>
      <w:tr w:rsidR="007F63C1" w14:paraId="6337613C" w14:textId="77777777">
        <w:tc>
          <w:tcPr>
            <w:tcW w:w="4320" w:type="dxa"/>
          </w:tcPr>
          <w:p w14:paraId="1219E3C3"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0643699D" w14:textId="77777777" w:rsidR="007F63C1" w:rsidRDefault="00000000">
            <w:r>
              <w:t>Development of corporate portals</w:t>
            </w:r>
          </w:p>
        </w:tc>
      </w:tr>
      <w:tr w:rsidR="007F63C1" w14:paraId="31B4A5D3" w14:textId="77777777">
        <w:tc>
          <w:tcPr>
            <w:tcW w:w="4320" w:type="dxa"/>
          </w:tcPr>
          <w:p w14:paraId="5E9A1349" w14:textId="77777777" w:rsidR="007F63C1" w:rsidRPr="0026069D" w:rsidRDefault="00000000">
            <w:pPr>
              <w:rPr>
                <w:lang w:val="ru-RU"/>
              </w:rPr>
            </w:pPr>
            <w:r w:rsidRPr="0026069D">
              <w:rPr>
                <w:lang w:val="ru-RU"/>
              </w:rPr>
              <w:t>Разработаем веб-платформу для ведения рабочих задач, управления документооборотом и базой знаний</w:t>
            </w:r>
          </w:p>
        </w:tc>
        <w:tc>
          <w:tcPr>
            <w:tcW w:w="4320" w:type="dxa"/>
          </w:tcPr>
          <w:p w14:paraId="57E2C537" w14:textId="77777777" w:rsidR="007F63C1" w:rsidRDefault="00000000">
            <w:r>
              <w:t>We will develop a web platform for conducting work tasks, document management and knowledge base</w:t>
            </w:r>
          </w:p>
        </w:tc>
      </w:tr>
      <w:tr w:rsidR="007F63C1" w14:paraId="6BC20FAA" w14:textId="77777777">
        <w:tc>
          <w:tcPr>
            <w:tcW w:w="4320" w:type="dxa"/>
          </w:tcPr>
          <w:p w14:paraId="7A4A5721" w14:textId="77777777" w:rsidR="007F63C1" w:rsidRPr="0026069D" w:rsidRDefault="00000000">
            <w:pPr>
              <w:rPr>
                <w:lang w:val="ru-RU"/>
              </w:rPr>
            </w:pPr>
            <w:r w:rsidRPr="0026069D">
              <w:rPr>
                <w:lang w:val="ru-RU"/>
              </w:rPr>
              <w:t>Полный цикл разработки в одной команде</w:t>
            </w:r>
          </w:p>
        </w:tc>
        <w:tc>
          <w:tcPr>
            <w:tcW w:w="4320" w:type="dxa"/>
          </w:tcPr>
          <w:p w14:paraId="10FD9822" w14:textId="77777777" w:rsidR="007F63C1" w:rsidRDefault="00000000">
            <w:r>
              <w:t>Full development cycle in one team</w:t>
            </w:r>
          </w:p>
        </w:tc>
      </w:tr>
      <w:tr w:rsidR="007F63C1" w14:paraId="24CA6EC8" w14:textId="77777777">
        <w:tc>
          <w:tcPr>
            <w:tcW w:w="4320" w:type="dxa"/>
          </w:tcPr>
          <w:p w14:paraId="0EDFD942" w14:textId="77777777" w:rsidR="007F63C1" w:rsidRPr="0026069D" w:rsidRDefault="00000000">
            <w:pPr>
              <w:rPr>
                <w:lang w:val="ru-RU"/>
              </w:rPr>
            </w:pPr>
            <w:r w:rsidRPr="0026069D">
              <w:rPr>
                <w:lang w:val="ru-RU"/>
              </w:rPr>
              <w:t xml:space="preserve">Индивидуальный подход к каждому </w:t>
            </w:r>
            <w:r w:rsidRPr="0026069D">
              <w:rPr>
                <w:lang w:val="ru-RU"/>
              </w:rPr>
              <w:lastRenderedPageBreak/>
              <w:t>проекту</w:t>
            </w:r>
          </w:p>
        </w:tc>
        <w:tc>
          <w:tcPr>
            <w:tcW w:w="4320" w:type="dxa"/>
          </w:tcPr>
          <w:p w14:paraId="3C9E6D0D" w14:textId="77777777" w:rsidR="007F63C1" w:rsidRDefault="00000000">
            <w:r>
              <w:lastRenderedPageBreak/>
              <w:t>Individual approach to each project</w:t>
            </w:r>
          </w:p>
        </w:tc>
      </w:tr>
      <w:tr w:rsidR="007F63C1" w14:paraId="38D4405B" w14:textId="77777777">
        <w:tc>
          <w:tcPr>
            <w:tcW w:w="4320" w:type="dxa"/>
          </w:tcPr>
          <w:p w14:paraId="0508A715" w14:textId="77777777" w:rsidR="007F63C1" w:rsidRPr="0026069D" w:rsidRDefault="00000000">
            <w:pPr>
              <w:rPr>
                <w:lang w:val="ru-RU"/>
              </w:rPr>
            </w:pPr>
            <w:r w:rsidRPr="0026069D">
              <w:rPr>
                <w:lang w:val="ru-RU"/>
              </w:rPr>
              <w:t>Преимущества разработки порталов у нас</w:t>
            </w:r>
          </w:p>
        </w:tc>
        <w:tc>
          <w:tcPr>
            <w:tcW w:w="4320" w:type="dxa"/>
          </w:tcPr>
          <w:p w14:paraId="37FE7B7D" w14:textId="77777777" w:rsidR="007F63C1" w:rsidRDefault="00000000">
            <w:r>
              <w:t>Advantages of portal development in our country</w:t>
            </w:r>
          </w:p>
        </w:tc>
      </w:tr>
      <w:tr w:rsidR="007F63C1" w14:paraId="5CE4464E" w14:textId="77777777">
        <w:tc>
          <w:tcPr>
            <w:tcW w:w="4320" w:type="dxa"/>
          </w:tcPr>
          <w:p w14:paraId="41B5A3A6" w14:textId="77777777" w:rsidR="007F63C1" w:rsidRPr="0026069D" w:rsidRDefault="00000000">
            <w:pPr>
              <w:rPr>
                <w:lang w:val="ru-RU"/>
              </w:rPr>
            </w:pPr>
            <w:r w:rsidRPr="0026069D">
              <w:rPr>
                <w:lang w:val="ru-RU"/>
              </w:rPr>
              <w:t>За годы работы мы накопили много опыта в разработке корпоративных порталов, что позволяет предоставлять нашим клиентам уникальные и интересные решения.</w:t>
            </w:r>
          </w:p>
        </w:tc>
        <w:tc>
          <w:tcPr>
            <w:tcW w:w="4320" w:type="dxa"/>
          </w:tcPr>
          <w:p w14:paraId="7053E0CF" w14:textId="77777777" w:rsidR="007F63C1" w:rsidRDefault="00000000">
            <w:r>
              <w:t>Over the years, we have accumulated a lot of experience in developing corporate portals, which allows our customers to provide unique and interesting solutions.</w:t>
            </w:r>
          </w:p>
        </w:tc>
      </w:tr>
      <w:tr w:rsidR="007F63C1" w14:paraId="250AAA77" w14:textId="77777777">
        <w:tc>
          <w:tcPr>
            <w:tcW w:w="4320" w:type="dxa"/>
          </w:tcPr>
          <w:p w14:paraId="3C6A07C3" w14:textId="77777777" w:rsidR="007F63C1" w:rsidRDefault="00000000">
            <w:proofErr w:type="spellStart"/>
            <w:r>
              <w:t>Профессиональная</w:t>
            </w:r>
            <w:proofErr w:type="spellEnd"/>
            <w:r>
              <w:t xml:space="preserve"> </w:t>
            </w:r>
            <w:proofErr w:type="spellStart"/>
            <w:r>
              <w:t>команда</w:t>
            </w:r>
            <w:proofErr w:type="spellEnd"/>
          </w:p>
        </w:tc>
        <w:tc>
          <w:tcPr>
            <w:tcW w:w="4320" w:type="dxa"/>
          </w:tcPr>
          <w:p w14:paraId="4AB88D1F" w14:textId="77777777" w:rsidR="007F63C1" w:rsidRDefault="00000000">
            <w:r>
              <w:t>Professional team</w:t>
            </w:r>
          </w:p>
        </w:tc>
      </w:tr>
      <w:tr w:rsidR="007F63C1" w14:paraId="0C641F35" w14:textId="77777777">
        <w:tc>
          <w:tcPr>
            <w:tcW w:w="4320" w:type="dxa"/>
          </w:tcPr>
          <w:p w14:paraId="253A66A8" w14:textId="77777777" w:rsidR="007F63C1" w:rsidRDefault="00000000">
            <w:proofErr w:type="spellStart"/>
            <w:r>
              <w:t>Владеем</w:t>
            </w:r>
            <w:proofErr w:type="spellEnd"/>
            <w:r>
              <w:t xml:space="preserve"> </w:t>
            </w:r>
            <w:proofErr w:type="spellStart"/>
            <w:r>
              <w:t>современными</w:t>
            </w:r>
            <w:proofErr w:type="spellEnd"/>
            <w:r>
              <w:t xml:space="preserve"> </w:t>
            </w:r>
            <w:proofErr w:type="spellStart"/>
            <w:r>
              <w:t>инструментами</w:t>
            </w:r>
            <w:proofErr w:type="spellEnd"/>
          </w:p>
        </w:tc>
        <w:tc>
          <w:tcPr>
            <w:tcW w:w="4320" w:type="dxa"/>
          </w:tcPr>
          <w:p w14:paraId="4C810330" w14:textId="77777777" w:rsidR="007F63C1" w:rsidRDefault="00000000">
            <w:r>
              <w:t>We own modern tools</w:t>
            </w:r>
          </w:p>
        </w:tc>
      </w:tr>
      <w:tr w:rsidR="007F63C1" w14:paraId="5C3586AC" w14:textId="77777777">
        <w:tc>
          <w:tcPr>
            <w:tcW w:w="4320" w:type="dxa"/>
          </w:tcPr>
          <w:p w14:paraId="780DF4C4" w14:textId="77777777" w:rsidR="007F63C1" w:rsidRDefault="00000000">
            <w:proofErr w:type="spellStart"/>
            <w:r>
              <w:t>Разработка</w:t>
            </w:r>
            <w:proofErr w:type="spellEnd"/>
            <w:r>
              <w:t xml:space="preserve"> </w:t>
            </w:r>
            <w:proofErr w:type="spellStart"/>
            <w:r>
              <w:t>под</w:t>
            </w:r>
            <w:proofErr w:type="spellEnd"/>
            <w:r>
              <w:t xml:space="preserve"> </w:t>
            </w:r>
            <w:proofErr w:type="spellStart"/>
            <w:r>
              <w:t>ключ</w:t>
            </w:r>
            <w:proofErr w:type="spellEnd"/>
          </w:p>
        </w:tc>
        <w:tc>
          <w:tcPr>
            <w:tcW w:w="4320" w:type="dxa"/>
          </w:tcPr>
          <w:p w14:paraId="4A73EC1A" w14:textId="77777777" w:rsidR="007F63C1" w:rsidRDefault="00000000">
            <w:r>
              <w:t>Turnkey development</w:t>
            </w:r>
          </w:p>
        </w:tc>
      </w:tr>
      <w:tr w:rsidR="007F63C1" w14:paraId="6A044AD8" w14:textId="77777777">
        <w:tc>
          <w:tcPr>
            <w:tcW w:w="4320" w:type="dxa"/>
          </w:tcPr>
          <w:p w14:paraId="0C7C5D8A" w14:textId="77777777" w:rsidR="007F63C1" w:rsidRPr="0026069D" w:rsidRDefault="00000000">
            <w:pPr>
              <w:rPr>
                <w:lang w:val="ru-RU"/>
              </w:rPr>
            </w:pPr>
            <w:r w:rsidRPr="0026069D">
              <w:rPr>
                <w:lang w:val="ru-RU"/>
              </w:rPr>
              <w:t>Полный комплекс услуг от проектирования до поддержки</w:t>
            </w:r>
          </w:p>
        </w:tc>
        <w:tc>
          <w:tcPr>
            <w:tcW w:w="4320" w:type="dxa"/>
          </w:tcPr>
          <w:p w14:paraId="1A1D1D93" w14:textId="77777777" w:rsidR="007F63C1" w:rsidRDefault="00000000">
            <w:r>
              <w:t>A full range of services from design to support</w:t>
            </w:r>
          </w:p>
        </w:tc>
      </w:tr>
      <w:tr w:rsidR="007F63C1" w14:paraId="6E7679D9" w14:textId="77777777">
        <w:tc>
          <w:tcPr>
            <w:tcW w:w="4320" w:type="dxa"/>
          </w:tcPr>
          <w:p w14:paraId="41B83462" w14:textId="77777777" w:rsidR="007F63C1" w:rsidRDefault="00000000">
            <w:proofErr w:type="spellStart"/>
            <w:r>
              <w:t>Информационная</w:t>
            </w:r>
            <w:proofErr w:type="spellEnd"/>
            <w:r>
              <w:t xml:space="preserve"> </w:t>
            </w:r>
            <w:proofErr w:type="spellStart"/>
            <w:r>
              <w:t>безопасность</w:t>
            </w:r>
            <w:proofErr w:type="spellEnd"/>
          </w:p>
        </w:tc>
        <w:tc>
          <w:tcPr>
            <w:tcW w:w="4320" w:type="dxa"/>
          </w:tcPr>
          <w:p w14:paraId="52BE6D5D" w14:textId="77777777" w:rsidR="007F63C1" w:rsidRDefault="00000000">
            <w:r>
              <w:t>Information Security</w:t>
            </w:r>
          </w:p>
        </w:tc>
      </w:tr>
      <w:tr w:rsidR="007F63C1" w14:paraId="43D34795" w14:textId="77777777">
        <w:tc>
          <w:tcPr>
            <w:tcW w:w="4320" w:type="dxa"/>
          </w:tcPr>
          <w:p w14:paraId="522D7DB4" w14:textId="77777777" w:rsidR="007F63C1" w:rsidRDefault="00000000">
            <w:proofErr w:type="spellStart"/>
            <w:r>
              <w:t>Лицензии</w:t>
            </w:r>
            <w:proofErr w:type="spellEnd"/>
            <w:r>
              <w:t xml:space="preserve"> ФСБ и ФСТЭК</w:t>
            </w:r>
          </w:p>
        </w:tc>
        <w:tc>
          <w:tcPr>
            <w:tcW w:w="4320" w:type="dxa"/>
          </w:tcPr>
          <w:p w14:paraId="363C569B" w14:textId="77777777" w:rsidR="007F63C1" w:rsidRDefault="00000000">
            <w:r>
              <w:t>FSB and FSTEK licenses</w:t>
            </w:r>
          </w:p>
        </w:tc>
      </w:tr>
      <w:tr w:rsidR="007F63C1" w14:paraId="6DC559C0" w14:textId="77777777">
        <w:tc>
          <w:tcPr>
            <w:tcW w:w="4320" w:type="dxa"/>
          </w:tcPr>
          <w:p w14:paraId="1B6DFFB7" w14:textId="77777777" w:rsidR="007F63C1" w:rsidRDefault="00000000">
            <w:proofErr w:type="spellStart"/>
            <w:r>
              <w:t>Соблюдение</w:t>
            </w:r>
            <w:proofErr w:type="spellEnd"/>
            <w:r>
              <w:t xml:space="preserve"> </w:t>
            </w:r>
            <w:proofErr w:type="spellStart"/>
            <w:r>
              <w:t>сроков</w:t>
            </w:r>
            <w:proofErr w:type="spellEnd"/>
          </w:p>
        </w:tc>
        <w:tc>
          <w:tcPr>
            <w:tcW w:w="4320" w:type="dxa"/>
          </w:tcPr>
          <w:p w14:paraId="65F7C820" w14:textId="77777777" w:rsidR="007F63C1" w:rsidRDefault="00000000">
            <w:r>
              <w:t>Deadlines</w:t>
            </w:r>
          </w:p>
        </w:tc>
      </w:tr>
      <w:tr w:rsidR="007F63C1" w14:paraId="298AD7EC" w14:textId="77777777">
        <w:tc>
          <w:tcPr>
            <w:tcW w:w="4320" w:type="dxa"/>
          </w:tcPr>
          <w:p w14:paraId="47110AB1" w14:textId="77777777" w:rsidR="007F63C1" w:rsidRDefault="00000000">
            <w:proofErr w:type="spellStart"/>
            <w:r>
              <w:t>Работаем</w:t>
            </w:r>
            <w:proofErr w:type="spellEnd"/>
            <w:r>
              <w:t xml:space="preserve"> </w:t>
            </w:r>
            <w:proofErr w:type="spellStart"/>
            <w:r>
              <w:t>согласно</w:t>
            </w:r>
            <w:proofErr w:type="spellEnd"/>
            <w:r>
              <w:t xml:space="preserve"> </w:t>
            </w:r>
            <w:proofErr w:type="spellStart"/>
            <w:r>
              <w:t>обговоренному</w:t>
            </w:r>
            <w:proofErr w:type="spellEnd"/>
            <w:r>
              <w:t xml:space="preserve"> </w:t>
            </w:r>
            <w:proofErr w:type="spellStart"/>
            <w:r>
              <w:t>плану</w:t>
            </w:r>
            <w:proofErr w:type="spellEnd"/>
          </w:p>
        </w:tc>
        <w:tc>
          <w:tcPr>
            <w:tcW w:w="4320" w:type="dxa"/>
          </w:tcPr>
          <w:p w14:paraId="73D41086" w14:textId="77777777" w:rsidR="007F63C1" w:rsidRDefault="00000000">
            <w:r>
              <w:t>We work according to the plan.</w:t>
            </w:r>
          </w:p>
        </w:tc>
      </w:tr>
      <w:tr w:rsidR="007F63C1" w14:paraId="08F4E4B8" w14:textId="77777777">
        <w:tc>
          <w:tcPr>
            <w:tcW w:w="4320" w:type="dxa"/>
          </w:tcPr>
          <w:p w14:paraId="4E8A3A4C" w14:textId="77777777" w:rsidR="007F63C1" w:rsidRDefault="00000000">
            <w:proofErr w:type="spellStart"/>
            <w:r>
              <w:t>Всегда</w:t>
            </w:r>
            <w:proofErr w:type="spellEnd"/>
            <w:r>
              <w:t xml:space="preserve"> </w:t>
            </w:r>
            <w:proofErr w:type="spellStart"/>
            <w:r>
              <w:t>на</w:t>
            </w:r>
            <w:proofErr w:type="spellEnd"/>
            <w:r>
              <w:t xml:space="preserve"> </w:t>
            </w:r>
            <w:proofErr w:type="spellStart"/>
            <w:r>
              <w:t>связи</w:t>
            </w:r>
            <w:proofErr w:type="spellEnd"/>
          </w:p>
        </w:tc>
        <w:tc>
          <w:tcPr>
            <w:tcW w:w="4320" w:type="dxa"/>
          </w:tcPr>
          <w:p w14:paraId="27EB4CFA" w14:textId="77777777" w:rsidR="007F63C1" w:rsidRDefault="00000000">
            <w:r>
              <w:t>Always in touch</w:t>
            </w:r>
          </w:p>
        </w:tc>
      </w:tr>
      <w:tr w:rsidR="007F63C1" w14:paraId="798BAD68" w14:textId="77777777">
        <w:tc>
          <w:tcPr>
            <w:tcW w:w="4320" w:type="dxa"/>
          </w:tcPr>
          <w:p w14:paraId="35F72EC7" w14:textId="77777777" w:rsidR="007F63C1" w:rsidRPr="0026069D" w:rsidRDefault="00000000">
            <w:pPr>
              <w:rPr>
                <w:lang w:val="ru-RU"/>
              </w:rPr>
            </w:pPr>
            <w:r w:rsidRPr="0026069D">
              <w:rPr>
                <w:lang w:val="ru-RU"/>
              </w:rPr>
              <w:t>Наши менеджеры всегда готовы ответить на вопросы</w:t>
            </w:r>
          </w:p>
        </w:tc>
        <w:tc>
          <w:tcPr>
            <w:tcW w:w="4320" w:type="dxa"/>
          </w:tcPr>
          <w:p w14:paraId="66CA4A27" w14:textId="77777777" w:rsidR="007F63C1" w:rsidRDefault="00000000">
            <w:r>
              <w:t>Our managers are always ready to answer questions</w:t>
            </w:r>
          </w:p>
        </w:tc>
      </w:tr>
      <w:tr w:rsidR="007F63C1" w14:paraId="353FC453" w14:textId="77777777">
        <w:tc>
          <w:tcPr>
            <w:tcW w:w="4320" w:type="dxa"/>
          </w:tcPr>
          <w:p w14:paraId="7E88568E" w14:textId="77777777" w:rsidR="007F63C1" w:rsidRDefault="00000000">
            <w:proofErr w:type="spellStart"/>
            <w:r>
              <w:t>Погружение</w:t>
            </w:r>
            <w:proofErr w:type="spellEnd"/>
            <w:r>
              <w:t xml:space="preserve"> в </w:t>
            </w:r>
            <w:proofErr w:type="spellStart"/>
            <w:r>
              <w:t>ваш</w:t>
            </w:r>
            <w:proofErr w:type="spellEnd"/>
            <w:r>
              <w:t xml:space="preserve"> </w:t>
            </w:r>
            <w:proofErr w:type="spellStart"/>
            <w:r>
              <w:t>проект</w:t>
            </w:r>
            <w:proofErr w:type="spellEnd"/>
          </w:p>
        </w:tc>
        <w:tc>
          <w:tcPr>
            <w:tcW w:w="4320" w:type="dxa"/>
          </w:tcPr>
          <w:p w14:paraId="4F6D7574" w14:textId="77777777" w:rsidR="007F63C1" w:rsidRDefault="00000000">
            <w:r>
              <w:t>Immersion in your project</w:t>
            </w:r>
          </w:p>
        </w:tc>
      </w:tr>
      <w:tr w:rsidR="007F63C1" w14:paraId="7627B85F" w14:textId="77777777">
        <w:tc>
          <w:tcPr>
            <w:tcW w:w="4320" w:type="dxa"/>
          </w:tcPr>
          <w:p w14:paraId="6A5B6E2E" w14:textId="77777777" w:rsidR="007F63C1" w:rsidRPr="0026069D" w:rsidRDefault="00000000">
            <w:pPr>
              <w:rPr>
                <w:lang w:val="ru-RU"/>
              </w:rPr>
            </w:pPr>
            <w:r w:rsidRPr="0026069D">
              <w:rPr>
                <w:lang w:val="ru-RU"/>
              </w:rPr>
              <w:t>Индивидуально работаем с вашей идеей</w:t>
            </w:r>
          </w:p>
        </w:tc>
        <w:tc>
          <w:tcPr>
            <w:tcW w:w="4320" w:type="dxa"/>
          </w:tcPr>
          <w:p w14:paraId="509EC63B" w14:textId="77777777" w:rsidR="007F63C1" w:rsidRDefault="00000000">
            <w:r>
              <w:t>We work individually with your idea</w:t>
            </w:r>
          </w:p>
        </w:tc>
      </w:tr>
      <w:tr w:rsidR="007F63C1" w14:paraId="78F3DBD6" w14:textId="77777777">
        <w:tc>
          <w:tcPr>
            <w:tcW w:w="4320" w:type="dxa"/>
          </w:tcPr>
          <w:p w14:paraId="6CD906C6" w14:textId="77777777" w:rsidR="007F63C1" w:rsidRDefault="00000000">
            <w:proofErr w:type="spellStart"/>
            <w:r>
              <w:t>Проблематика</w:t>
            </w:r>
            <w:proofErr w:type="spellEnd"/>
          </w:p>
        </w:tc>
        <w:tc>
          <w:tcPr>
            <w:tcW w:w="4320" w:type="dxa"/>
          </w:tcPr>
          <w:p w14:paraId="5CE5DA48" w14:textId="77777777" w:rsidR="007F63C1" w:rsidRDefault="00000000">
            <w:r>
              <w:t>Problems</w:t>
            </w:r>
          </w:p>
        </w:tc>
      </w:tr>
      <w:tr w:rsidR="007F63C1" w14:paraId="088D1166" w14:textId="77777777">
        <w:tc>
          <w:tcPr>
            <w:tcW w:w="4320" w:type="dxa"/>
          </w:tcPr>
          <w:p w14:paraId="3E459F39" w14:textId="77777777" w:rsidR="007F63C1" w:rsidRPr="0026069D" w:rsidRDefault="00000000">
            <w:pPr>
              <w:rPr>
                <w:lang w:val="ru-RU"/>
              </w:rPr>
            </w:pPr>
            <w:r w:rsidRPr="0026069D">
              <w:rPr>
                <w:lang w:val="ru-RU"/>
              </w:rPr>
              <w:t xml:space="preserve">Мы готовы разработать для вас эффективную и удобную систему, которая будет привлекать и удерживать </w:t>
            </w:r>
            <w:proofErr w:type="gramStart"/>
            <w:r w:rsidRPr="0026069D">
              <w:rPr>
                <w:lang w:val="ru-RU"/>
              </w:rPr>
              <w:t>пользователей</w:t>
            </w:r>
            <w:proofErr w:type="gramEnd"/>
            <w:r w:rsidRPr="0026069D">
              <w:rPr>
                <w:lang w:val="ru-RU"/>
              </w:rPr>
              <w:t xml:space="preserve"> и выделять вас среди конкурентов. Улучшим ваш продукт и оптимизируем работу, чтобы система приносила пользу.</w:t>
            </w:r>
          </w:p>
        </w:tc>
        <w:tc>
          <w:tcPr>
            <w:tcW w:w="4320" w:type="dxa"/>
          </w:tcPr>
          <w:p w14:paraId="0FFA1890" w14:textId="77777777" w:rsidR="007F63C1" w:rsidRDefault="00000000">
            <w:r>
              <w:t xml:space="preserve">We are ready to develop an effective and convenient system for you, which will attract and hold users and highlight you among </w:t>
            </w:r>
            <w:proofErr w:type="spellStart"/>
            <w:proofErr w:type="gramStart"/>
            <w:r>
              <w:t>competitors.We</w:t>
            </w:r>
            <w:proofErr w:type="spellEnd"/>
            <w:proofErr w:type="gramEnd"/>
            <w:r>
              <w:t xml:space="preserve"> will improve your product and optimize the work so that the system benefits.</w:t>
            </w:r>
          </w:p>
        </w:tc>
      </w:tr>
      <w:tr w:rsidR="007F63C1" w14:paraId="7B4FAA31" w14:textId="77777777">
        <w:tc>
          <w:tcPr>
            <w:tcW w:w="4320" w:type="dxa"/>
          </w:tcPr>
          <w:p w14:paraId="26E13BAA" w14:textId="77777777" w:rsidR="007F63C1" w:rsidRDefault="00000000">
            <w:r>
              <w:lastRenderedPageBreak/>
              <w:t>01</w:t>
            </w:r>
          </w:p>
        </w:tc>
        <w:tc>
          <w:tcPr>
            <w:tcW w:w="4320" w:type="dxa"/>
          </w:tcPr>
          <w:p w14:paraId="29BAB8C8" w14:textId="77777777" w:rsidR="007F63C1" w:rsidRDefault="00000000">
            <w:r>
              <w:t>01</w:t>
            </w:r>
          </w:p>
        </w:tc>
      </w:tr>
      <w:tr w:rsidR="007F63C1" w14:paraId="69704702" w14:textId="77777777">
        <w:tc>
          <w:tcPr>
            <w:tcW w:w="4320" w:type="dxa"/>
          </w:tcPr>
          <w:p w14:paraId="3A411C54" w14:textId="77777777" w:rsidR="007F63C1" w:rsidRDefault="00000000">
            <w:proofErr w:type="spellStart"/>
            <w:r>
              <w:t>Нечеткое</w:t>
            </w:r>
            <w:proofErr w:type="spellEnd"/>
            <w:r>
              <w:t xml:space="preserve"> </w:t>
            </w:r>
            <w:proofErr w:type="spellStart"/>
            <w:r>
              <w:t>распределение</w:t>
            </w:r>
            <w:proofErr w:type="spellEnd"/>
            <w:r>
              <w:t xml:space="preserve"> </w:t>
            </w:r>
            <w:proofErr w:type="spellStart"/>
            <w:r>
              <w:t>задач</w:t>
            </w:r>
            <w:proofErr w:type="spellEnd"/>
          </w:p>
        </w:tc>
        <w:tc>
          <w:tcPr>
            <w:tcW w:w="4320" w:type="dxa"/>
          </w:tcPr>
          <w:p w14:paraId="6EE8862C" w14:textId="77777777" w:rsidR="007F63C1" w:rsidRDefault="00000000">
            <w:r>
              <w:t>Fuzzy distribution of tasks</w:t>
            </w:r>
          </w:p>
        </w:tc>
      </w:tr>
      <w:tr w:rsidR="007F63C1" w14:paraId="3698608D" w14:textId="77777777">
        <w:tc>
          <w:tcPr>
            <w:tcW w:w="4320" w:type="dxa"/>
          </w:tcPr>
          <w:p w14:paraId="13610FD7" w14:textId="77777777" w:rsidR="007F63C1" w:rsidRPr="0026069D" w:rsidRDefault="00000000">
            <w:pPr>
              <w:rPr>
                <w:lang w:val="ru-RU"/>
              </w:rPr>
            </w:pPr>
            <w:r w:rsidRPr="0026069D">
              <w:rPr>
                <w:lang w:val="ru-RU"/>
              </w:rPr>
              <w:t>Все сотрудники занимаются сразу всем</w:t>
            </w:r>
          </w:p>
        </w:tc>
        <w:tc>
          <w:tcPr>
            <w:tcW w:w="4320" w:type="dxa"/>
          </w:tcPr>
          <w:p w14:paraId="0DA9651A" w14:textId="77777777" w:rsidR="007F63C1" w:rsidRDefault="00000000">
            <w:r>
              <w:t>All employees are engaged at once</w:t>
            </w:r>
          </w:p>
        </w:tc>
      </w:tr>
      <w:tr w:rsidR="007F63C1" w14:paraId="4271AA72" w14:textId="77777777">
        <w:tc>
          <w:tcPr>
            <w:tcW w:w="4320" w:type="dxa"/>
          </w:tcPr>
          <w:p w14:paraId="0EBCCD5A" w14:textId="77777777" w:rsidR="007F63C1" w:rsidRPr="0026069D" w:rsidRDefault="00000000">
            <w:pPr>
              <w:rPr>
                <w:lang w:val="ru-RU"/>
              </w:rPr>
            </w:pPr>
            <w:r w:rsidRPr="0026069D">
              <w:rPr>
                <w:lang w:val="ru-RU"/>
              </w:rPr>
              <w:t>Невозможно разобраться, кто за что отвечает</w:t>
            </w:r>
          </w:p>
        </w:tc>
        <w:tc>
          <w:tcPr>
            <w:tcW w:w="4320" w:type="dxa"/>
          </w:tcPr>
          <w:p w14:paraId="7C1EBE26" w14:textId="77777777" w:rsidR="007F63C1" w:rsidRDefault="00000000">
            <w:r>
              <w:t>It is impossible to figure out who is responsible for what</w:t>
            </w:r>
          </w:p>
        </w:tc>
      </w:tr>
      <w:tr w:rsidR="007F63C1" w14:paraId="436582B8" w14:textId="77777777">
        <w:tc>
          <w:tcPr>
            <w:tcW w:w="4320" w:type="dxa"/>
          </w:tcPr>
          <w:p w14:paraId="1DA4ADF5" w14:textId="77777777" w:rsidR="007F63C1" w:rsidRDefault="00000000">
            <w:r>
              <w:t>02</w:t>
            </w:r>
          </w:p>
        </w:tc>
        <w:tc>
          <w:tcPr>
            <w:tcW w:w="4320" w:type="dxa"/>
          </w:tcPr>
          <w:p w14:paraId="51B261FA" w14:textId="77777777" w:rsidR="007F63C1" w:rsidRDefault="00000000">
            <w:r>
              <w:t>02</w:t>
            </w:r>
          </w:p>
        </w:tc>
      </w:tr>
      <w:tr w:rsidR="007F63C1" w14:paraId="4A9A4A4C" w14:textId="77777777">
        <w:tc>
          <w:tcPr>
            <w:tcW w:w="4320" w:type="dxa"/>
          </w:tcPr>
          <w:p w14:paraId="2854B0F3" w14:textId="77777777" w:rsidR="007F63C1" w:rsidRDefault="00000000">
            <w:proofErr w:type="spellStart"/>
            <w:r>
              <w:t>Неорганизованная</w:t>
            </w:r>
            <w:proofErr w:type="spellEnd"/>
            <w:r>
              <w:t xml:space="preserve"> </w:t>
            </w:r>
            <w:proofErr w:type="spellStart"/>
            <w:r>
              <w:t>работа</w:t>
            </w:r>
            <w:proofErr w:type="spellEnd"/>
            <w:r>
              <w:t xml:space="preserve"> </w:t>
            </w:r>
            <w:proofErr w:type="spellStart"/>
            <w:r>
              <w:t>компании</w:t>
            </w:r>
            <w:proofErr w:type="spellEnd"/>
          </w:p>
        </w:tc>
        <w:tc>
          <w:tcPr>
            <w:tcW w:w="4320" w:type="dxa"/>
          </w:tcPr>
          <w:p w14:paraId="54152787" w14:textId="77777777" w:rsidR="007F63C1" w:rsidRDefault="00000000">
            <w:r>
              <w:t>Inorganized work of the company</w:t>
            </w:r>
          </w:p>
        </w:tc>
      </w:tr>
      <w:tr w:rsidR="007F63C1" w14:paraId="56CE9733" w14:textId="77777777">
        <w:tc>
          <w:tcPr>
            <w:tcW w:w="4320" w:type="dxa"/>
          </w:tcPr>
          <w:p w14:paraId="1C2120CD" w14:textId="77777777" w:rsidR="007F63C1" w:rsidRDefault="00000000">
            <w:proofErr w:type="spellStart"/>
            <w:r>
              <w:t>Сложная</w:t>
            </w:r>
            <w:proofErr w:type="spellEnd"/>
            <w:r>
              <w:t xml:space="preserve"> </w:t>
            </w:r>
            <w:proofErr w:type="spellStart"/>
            <w:r>
              <w:t>система</w:t>
            </w:r>
            <w:proofErr w:type="spellEnd"/>
            <w:r>
              <w:t xml:space="preserve"> </w:t>
            </w:r>
            <w:proofErr w:type="spellStart"/>
            <w:r>
              <w:t>документооборота</w:t>
            </w:r>
            <w:proofErr w:type="spellEnd"/>
          </w:p>
        </w:tc>
        <w:tc>
          <w:tcPr>
            <w:tcW w:w="4320" w:type="dxa"/>
          </w:tcPr>
          <w:p w14:paraId="3DF40E1F" w14:textId="77777777" w:rsidR="007F63C1" w:rsidRDefault="00000000">
            <w:r>
              <w:t>Complex document management system</w:t>
            </w:r>
          </w:p>
        </w:tc>
      </w:tr>
      <w:tr w:rsidR="007F63C1" w14:paraId="65793AC9" w14:textId="77777777">
        <w:tc>
          <w:tcPr>
            <w:tcW w:w="4320" w:type="dxa"/>
          </w:tcPr>
          <w:p w14:paraId="4E8B547F" w14:textId="77777777" w:rsidR="007F63C1" w:rsidRPr="0026069D" w:rsidRDefault="00000000">
            <w:pPr>
              <w:rPr>
                <w:lang w:val="ru-RU"/>
              </w:rPr>
            </w:pPr>
            <w:r w:rsidRPr="0026069D">
              <w:rPr>
                <w:lang w:val="ru-RU"/>
              </w:rPr>
              <w:t>Недостаток организации в коммуникации между сотрудниками</w:t>
            </w:r>
          </w:p>
        </w:tc>
        <w:tc>
          <w:tcPr>
            <w:tcW w:w="4320" w:type="dxa"/>
          </w:tcPr>
          <w:p w14:paraId="5235653A" w14:textId="77777777" w:rsidR="007F63C1" w:rsidRDefault="00000000">
            <w:r>
              <w:t>Lack of organization in communication between employees</w:t>
            </w:r>
          </w:p>
        </w:tc>
      </w:tr>
      <w:tr w:rsidR="007F63C1" w14:paraId="23EBBC43" w14:textId="77777777">
        <w:tc>
          <w:tcPr>
            <w:tcW w:w="4320" w:type="dxa"/>
          </w:tcPr>
          <w:p w14:paraId="76D10D41" w14:textId="77777777" w:rsidR="007F63C1" w:rsidRPr="0026069D" w:rsidRDefault="00000000">
            <w:pPr>
              <w:rPr>
                <w:lang w:val="ru-RU"/>
              </w:rPr>
            </w:pPr>
            <w:r w:rsidRPr="0026069D">
              <w:rPr>
                <w:lang w:val="ru-RU"/>
              </w:rPr>
              <w:t>Рутинные задачи занимают много времени</w:t>
            </w:r>
          </w:p>
        </w:tc>
        <w:tc>
          <w:tcPr>
            <w:tcW w:w="4320" w:type="dxa"/>
          </w:tcPr>
          <w:p w14:paraId="4CF66774" w14:textId="77777777" w:rsidR="007F63C1" w:rsidRDefault="00000000">
            <w:r>
              <w:t>Routine tasks take a lot of time</w:t>
            </w:r>
          </w:p>
        </w:tc>
      </w:tr>
      <w:tr w:rsidR="007F63C1" w14:paraId="31C59017" w14:textId="77777777">
        <w:tc>
          <w:tcPr>
            <w:tcW w:w="4320" w:type="dxa"/>
          </w:tcPr>
          <w:p w14:paraId="25A21821" w14:textId="77777777" w:rsidR="007F63C1" w:rsidRDefault="00000000">
            <w:r>
              <w:t>03</w:t>
            </w:r>
          </w:p>
        </w:tc>
        <w:tc>
          <w:tcPr>
            <w:tcW w:w="4320" w:type="dxa"/>
          </w:tcPr>
          <w:p w14:paraId="56846FE5" w14:textId="77777777" w:rsidR="007F63C1" w:rsidRDefault="00000000">
            <w:r>
              <w:t>03</w:t>
            </w:r>
          </w:p>
        </w:tc>
      </w:tr>
      <w:tr w:rsidR="007F63C1" w14:paraId="74EE729F" w14:textId="77777777">
        <w:tc>
          <w:tcPr>
            <w:tcW w:w="4320" w:type="dxa"/>
          </w:tcPr>
          <w:p w14:paraId="03358B6A" w14:textId="77777777" w:rsidR="007F63C1" w:rsidRDefault="00000000">
            <w:proofErr w:type="spellStart"/>
            <w:r>
              <w:t>Невозможность</w:t>
            </w:r>
            <w:proofErr w:type="spellEnd"/>
            <w:r>
              <w:t xml:space="preserve"> </w:t>
            </w:r>
            <w:proofErr w:type="spellStart"/>
            <w:r>
              <w:t>отследить</w:t>
            </w:r>
            <w:proofErr w:type="spellEnd"/>
            <w:r>
              <w:t xml:space="preserve"> </w:t>
            </w:r>
            <w:proofErr w:type="spellStart"/>
            <w:r>
              <w:t>эффективность</w:t>
            </w:r>
            <w:proofErr w:type="spellEnd"/>
            <w:r>
              <w:t xml:space="preserve"> </w:t>
            </w:r>
            <w:proofErr w:type="spellStart"/>
            <w:r>
              <w:t>сотрудников</w:t>
            </w:r>
            <w:proofErr w:type="spellEnd"/>
          </w:p>
        </w:tc>
        <w:tc>
          <w:tcPr>
            <w:tcW w:w="4320" w:type="dxa"/>
          </w:tcPr>
          <w:p w14:paraId="383218CE" w14:textId="77777777" w:rsidR="007F63C1" w:rsidRDefault="00000000">
            <w:r>
              <w:t>The inability to track the effectiveness of employees</w:t>
            </w:r>
          </w:p>
        </w:tc>
      </w:tr>
      <w:tr w:rsidR="007F63C1" w14:paraId="75A798A1" w14:textId="77777777">
        <w:tc>
          <w:tcPr>
            <w:tcW w:w="4320" w:type="dxa"/>
          </w:tcPr>
          <w:p w14:paraId="7AB04228" w14:textId="77777777" w:rsidR="007F63C1" w:rsidRPr="0026069D" w:rsidRDefault="00000000">
            <w:pPr>
              <w:rPr>
                <w:lang w:val="ru-RU"/>
              </w:rPr>
            </w:pPr>
            <w:r w:rsidRPr="0026069D">
              <w:rPr>
                <w:lang w:val="ru-RU"/>
              </w:rPr>
              <w:t xml:space="preserve">Сложно оценить количество </w:t>
            </w:r>
            <w:proofErr w:type="spellStart"/>
            <w:r w:rsidRPr="0026069D">
              <w:rPr>
                <w:lang w:val="ru-RU"/>
              </w:rPr>
              <w:t>лидов</w:t>
            </w:r>
            <w:proofErr w:type="spellEnd"/>
            <w:r w:rsidRPr="0026069D">
              <w:rPr>
                <w:lang w:val="ru-RU"/>
              </w:rPr>
              <w:t xml:space="preserve"> и отвеченных заявок</w:t>
            </w:r>
          </w:p>
        </w:tc>
        <w:tc>
          <w:tcPr>
            <w:tcW w:w="4320" w:type="dxa"/>
          </w:tcPr>
          <w:p w14:paraId="56E6F73C" w14:textId="77777777" w:rsidR="007F63C1" w:rsidRDefault="00000000">
            <w:r>
              <w:t>It is difficult to assess the number of leads and the responsible applications</w:t>
            </w:r>
          </w:p>
        </w:tc>
      </w:tr>
      <w:tr w:rsidR="007F63C1" w14:paraId="153A40C0" w14:textId="77777777">
        <w:tc>
          <w:tcPr>
            <w:tcW w:w="4320" w:type="dxa"/>
          </w:tcPr>
          <w:p w14:paraId="39973E8B" w14:textId="77777777" w:rsidR="007F63C1" w:rsidRPr="0026069D" w:rsidRDefault="00000000">
            <w:pPr>
              <w:rPr>
                <w:lang w:val="ru-RU"/>
              </w:rPr>
            </w:pPr>
            <w:r w:rsidRPr="0026069D">
              <w:rPr>
                <w:lang w:val="ru-RU"/>
              </w:rPr>
              <w:t>Невозможно определить занятых и свободных сотрудников</w:t>
            </w:r>
          </w:p>
        </w:tc>
        <w:tc>
          <w:tcPr>
            <w:tcW w:w="4320" w:type="dxa"/>
          </w:tcPr>
          <w:p w14:paraId="7A471D41" w14:textId="77777777" w:rsidR="007F63C1" w:rsidRDefault="00000000">
            <w:r>
              <w:t>It is impossible to determine employed and free employees</w:t>
            </w:r>
          </w:p>
        </w:tc>
      </w:tr>
      <w:tr w:rsidR="007F63C1" w14:paraId="434E5930" w14:textId="77777777">
        <w:tc>
          <w:tcPr>
            <w:tcW w:w="4320" w:type="dxa"/>
          </w:tcPr>
          <w:p w14:paraId="76D2BC38" w14:textId="77777777" w:rsidR="007F63C1" w:rsidRPr="0026069D" w:rsidRDefault="00000000">
            <w:pPr>
              <w:rPr>
                <w:lang w:val="ru-RU"/>
              </w:rPr>
            </w:pPr>
            <w:r w:rsidRPr="0026069D">
              <w:rPr>
                <w:lang w:val="ru-RU"/>
              </w:rPr>
              <w:t>Невозможно оценить, сколько времени в среднем тратится на решение задач</w:t>
            </w:r>
          </w:p>
        </w:tc>
        <w:tc>
          <w:tcPr>
            <w:tcW w:w="4320" w:type="dxa"/>
          </w:tcPr>
          <w:p w14:paraId="0D8BB293" w14:textId="77777777" w:rsidR="007F63C1" w:rsidRDefault="00000000">
            <w:r>
              <w:t>It is impossible to evaluate how much time on average is spent on solving problems</w:t>
            </w:r>
          </w:p>
        </w:tc>
      </w:tr>
      <w:tr w:rsidR="007F63C1" w14:paraId="14771C5E" w14:textId="77777777">
        <w:tc>
          <w:tcPr>
            <w:tcW w:w="4320" w:type="dxa"/>
          </w:tcPr>
          <w:p w14:paraId="2FC07196" w14:textId="77777777" w:rsidR="007F63C1" w:rsidRDefault="00000000">
            <w:r>
              <w:t>04</w:t>
            </w:r>
          </w:p>
        </w:tc>
        <w:tc>
          <w:tcPr>
            <w:tcW w:w="4320" w:type="dxa"/>
          </w:tcPr>
          <w:p w14:paraId="04D25798" w14:textId="77777777" w:rsidR="007F63C1" w:rsidRDefault="00000000">
            <w:r>
              <w:t>04</w:t>
            </w:r>
          </w:p>
        </w:tc>
      </w:tr>
      <w:tr w:rsidR="007F63C1" w14:paraId="24B19A20" w14:textId="77777777">
        <w:tc>
          <w:tcPr>
            <w:tcW w:w="4320" w:type="dxa"/>
          </w:tcPr>
          <w:p w14:paraId="3887F3D4" w14:textId="77777777" w:rsidR="007F63C1" w:rsidRDefault="00000000">
            <w:proofErr w:type="spellStart"/>
            <w:r>
              <w:t>Неудобный</w:t>
            </w:r>
            <w:proofErr w:type="spellEnd"/>
            <w:r>
              <w:t xml:space="preserve"> </w:t>
            </w:r>
            <w:proofErr w:type="spellStart"/>
            <w:r>
              <w:t>старый</w:t>
            </w:r>
            <w:proofErr w:type="spellEnd"/>
            <w:r>
              <w:t xml:space="preserve"> </w:t>
            </w:r>
            <w:proofErr w:type="spellStart"/>
            <w:r>
              <w:t>портал</w:t>
            </w:r>
            <w:proofErr w:type="spellEnd"/>
          </w:p>
        </w:tc>
        <w:tc>
          <w:tcPr>
            <w:tcW w:w="4320" w:type="dxa"/>
          </w:tcPr>
          <w:p w14:paraId="52A1CFE6" w14:textId="77777777" w:rsidR="007F63C1" w:rsidRDefault="00000000">
            <w:r>
              <w:t>Unfinished old portal</w:t>
            </w:r>
          </w:p>
        </w:tc>
      </w:tr>
      <w:tr w:rsidR="007F63C1" w14:paraId="54C59460" w14:textId="77777777">
        <w:tc>
          <w:tcPr>
            <w:tcW w:w="4320" w:type="dxa"/>
          </w:tcPr>
          <w:p w14:paraId="4C7282DC" w14:textId="77777777" w:rsidR="007F63C1" w:rsidRPr="0026069D" w:rsidRDefault="00000000">
            <w:pPr>
              <w:rPr>
                <w:lang w:val="ru-RU"/>
              </w:rPr>
            </w:pPr>
            <w:r w:rsidRPr="0026069D">
              <w:rPr>
                <w:lang w:val="ru-RU"/>
              </w:rPr>
              <w:t>В системе не хватает функционала, учитывающего специфику вашего бизнеса</w:t>
            </w:r>
          </w:p>
        </w:tc>
        <w:tc>
          <w:tcPr>
            <w:tcW w:w="4320" w:type="dxa"/>
          </w:tcPr>
          <w:p w14:paraId="60130577" w14:textId="77777777" w:rsidR="007F63C1" w:rsidRDefault="00000000">
            <w:r>
              <w:t xml:space="preserve">The system does not have enough functionality </w:t>
            </w:r>
            <w:proofErr w:type="gramStart"/>
            <w:r>
              <w:t>taking into account</w:t>
            </w:r>
            <w:proofErr w:type="gramEnd"/>
            <w:r>
              <w:t xml:space="preserve"> the specifics of your business</w:t>
            </w:r>
          </w:p>
        </w:tc>
      </w:tr>
      <w:tr w:rsidR="007F63C1" w14:paraId="2EB5B2E7" w14:textId="77777777">
        <w:tc>
          <w:tcPr>
            <w:tcW w:w="4320" w:type="dxa"/>
          </w:tcPr>
          <w:p w14:paraId="3ADA012A" w14:textId="77777777" w:rsidR="007F63C1" w:rsidRPr="0026069D" w:rsidRDefault="00000000">
            <w:pPr>
              <w:rPr>
                <w:lang w:val="ru-RU"/>
              </w:rPr>
            </w:pPr>
            <w:r w:rsidRPr="0026069D">
              <w:rPr>
                <w:lang w:val="ru-RU"/>
              </w:rPr>
              <w:t>Наличие лишних функций, перегружающих систему</w:t>
            </w:r>
          </w:p>
        </w:tc>
        <w:tc>
          <w:tcPr>
            <w:tcW w:w="4320" w:type="dxa"/>
          </w:tcPr>
          <w:p w14:paraId="586B7D60" w14:textId="77777777" w:rsidR="007F63C1" w:rsidRDefault="00000000">
            <w:r>
              <w:t>The presence of unnecessary functions that overload the system</w:t>
            </w:r>
          </w:p>
        </w:tc>
      </w:tr>
      <w:tr w:rsidR="007F63C1" w14:paraId="177C93DD" w14:textId="77777777">
        <w:tc>
          <w:tcPr>
            <w:tcW w:w="4320" w:type="dxa"/>
          </w:tcPr>
          <w:p w14:paraId="0B9D1865" w14:textId="77777777" w:rsidR="007F63C1" w:rsidRDefault="00000000">
            <w:proofErr w:type="spellStart"/>
            <w:r>
              <w:t>Ошибки</w:t>
            </w:r>
            <w:proofErr w:type="spellEnd"/>
            <w:r>
              <w:t xml:space="preserve"> в </w:t>
            </w:r>
            <w:proofErr w:type="spellStart"/>
            <w:r>
              <w:t>работе</w:t>
            </w:r>
            <w:proofErr w:type="spellEnd"/>
            <w:r>
              <w:t xml:space="preserve"> </w:t>
            </w:r>
            <w:proofErr w:type="spellStart"/>
            <w:r>
              <w:t>системы</w:t>
            </w:r>
            <w:proofErr w:type="spellEnd"/>
          </w:p>
        </w:tc>
        <w:tc>
          <w:tcPr>
            <w:tcW w:w="4320" w:type="dxa"/>
          </w:tcPr>
          <w:p w14:paraId="24BD9151" w14:textId="77777777" w:rsidR="007F63C1" w:rsidRDefault="00000000">
            <w:r>
              <w:t>Errors in the operation of the system</w:t>
            </w:r>
          </w:p>
        </w:tc>
      </w:tr>
      <w:tr w:rsidR="007F63C1" w14:paraId="5C8C024D" w14:textId="77777777">
        <w:tc>
          <w:tcPr>
            <w:tcW w:w="4320" w:type="dxa"/>
          </w:tcPr>
          <w:p w14:paraId="21414B0C"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60E8C2F4" w14:textId="77777777" w:rsidR="007F63C1" w:rsidRDefault="00000000">
            <w:r>
              <w:t>Our solutions</w:t>
            </w:r>
          </w:p>
        </w:tc>
      </w:tr>
      <w:tr w:rsidR="007F63C1" w14:paraId="256E7AB5" w14:textId="77777777">
        <w:tc>
          <w:tcPr>
            <w:tcW w:w="4320" w:type="dxa"/>
          </w:tcPr>
          <w:p w14:paraId="024120E3" w14:textId="77777777" w:rsidR="007F63C1" w:rsidRDefault="00000000">
            <w:r w:rsidRPr="0026069D">
              <w:rPr>
                <w:lang w:val="ru-RU"/>
              </w:rPr>
              <w:lastRenderedPageBreak/>
              <w:t xml:space="preserve">Не нашли то, что искали? </w:t>
            </w:r>
            <w:proofErr w:type="spellStart"/>
            <w:r>
              <w:t>Свяжитесь</w:t>
            </w:r>
            <w:proofErr w:type="spellEnd"/>
            <w:r>
              <w:t xml:space="preserve"> с </w:t>
            </w:r>
            <w:proofErr w:type="spellStart"/>
            <w:r>
              <w:t>нами</w:t>
            </w:r>
            <w:proofErr w:type="spellEnd"/>
            <w:r>
              <w:t>!</w:t>
            </w:r>
          </w:p>
        </w:tc>
        <w:tc>
          <w:tcPr>
            <w:tcW w:w="4320" w:type="dxa"/>
          </w:tcPr>
          <w:p w14:paraId="179760EF"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2FBB022B" w14:textId="77777777">
        <w:tc>
          <w:tcPr>
            <w:tcW w:w="4320" w:type="dxa"/>
          </w:tcPr>
          <w:p w14:paraId="1A663FFB" w14:textId="77777777" w:rsidR="007F63C1" w:rsidRDefault="00000000">
            <w:r w:rsidRPr="0026069D">
              <w:rPr>
                <w:lang w:val="ru-RU"/>
              </w:rPr>
              <w:t xml:space="preserve">Наши менеджеры свяжутся с вами, ответят на все вопросы и подберут уникальный путь создания вашего 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5FB14BEF" w14:textId="77777777" w:rsidR="007F63C1" w:rsidRDefault="00000000">
            <w:r>
              <w:t xml:space="preserve">Our managers will contact you, answer all questions and select a unique way to create your </w:t>
            </w:r>
            <w:proofErr w:type="spellStart"/>
            <w:proofErr w:type="gramStart"/>
            <w:r>
              <w:t>product.The</w:t>
            </w:r>
            <w:proofErr w:type="spellEnd"/>
            <w:proofErr w:type="gramEnd"/>
            <w:r>
              <w:t xml:space="preserve"> first consultation is free!</w:t>
            </w:r>
          </w:p>
        </w:tc>
      </w:tr>
      <w:tr w:rsidR="007F63C1" w14:paraId="10F90E3A" w14:textId="77777777">
        <w:tc>
          <w:tcPr>
            <w:tcW w:w="4320" w:type="dxa"/>
          </w:tcPr>
          <w:p w14:paraId="344EE624" w14:textId="77777777" w:rsidR="007F63C1" w:rsidRDefault="00000000">
            <w:proofErr w:type="spellStart"/>
            <w:r>
              <w:t>Наши</w:t>
            </w:r>
            <w:proofErr w:type="spellEnd"/>
            <w:r>
              <w:t xml:space="preserve"> </w:t>
            </w:r>
            <w:proofErr w:type="spellStart"/>
            <w:r>
              <w:t>технологии</w:t>
            </w:r>
            <w:proofErr w:type="spellEnd"/>
          </w:p>
        </w:tc>
        <w:tc>
          <w:tcPr>
            <w:tcW w:w="4320" w:type="dxa"/>
          </w:tcPr>
          <w:p w14:paraId="51DFC799" w14:textId="77777777" w:rsidR="007F63C1" w:rsidRDefault="00000000">
            <w:r>
              <w:t>Our technologies</w:t>
            </w:r>
          </w:p>
        </w:tc>
      </w:tr>
      <w:tr w:rsidR="007F63C1" w14:paraId="47C16C5B" w14:textId="77777777">
        <w:tc>
          <w:tcPr>
            <w:tcW w:w="4320" w:type="dxa"/>
          </w:tcPr>
          <w:p w14:paraId="3DA39226" w14:textId="77777777" w:rsidR="007F63C1" w:rsidRDefault="00000000">
            <w:proofErr w:type="spellStart"/>
            <w:r>
              <w:t>Разработка</w:t>
            </w:r>
            <w:proofErr w:type="spellEnd"/>
          </w:p>
        </w:tc>
        <w:tc>
          <w:tcPr>
            <w:tcW w:w="4320" w:type="dxa"/>
          </w:tcPr>
          <w:p w14:paraId="472A95CB" w14:textId="77777777" w:rsidR="007F63C1" w:rsidRDefault="00000000">
            <w:r>
              <w:t>Development</w:t>
            </w:r>
          </w:p>
        </w:tc>
      </w:tr>
      <w:tr w:rsidR="007F63C1" w14:paraId="68AF8C24" w14:textId="77777777">
        <w:tc>
          <w:tcPr>
            <w:tcW w:w="4320" w:type="dxa"/>
          </w:tcPr>
          <w:p w14:paraId="6266B034" w14:textId="77777777" w:rsidR="007F63C1" w:rsidRDefault="00000000">
            <w:r>
              <w:t>C#</w:t>
            </w:r>
          </w:p>
        </w:tc>
        <w:tc>
          <w:tcPr>
            <w:tcW w:w="4320" w:type="dxa"/>
          </w:tcPr>
          <w:p w14:paraId="1882B03B" w14:textId="77777777" w:rsidR="007F63C1" w:rsidRDefault="00000000">
            <w:r>
              <w:t>WITH#</w:t>
            </w:r>
          </w:p>
        </w:tc>
      </w:tr>
      <w:tr w:rsidR="007F63C1" w14:paraId="2A3BB8CA" w14:textId="77777777">
        <w:tc>
          <w:tcPr>
            <w:tcW w:w="4320" w:type="dxa"/>
          </w:tcPr>
          <w:p w14:paraId="31A03093" w14:textId="77777777" w:rsidR="007F63C1" w:rsidRDefault="00000000">
            <w:r>
              <w:t>Java</w:t>
            </w:r>
          </w:p>
        </w:tc>
        <w:tc>
          <w:tcPr>
            <w:tcW w:w="4320" w:type="dxa"/>
          </w:tcPr>
          <w:p w14:paraId="697435AA" w14:textId="77777777" w:rsidR="007F63C1" w:rsidRDefault="00000000">
            <w:r>
              <w:t>Java</w:t>
            </w:r>
          </w:p>
        </w:tc>
      </w:tr>
      <w:tr w:rsidR="007F63C1" w14:paraId="1484FC87" w14:textId="77777777">
        <w:tc>
          <w:tcPr>
            <w:tcW w:w="4320" w:type="dxa"/>
          </w:tcPr>
          <w:p w14:paraId="502CE4CA" w14:textId="77777777" w:rsidR="007F63C1" w:rsidRDefault="00000000">
            <w:r>
              <w:t>PHP</w:t>
            </w:r>
          </w:p>
        </w:tc>
        <w:tc>
          <w:tcPr>
            <w:tcW w:w="4320" w:type="dxa"/>
          </w:tcPr>
          <w:p w14:paraId="6551F731" w14:textId="77777777" w:rsidR="007F63C1" w:rsidRDefault="00000000">
            <w:r>
              <w:t>PHP</w:t>
            </w:r>
          </w:p>
        </w:tc>
      </w:tr>
      <w:tr w:rsidR="007F63C1" w14:paraId="0C0465CB" w14:textId="77777777">
        <w:tc>
          <w:tcPr>
            <w:tcW w:w="4320" w:type="dxa"/>
          </w:tcPr>
          <w:p w14:paraId="4CD885D5" w14:textId="77777777" w:rsidR="007F63C1" w:rsidRDefault="00000000">
            <w:r>
              <w:t>Typescript</w:t>
            </w:r>
          </w:p>
        </w:tc>
        <w:tc>
          <w:tcPr>
            <w:tcW w:w="4320" w:type="dxa"/>
          </w:tcPr>
          <w:p w14:paraId="29931E76" w14:textId="77777777" w:rsidR="007F63C1" w:rsidRDefault="00000000">
            <w:r>
              <w:t>Typescript</w:t>
            </w:r>
          </w:p>
        </w:tc>
      </w:tr>
      <w:tr w:rsidR="007F63C1" w14:paraId="3B768502" w14:textId="77777777">
        <w:tc>
          <w:tcPr>
            <w:tcW w:w="4320" w:type="dxa"/>
          </w:tcPr>
          <w:p w14:paraId="1FC1D6D1" w14:textId="77777777" w:rsidR="007F63C1" w:rsidRDefault="00000000">
            <w:r>
              <w:t>Python</w:t>
            </w:r>
          </w:p>
        </w:tc>
        <w:tc>
          <w:tcPr>
            <w:tcW w:w="4320" w:type="dxa"/>
          </w:tcPr>
          <w:p w14:paraId="6A5AE0FF" w14:textId="77777777" w:rsidR="007F63C1" w:rsidRDefault="00000000">
            <w:r>
              <w:t>Python</w:t>
            </w:r>
          </w:p>
        </w:tc>
      </w:tr>
      <w:tr w:rsidR="007F63C1" w14:paraId="7B98958A" w14:textId="77777777">
        <w:tc>
          <w:tcPr>
            <w:tcW w:w="4320" w:type="dxa"/>
          </w:tcPr>
          <w:p w14:paraId="4CD9668E" w14:textId="77777777" w:rsidR="007F63C1" w:rsidRDefault="00000000">
            <w:r>
              <w:t>HTML/CSS/JS</w:t>
            </w:r>
          </w:p>
        </w:tc>
        <w:tc>
          <w:tcPr>
            <w:tcW w:w="4320" w:type="dxa"/>
          </w:tcPr>
          <w:p w14:paraId="4B4044B4" w14:textId="77777777" w:rsidR="007F63C1" w:rsidRDefault="00000000">
            <w:r>
              <w:t>HTML/CSS/JS</w:t>
            </w:r>
          </w:p>
        </w:tc>
      </w:tr>
      <w:tr w:rsidR="007F63C1" w14:paraId="1961AE5B" w14:textId="77777777">
        <w:tc>
          <w:tcPr>
            <w:tcW w:w="4320" w:type="dxa"/>
          </w:tcPr>
          <w:p w14:paraId="27ADBB68" w14:textId="77777777" w:rsidR="007F63C1" w:rsidRDefault="00000000">
            <w:r>
              <w:t>Oracle/MySQL/PostgreSQL/SQL Server/MongoDB</w:t>
            </w:r>
          </w:p>
        </w:tc>
        <w:tc>
          <w:tcPr>
            <w:tcW w:w="4320" w:type="dxa"/>
          </w:tcPr>
          <w:p w14:paraId="4EFB4A64" w14:textId="77777777" w:rsidR="007F63C1" w:rsidRDefault="00000000">
            <w:r>
              <w:t>Oracle/MySQL/PostgreSQL/SQL Server/</w:t>
            </w:r>
            <w:proofErr w:type="spellStart"/>
            <w:r>
              <w:t>Mongodb</w:t>
            </w:r>
            <w:proofErr w:type="spellEnd"/>
          </w:p>
        </w:tc>
      </w:tr>
      <w:tr w:rsidR="007F63C1" w14:paraId="4C5B61E1" w14:textId="77777777">
        <w:tc>
          <w:tcPr>
            <w:tcW w:w="4320" w:type="dxa"/>
          </w:tcPr>
          <w:p w14:paraId="536A8C3C" w14:textId="77777777" w:rsidR="007F63C1" w:rsidRDefault="00000000">
            <w:proofErr w:type="spellStart"/>
            <w:r>
              <w:t>Интеграция</w:t>
            </w:r>
            <w:proofErr w:type="spellEnd"/>
          </w:p>
        </w:tc>
        <w:tc>
          <w:tcPr>
            <w:tcW w:w="4320" w:type="dxa"/>
          </w:tcPr>
          <w:p w14:paraId="3992B5F6" w14:textId="77777777" w:rsidR="007F63C1" w:rsidRDefault="00000000">
            <w:r>
              <w:t>Integration</w:t>
            </w:r>
          </w:p>
        </w:tc>
      </w:tr>
      <w:tr w:rsidR="007F63C1" w14:paraId="02B9A037" w14:textId="77777777">
        <w:tc>
          <w:tcPr>
            <w:tcW w:w="4320" w:type="dxa"/>
          </w:tcPr>
          <w:p w14:paraId="68C6C176" w14:textId="77777777" w:rsidR="007F63C1" w:rsidRDefault="00000000">
            <w:r>
              <w:t>ЕСИА</w:t>
            </w:r>
          </w:p>
        </w:tc>
        <w:tc>
          <w:tcPr>
            <w:tcW w:w="4320" w:type="dxa"/>
          </w:tcPr>
          <w:p w14:paraId="2BF8CC12" w14:textId="77777777" w:rsidR="007F63C1" w:rsidRDefault="00000000">
            <w:proofErr w:type="spellStart"/>
            <w:r>
              <w:t>Esia</w:t>
            </w:r>
            <w:proofErr w:type="spellEnd"/>
          </w:p>
        </w:tc>
      </w:tr>
      <w:tr w:rsidR="007F63C1" w14:paraId="5BCE3E65" w14:textId="77777777">
        <w:tc>
          <w:tcPr>
            <w:tcW w:w="4320" w:type="dxa"/>
          </w:tcPr>
          <w:p w14:paraId="26441102" w14:textId="77777777" w:rsidR="007F63C1" w:rsidRDefault="00000000">
            <w:r>
              <w:t>СМЭВ</w:t>
            </w:r>
          </w:p>
        </w:tc>
        <w:tc>
          <w:tcPr>
            <w:tcW w:w="4320" w:type="dxa"/>
          </w:tcPr>
          <w:p w14:paraId="1C4D47F5" w14:textId="77777777" w:rsidR="007F63C1" w:rsidRDefault="00000000">
            <w:r>
              <w:t>SMEV</w:t>
            </w:r>
          </w:p>
        </w:tc>
      </w:tr>
      <w:tr w:rsidR="007F63C1" w14:paraId="1BD6A722" w14:textId="77777777">
        <w:tc>
          <w:tcPr>
            <w:tcW w:w="4320" w:type="dxa"/>
          </w:tcPr>
          <w:p w14:paraId="123C91F8" w14:textId="77777777" w:rsidR="007F63C1" w:rsidRDefault="00000000">
            <w:r>
              <w:t>1С-Битрикс</w:t>
            </w:r>
          </w:p>
        </w:tc>
        <w:tc>
          <w:tcPr>
            <w:tcW w:w="4320" w:type="dxa"/>
          </w:tcPr>
          <w:p w14:paraId="38B89270" w14:textId="77777777" w:rsidR="007F63C1" w:rsidRDefault="00000000">
            <w:r>
              <w:t>1-Bitrix</w:t>
            </w:r>
          </w:p>
        </w:tc>
      </w:tr>
      <w:tr w:rsidR="007F63C1" w14:paraId="31F683A4" w14:textId="77777777">
        <w:tc>
          <w:tcPr>
            <w:tcW w:w="4320" w:type="dxa"/>
          </w:tcPr>
          <w:p w14:paraId="14D69207" w14:textId="77777777" w:rsidR="007F63C1" w:rsidRDefault="00000000">
            <w:r>
              <w:t>DevOps</w:t>
            </w:r>
          </w:p>
        </w:tc>
        <w:tc>
          <w:tcPr>
            <w:tcW w:w="4320" w:type="dxa"/>
          </w:tcPr>
          <w:p w14:paraId="06ACE5BF" w14:textId="77777777" w:rsidR="007F63C1" w:rsidRDefault="00000000">
            <w:proofErr w:type="spellStart"/>
            <w:r>
              <w:t>Devops</w:t>
            </w:r>
            <w:proofErr w:type="spellEnd"/>
          </w:p>
        </w:tc>
      </w:tr>
      <w:tr w:rsidR="007F63C1" w14:paraId="6844864E" w14:textId="77777777">
        <w:tc>
          <w:tcPr>
            <w:tcW w:w="4320" w:type="dxa"/>
          </w:tcPr>
          <w:p w14:paraId="5924E758" w14:textId="77777777" w:rsidR="007F63C1" w:rsidRDefault="00000000">
            <w:r>
              <w:t>Kubernetes</w:t>
            </w:r>
          </w:p>
        </w:tc>
        <w:tc>
          <w:tcPr>
            <w:tcW w:w="4320" w:type="dxa"/>
          </w:tcPr>
          <w:p w14:paraId="77CC00B8" w14:textId="77777777" w:rsidR="007F63C1" w:rsidRDefault="00000000">
            <w:r>
              <w:t>Kubernetes</w:t>
            </w:r>
          </w:p>
        </w:tc>
      </w:tr>
      <w:tr w:rsidR="007F63C1" w14:paraId="72E2A241" w14:textId="77777777">
        <w:tc>
          <w:tcPr>
            <w:tcW w:w="4320" w:type="dxa"/>
          </w:tcPr>
          <w:p w14:paraId="27E15B18" w14:textId="77777777" w:rsidR="007F63C1" w:rsidRDefault="00000000">
            <w:r>
              <w:t>Docker</w:t>
            </w:r>
          </w:p>
        </w:tc>
        <w:tc>
          <w:tcPr>
            <w:tcW w:w="4320" w:type="dxa"/>
          </w:tcPr>
          <w:p w14:paraId="0B706BC2" w14:textId="77777777" w:rsidR="007F63C1" w:rsidRDefault="00000000">
            <w:r>
              <w:t>Docker</w:t>
            </w:r>
          </w:p>
        </w:tc>
      </w:tr>
      <w:tr w:rsidR="007F63C1" w14:paraId="13DF8CE3" w14:textId="77777777">
        <w:tc>
          <w:tcPr>
            <w:tcW w:w="4320" w:type="dxa"/>
          </w:tcPr>
          <w:p w14:paraId="7B777AF7" w14:textId="77777777" w:rsidR="007F63C1" w:rsidRDefault="00000000">
            <w:r>
              <w:t>GitLab CI/CD</w:t>
            </w:r>
          </w:p>
        </w:tc>
        <w:tc>
          <w:tcPr>
            <w:tcW w:w="4320" w:type="dxa"/>
          </w:tcPr>
          <w:p w14:paraId="31B5508A" w14:textId="77777777" w:rsidR="007F63C1" w:rsidRDefault="00000000">
            <w:r>
              <w:t>Gitlab Ci/CD</w:t>
            </w:r>
          </w:p>
        </w:tc>
      </w:tr>
      <w:tr w:rsidR="007F63C1" w14:paraId="6E625D74" w14:textId="77777777">
        <w:tc>
          <w:tcPr>
            <w:tcW w:w="4320" w:type="dxa"/>
          </w:tcPr>
          <w:p w14:paraId="022C9046" w14:textId="77777777" w:rsidR="007F63C1" w:rsidRDefault="00000000">
            <w:proofErr w:type="spellStart"/>
            <w:r>
              <w:t>Фреймворки</w:t>
            </w:r>
            <w:proofErr w:type="spellEnd"/>
          </w:p>
        </w:tc>
        <w:tc>
          <w:tcPr>
            <w:tcW w:w="4320" w:type="dxa"/>
          </w:tcPr>
          <w:p w14:paraId="02A77C90" w14:textId="77777777" w:rsidR="007F63C1" w:rsidRDefault="00000000">
            <w:proofErr w:type="spellStart"/>
            <w:r>
              <w:t>Freimvorki</w:t>
            </w:r>
            <w:proofErr w:type="spellEnd"/>
          </w:p>
        </w:tc>
      </w:tr>
      <w:tr w:rsidR="007F63C1" w14:paraId="3812E449" w14:textId="77777777">
        <w:tc>
          <w:tcPr>
            <w:tcW w:w="4320" w:type="dxa"/>
          </w:tcPr>
          <w:p w14:paraId="4EA8245F" w14:textId="77777777" w:rsidR="007F63C1" w:rsidRDefault="00000000">
            <w:r>
              <w:t>React/Angular/</w:t>
            </w:r>
            <w:proofErr w:type="spellStart"/>
            <w:r>
              <w:t>VueJS</w:t>
            </w:r>
            <w:proofErr w:type="spellEnd"/>
          </w:p>
        </w:tc>
        <w:tc>
          <w:tcPr>
            <w:tcW w:w="4320" w:type="dxa"/>
          </w:tcPr>
          <w:p w14:paraId="23881ED0" w14:textId="77777777" w:rsidR="007F63C1" w:rsidRDefault="00000000">
            <w:r>
              <w:t>React/Angular/</w:t>
            </w:r>
            <w:proofErr w:type="spellStart"/>
            <w:r>
              <w:t>Vuejs</w:t>
            </w:r>
            <w:proofErr w:type="spellEnd"/>
          </w:p>
        </w:tc>
      </w:tr>
      <w:tr w:rsidR="007F63C1" w14:paraId="57078959" w14:textId="77777777">
        <w:tc>
          <w:tcPr>
            <w:tcW w:w="4320" w:type="dxa"/>
          </w:tcPr>
          <w:p w14:paraId="47CC8C60" w14:textId="77777777" w:rsidR="007F63C1" w:rsidRDefault="00000000">
            <w:r>
              <w:t>.NET Framework/ASP .NET Core</w:t>
            </w:r>
          </w:p>
        </w:tc>
        <w:tc>
          <w:tcPr>
            <w:tcW w:w="4320" w:type="dxa"/>
          </w:tcPr>
          <w:p w14:paraId="0D322023" w14:textId="77777777" w:rsidR="007F63C1" w:rsidRDefault="00000000">
            <w:r>
              <w:t>.NET FRAMEWORK/ASP .NET Core</w:t>
            </w:r>
          </w:p>
        </w:tc>
      </w:tr>
      <w:tr w:rsidR="007F63C1" w14:paraId="38BF66A2" w14:textId="77777777">
        <w:tc>
          <w:tcPr>
            <w:tcW w:w="4320" w:type="dxa"/>
          </w:tcPr>
          <w:p w14:paraId="572D02BB" w14:textId="77777777" w:rsidR="007F63C1" w:rsidRDefault="00000000">
            <w:r>
              <w:lastRenderedPageBreak/>
              <w:t>Spring Framework</w:t>
            </w:r>
          </w:p>
        </w:tc>
        <w:tc>
          <w:tcPr>
            <w:tcW w:w="4320" w:type="dxa"/>
          </w:tcPr>
          <w:p w14:paraId="74CEB33F" w14:textId="77777777" w:rsidR="007F63C1" w:rsidRDefault="00000000">
            <w:r>
              <w:t>Spring Framework</w:t>
            </w:r>
          </w:p>
        </w:tc>
      </w:tr>
      <w:tr w:rsidR="007F63C1" w14:paraId="72C96095" w14:textId="77777777">
        <w:tc>
          <w:tcPr>
            <w:tcW w:w="4320" w:type="dxa"/>
          </w:tcPr>
          <w:p w14:paraId="21D11A50" w14:textId="77777777" w:rsidR="007F63C1" w:rsidRDefault="00000000">
            <w:proofErr w:type="spellStart"/>
            <w:r>
              <w:t>Bitrix</w:t>
            </w:r>
            <w:proofErr w:type="spellEnd"/>
            <w:r>
              <w:t xml:space="preserve"> Framework</w:t>
            </w:r>
          </w:p>
        </w:tc>
        <w:tc>
          <w:tcPr>
            <w:tcW w:w="4320" w:type="dxa"/>
          </w:tcPr>
          <w:p w14:paraId="6DEB3126" w14:textId="77777777" w:rsidR="007F63C1" w:rsidRDefault="00000000">
            <w:proofErr w:type="spellStart"/>
            <w:r>
              <w:t>Bitrix</w:t>
            </w:r>
            <w:proofErr w:type="spellEnd"/>
            <w:r>
              <w:t xml:space="preserve"> Framework</w:t>
            </w:r>
          </w:p>
        </w:tc>
      </w:tr>
      <w:tr w:rsidR="007F63C1" w14:paraId="793E5E13" w14:textId="77777777">
        <w:tc>
          <w:tcPr>
            <w:tcW w:w="4320" w:type="dxa"/>
          </w:tcPr>
          <w:p w14:paraId="328B35FB" w14:textId="77777777" w:rsidR="007F63C1" w:rsidRDefault="00000000">
            <w:r>
              <w:t>Laravel/Yii 2</w:t>
            </w:r>
          </w:p>
        </w:tc>
        <w:tc>
          <w:tcPr>
            <w:tcW w:w="4320" w:type="dxa"/>
          </w:tcPr>
          <w:p w14:paraId="21A2AFC8" w14:textId="77777777" w:rsidR="007F63C1" w:rsidRDefault="00000000">
            <w:r>
              <w:t>Laravel/Yii 2</w:t>
            </w:r>
          </w:p>
        </w:tc>
      </w:tr>
      <w:tr w:rsidR="007F63C1" w14:paraId="48DD4AE1" w14:textId="77777777">
        <w:tc>
          <w:tcPr>
            <w:tcW w:w="4320" w:type="dxa"/>
          </w:tcPr>
          <w:p w14:paraId="68ABF79C" w14:textId="77777777" w:rsidR="007F63C1" w:rsidRDefault="00000000">
            <w:r>
              <w:t>Django</w:t>
            </w:r>
          </w:p>
        </w:tc>
        <w:tc>
          <w:tcPr>
            <w:tcW w:w="4320" w:type="dxa"/>
          </w:tcPr>
          <w:p w14:paraId="28470D7D" w14:textId="77777777" w:rsidR="007F63C1" w:rsidRDefault="00000000">
            <w:r>
              <w:t>Django</w:t>
            </w:r>
          </w:p>
        </w:tc>
      </w:tr>
      <w:tr w:rsidR="007F63C1" w14:paraId="11F7A9BB" w14:textId="77777777">
        <w:tc>
          <w:tcPr>
            <w:tcW w:w="4320" w:type="dxa"/>
          </w:tcPr>
          <w:p w14:paraId="6C8E64BD" w14:textId="77777777" w:rsidR="007F63C1" w:rsidRDefault="00000000">
            <w:r>
              <w:t>Blazor</w:t>
            </w:r>
          </w:p>
        </w:tc>
        <w:tc>
          <w:tcPr>
            <w:tcW w:w="4320" w:type="dxa"/>
          </w:tcPr>
          <w:p w14:paraId="2DBBA00C" w14:textId="77777777" w:rsidR="007F63C1" w:rsidRDefault="00000000">
            <w:r>
              <w:t>Blazor</w:t>
            </w:r>
          </w:p>
        </w:tc>
      </w:tr>
      <w:tr w:rsidR="007F63C1" w14:paraId="1D9DE58C" w14:textId="77777777">
        <w:tc>
          <w:tcPr>
            <w:tcW w:w="4320" w:type="dxa"/>
          </w:tcPr>
          <w:p w14:paraId="65371557" w14:textId="77777777" w:rsidR="007F63C1" w:rsidRPr="0026069D" w:rsidRDefault="00000000">
            <w:pPr>
              <w:rPr>
                <w:lang w:val="ru-RU"/>
              </w:rPr>
            </w:pPr>
            <w:r w:rsidRPr="0026069D">
              <w:rPr>
                <w:lang w:val="ru-RU"/>
              </w:rPr>
              <w:t>Над вашим проектом будут работать</w:t>
            </w:r>
          </w:p>
        </w:tc>
        <w:tc>
          <w:tcPr>
            <w:tcW w:w="4320" w:type="dxa"/>
          </w:tcPr>
          <w:p w14:paraId="0D3AA378" w14:textId="77777777" w:rsidR="007F63C1" w:rsidRDefault="00000000">
            <w:r>
              <w:t>Your project will work on</w:t>
            </w:r>
          </w:p>
        </w:tc>
      </w:tr>
      <w:tr w:rsidR="007F63C1" w14:paraId="27C09889" w14:textId="77777777">
        <w:tc>
          <w:tcPr>
            <w:tcW w:w="4320" w:type="dxa"/>
          </w:tcPr>
          <w:p w14:paraId="4D7BF31E" w14:textId="77777777" w:rsidR="007F63C1" w:rsidRDefault="00000000">
            <w:proofErr w:type="spellStart"/>
            <w:r>
              <w:t>Менеджер</w:t>
            </w:r>
            <w:proofErr w:type="spellEnd"/>
          </w:p>
        </w:tc>
        <w:tc>
          <w:tcPr>
            <w:tcW w:w="4320" w:type="dxa"/>
          </w:tcPr>
          <w:p w14:paraId="272A95C6" w14:textId="77777777" w:rsidR="007F63C1" w:rsidRDefault="00000000">
            <w:r>
              <w:t>Manager</w:t>
            </w:r>
          </w:p>
        </w:tc>
      </w:tr>
      <w:tr w:rsidR="007F63C1" w14:paraId="5CF5DEEC" w14:textId="77777777">
        <w:tc>
          <w:tcPr>
            <w:tcW w:w="4320" w:type="dxa"/>
          </w:tcPr>
          <w:p w14:paraId="22A87DD0" w14:textId="77777777" w:rsidR="007F63C1" w:rsidRPr="0026069D" w:rsidRDefault="00000000">
            <w:pPr>
              <w:rPr>
                <w:lang w:val="ru-RU"/>
              </w:rPr>
            </w:pPr>
            <w:r w:rsidRPr="0026069D">
              <w:rPr>
                <w:lang w:val="ru-RU"/>
              </w:rPr>
              <w:t>Ведение проекта, согласование задач, консультирование по вопросам</w:t>
            </w:r>
          </w:p>
        </w:tc>
        <w:tc>
          <w:tcPr>
            <w:tcW w:w="4320" w:type="dxa"/>
          </w:tcPr>
          <w:p w14:paraId="34EF5753" w14:textId="77777777" w:rsidR="007F63C1" w:rsidRDefault="00000000">
            <w:r>
              <w:t>Project maintenance, coordination of tasks, advice on issues</w:t>
            </w:r>
          </w:p>
        </w:tc>
      </w:tr>
      <w:tr w:rsidR="007F63C1" w14:paraId="5C15C423" w14:textId="77777777">
        <w:tc>
          <w:tcPr>
            <w:tcW w:w="4320" w:type="dxa"/>
          </w:tcPr>
          <w:p w14:paraId="5F75E06B" w14:textId="77777777" w:rsidR="007F63C1" w:rsidRDefault="00000000">
            <w:proofErr w:type="spellStart"/>
            <w:r>
              <w:t>Дизайнер</w:t>
            </w:r>
            <w:proofErr w:type="spellEnd"/>
          </w:p>
        </w:tc>
        <w:tc>
          <w:tcPr>
            <w:tcW w:w="4320" w:type="dxa"/>
          </w:tcPr>
          <w:p w14:paraId="482F5D29" w14:textId="77777777" w:rsidR="007F63C1" w:rsidRDefault="00000000">
            <w:r>
              <w:t>Designer</w:t>
            </w:r>
          </w:p>
        </w:tc>
      </w:tr>
      <w:tr w:rsidR="007F63C1" w14:paraId="7849F889" w14:textId="77777777">
        <w:tc>
          <w:tcPr>
            <w:tcW w:w="4320" w:type="dxa"/>
          </w:tcPr>
          <w:p w14:paraId="4A124F2D" w14:textId="77777777" w:rsidR="007F63C1" w:rsidRDefault="00000000">
            <w:proofErr w:type="spellStart"/>
            <w:r>
              <w:t>Разработка</w:t>
            </w:r>
            <w:proofErr w:type="spellEnd"/>
            <w:r>
              <w:t xml:space="preserve"> </w:t>
            </w:r>
            <w:proofErr w:type="spellStart"/>
            <w:r>
              <w:t>пользовательского</w:t>
            </w:r>
            <w:proofErr w:type="spellEnd"/>
            <w:r>
              <w:t xml:space="preserve"> </w:t>
            </w:r>
            <w:proofErr w:type="spellStart"/>
            <w:r>
              <w:t>интерфейса</w:t>
            </w:r>
            <w:proofErr w:type="spellEnd"/>
            <w:r>
              <w:t xml:space="preserve"> </w:t>
            </w:r>
            <w:proofErr w:type="spellStart"/>
            <w:r>
              <w:t>продукта</w:t>
            </w:r>
            <w:proofErr w:type="spellEnd"/>
          </w:p>
        </w:tc>
        <w:tc>
          <w:tcPr>
            <w:tcW w:w="4320" w:type="dxa"/>
          </w:tcPr>
          <w:p w14:paraId="3B7450BB" w14:textId="77777777" w:rsidR="007F63C1" w:rsidRDefault="00000000">
            <w:r>
              <w:t>Development of a user product interface</w:t>
            </w:r>
          </w:p>
        </w:tc>
      </w:tr>
      <w:tr w:rsidR="007F63C1" w14:paraId="5D07220F" w14:textId="77777777">
        <w:tc>
          <w:tcPr>
            <w:tcW w:w="4320" w:type="dxa"/>
          </w:tcPr>
          <w:p w14:paraId="48D0A178" w14:textId="77777777" w:rsidR="007F63C1" w:rsidRDefault="00000000">
            <w:proofErr w:type="spellStart"/>
            <w:r>
              <w:t>Разработчики</w:t>
            </w:r>
            <w:proofErr w:type="spellEnd"/>
          </w:p>
        </w:tc>
        <w:tc>
          <w:tcPr>
            <w:tcW w:w="4320" w:type="dxa"/>
          </w:tcPr>
          <w:p w14:paraId="06CF629F" w14:textId="77777777" w:rsidR="007F63C1" w:rsidRDefault="00000000">
            <w:r>
              <w:t>Developers</w:t>
            </w:r>
          </w:p>
        </w:tc>
      </w:tr>
      <w:tr w:rsidR="007F63C1" w14:paraId="1ED6FC06" w14:textId="77777777">
        <w:tc>
          <w:tcPr>
            <w:tcW w:w="4320" w:type="dxa"/>
          </w:tcPr>
          <w:p w14:paraId="75B29168" w14:textId="77777777" w:rsidR="007F63C1" w:rsidRPr="0026069D" w:rsidRDefault="00000000">
            <w:pPr>
              <w:rPr>
                <w:lang w:val="ru-RU"/>
              </w:rPr>
            </w:pPr>
            <w:r w:rsidRPr="0026069D">
              <w:rPr>
                <w:lang w:val="ru-RU"/>
              </w:rPr>
              <w:t xml:space="preserve">Разработка </w:t>
            </w:r>
            <w:r>
              <w:t>backend</w:t>
            </w:r>
            <w:r w:rsidRPr="0026069D">
              <w:rPr>
                <w:lang w:val="ru-RU"/>
              </w:rPr>
              <w:t xml:space="preserve"> и </w:t>
            </w:r>
            <w:r>
              <w:t>frontend</w:t>
            </w:r>
            <w:r w:rsidRPr="0026069D">
              <w:rPr>
                <w:lang w:val="ru-RU"/>
              </w:rPr>
              <w:t xml:space="preserve"> частей продукта</w:t>
            </w:r>
          </w:p>
        </w:tc>
        <w:tc>
          <w:tcPr>
            <w:tcW w:w="4320" w:type="dxa"/>
          </w:tcPr>
          <w:p w14:paraId="5E813B90" w14:textId="77777777" w:rsidR="007F63C1" w:rsidRDefault="00000000">
            <w:r>
              <w:t>Development of Backend and Frontend parts of the product</w:t>
            </w:r>
          </w:p>
        </w:tc>
      </w:tr>
      <w:tr w:rsidR="007F63C1" w14:paraId="371C18E7" w14:textId="77777777">
        <w:tc>
          <w:tcPr>
            <w:tcW w:w="4320" w:type="dxa"/>
          </w:tcPr>
          <w:p w14:paraId="388F3D8F" w14:textId="77777777" w:rsidR="007F63C1" w:rsidRDefault="00000000">
            <w:proofErr w:type="spellStart"/>
            <w:r>
              <w:t>Тестировщик</w:t>
            </w:r>
            <w:proofErr w:type="spellEnd"/>
          </w:p>
        </w:tc>
        <w:tc>
          <w:tcPr>
            <w:tcW w:w="4320" w:type="dxa"/>
          </w:tcPr>
          <w:p w14:paraId="6A396672" w14:textId="77777777" w:rsidR="007F63C1" w:rsidRDefault="00000000">
            <w:r>
              <w:t>Tester</w:t>
            </w:r>
          </w:p>
        </w:tc>
      </w:tr>
      <w:tr w:rsidR="007F63C1" w14:paraId="512690B1" w14:textId="77777777">
        <w:tc>
          <w:tcPr>
            <w:tcW w:w="4320" w:type="dxa"/>
          </w:tcPr>
          <w:p w14:paraId="4BF42890" w14:textId="77777777" w:rsidR="007F63C1" w:rsidRPr="0026069D" w:rsidRDefault="00000000">
            <w:pPr>
              <w:rPr>
                <w:lang w:val="ru-RU"/>
              </w:rPr>
            </w:pPr>
            <w:r w:rsidRPr="0026069D">
              <w:rPr>
                <w:lang w:val="ru-RU"/>
              </w:rPr>
              <w:t>Тестирование продукта на наличие ошибок</w:t>
            </w:r>
          </w:p>
        </w:tc>
        <w:tc>
          <w:tcPr>
            <w:tcW w:w="4320" w:type="dxa"/>
          </w:tcPr>
          <w:p w14:paraId="70C50390" w14:textId="77777777" w:rsidR="007F63C1" w:rsidRDefault="00000000">
            <w:r>
              <w:t>Product testing for errors</w:t>
            </w:r>
          </w:p>
        </w:tc>
      </w:tr>
      <w:tr w:rsidR="007F63C1" w14:paraId="0147F67C" w14:textId="77777777">
        <w:tc>
          <w:tcPr>
            <w:tcW w:w="4320" w:type="dxa"/>
          </w:tcPr>
          <w:p w14:paraId="4F89A6FF" w14:textId="77777777" w:rsidR="007F63C1" w:rsidRDefault="00000000">
            <w:proofErr w:type="spellStart"/>
            <w:r>
              <w:t>Аналитик</w:t>
            </w:r>
            <w:proofErr w:type="spellEnd"/>
          </w:p>
        </w:tc>
        <w:tc>
          <w:tcPr>
            <w:tcW w:w="4320" w:type="dxa"/>
          </w:tcPr>
          <w:p w14:paraId="6ED87686" w14:textId="77777777" w:rsidR="007F63C1" w:rsidRDefault="00000000">
            <w:r>
              <w:t>Analyst</w:t>
            </w:r>
          </w:p>
        </w:tc>
      </w:tr>
      <w:tr w:rsidR="007F63C1" w14:paraId="6731091A" w14:textId="77777777">
        <w:tc>
          <w:tcPr>
            <w:tcW w:w="4320" w:type="dxa"/>
          </w:tcPr>
          <w:p w14:paraId="40C793A4" w14:textId="77777777" w:rsidR="007F63C1" w:rsidRPr="0026069D" w:rsidRDefault="00000000">
            <w:pPr>
              <w:rPr>
                <w:lang w:val="ru-RU"/>
              </w:rPr>
            </w:pPr>
            <w:r w:rsidRPr="0026069D">
              <w:rPr>
                <w:lang w:val="ru-RU"/>
              </w:rPr>
              <w:t>Подготовка требований к продукту, разработка технического задания и документации</w:t>
            </w:r>
          </w:p>
        </w:tc>
        <w:tc>
          <w:tcPr>
            <w:tcW w:w="4320" w:type="dxa"/>
          </w:tcPr>
          <w:p w14:paraId="4377D4F1" w14:textId="77777777" w:rsidR="007F63C1" w:rsidRDefault="00000000">
            <w:r>
              <w:t>Preparation of product requirements, development of technical specifications and documentation</w:t>
            </w:r>
          </w:p>
        </w:tc>
      </w:tr>
      <w:tr w:rsidR="007F63C1" w14:paraId="5D8199A8" w14:textId="77777777">
        <w:tc>
          <w:tcPr>
            <w:tcW w:w="4320" w:type="dxa"/>
          </w:tcPr>
          <w:p w14:paraId="5F370555" w14:textId="77777777" w:rsidR="007F63C1" w:rsidRDefault="00000000">
            <w:proofErr w:type="spellStart"/>
            <w:r>
              <w:t>Техническая</w:t>
            </w:r>
            <w:proofErr w:type="spellEnd"/>
            <w:r>
              <w:t xml:space="preserve"> </w:t>
            </w:r>
            <w:proofErr w:type="spellStart"/>
            <w:r>
              <w:t>поддержка</w:t>
            </w:r>
            <w:proofErr w:type="spellEnd"/>
          </w:p>
        </w:tc>
        <w:tc>
          <w:tcPr>
            <w:tcW w:w="4320" w:type="dxa"/>
          </w:tcPr>
          <w:p w14:paraId="5CD47461" w14:textId="77777777" w:rsidR="007F63C1" w:rsidRDefault="00000000">
            <w:r>
              <w:t>Technical support</w:t>
            </w:r>
          </w:p>
        </w:tc>
      </w:tr>
      <w:tr w:rsidR="007F63C1" w14:paraId="52A63147" w14:textId="77777777">
        <w:tc>
          <w:tcPr>
            <w:tcW w:w="4320" w:type="dxa"/>
          </w:tcPr>
          <w:p w14:paraId="4FF0BBDD" w14:textId="77777777" w:rsidR="007F63C1" w:rsidRPr="0026069D" w:rsidRDefault="00000000">
            <w:pPr>
              <w:rPr>
                <w:lang w:val="ru-RU"/>
              </w:rPr>
            </w:pPr>
            <w:r w:rsidRPr="0026069D">
              <w:rPr>
                <w:lang w:val="ru-RU"/>
              </w:rPr>
              <w:t>Сопровождение по общим моментам работы продукта и мелким доработкам</w:t>
            </w:r>
          </w:p>
        </w:tc>
        <w:tc>
          <w:tcPr>
            <w:tcW w:w="4320" w:type="dxa"/>
          </w:tcPr>
          <w:p w14:paraId="6163F476" w14:textId="77777777" w:rsidR="007F63C1" w:rsidRDefault="00000000">
            <w:r>
              <w:t>Support for the total moments of the product and minor improvements</w:t>
            </w:r>
          </w:p>
        </w:tc>
      </w:tr>
      <w:tr w:rsidR="007F63C1" w14:paraId="64B79F81" w14:textId="77777777">
        <w:tc>
          <w:tcPr>
            <w:tcW w:w="4320" w:type="dxa"/>
          </w:tcPr>
          <w:p w14:paraId="4CBD4589" w14:textId="77777777" w:rsidR="007F63C1" w:rsidRDefault="00000000">
            <w:proofErr w:type="spellStart"/>
            <w:r>
              <w:t>Наши</w:t>
            </w:r>
            <w:proofErr w:type="spellEnd"/>
            <w:r>
              <w:t xml:space="preserve"> </w:t>
            </w:r>
            <w:proofErr w:type="spellStart"/>
            <w:r>
              <w:t>гарантии</w:t>
            </w:r>
            <w:proofErr w:type="spellEnd"/>
          </w:p>
        </w:tc>
        <w:tc>
          <w:tcPr>
            <w:tcW w:w="4320" w:type="dxa"/>
          </w:tcPr>
          <w:p w14:paraId="14218352" w14:textId="77777777" w:rsidR="007F63C1" w:rsidRDefault="00000000">
            <w:r>
              <w:t>Our guarantees</w:t>
            </w:r>
          </w:p>
        </w:tc>
      </w:tr>
      <w:tr w:rsidR="007F63C1" w14:paraId="0C5B3F6C" w14:textId="77777777">
        <w:tc>
          <w:tcPr>
            <w:tcW w:w="4320" w:type="dxa"/>
          </w:tcPr>
          <w:p w14:paraId="736EF2F9" w14:textId="77777777" w:rsidR="007F63C1" w:rsidRDefault="00000000">
            <w:proofErr w:type="spellStart"/>
            <w:r>
              <w:t>Лицензия</w:t>
            </w:r>
            <w:proofErr w:type="spellEnd"/>
            <w:r>
              <w:t xml:space="preserve"> ФСБ</w:t>
            </w:r>
          </w:p>
        </w:tc>
        <w:tc>
          <w:tcPr>
            <w:tcW w:w="4320" w:type="dxa"/>
          </w:tcPr>
          <w:p w14:paraId="026C35DE" w14:textId="77777777" w:rsidR="007F63C1" w:rsidRDefault="00000000">
            <w:r>
              <w:t>FSB license</w:t>
            </w:r>
          </w:p>
        </w:tc>
      </w:tr>
      <w:tr w:rsidR="007F63C1" w14:paraId="0672C695" w14:textId="77777777">
        <w:tc>
          <w:tcPr>
            <w:tcW w:w="4320" w:type="dxa"/>
          </w:tcPr>
          <w:p w14:paraId="239CC770" w14:textId="77777777" w:rsidR="007F63C1" w:rsidRPr="0026069D" w:rsidRDefault="00000000">
            <w:pPr>
              <w:rPr>
                <w:lang w:val="ru-RU"/>
              </w:rPr>
            </w:pPr>
            <w:r w:rsidRPr="0026069D">
              <w:rPr>
                <w:lang w:val="ru-RU"/>
              </w:rPr>
              <w:t xml:space="preserve">Лицензия ФСБ на деятельность по криптографической защите </w:t>
            </w:r>
            <w:r w:rsidRPr="0026069D">
              <w:rPr>
                <w:lang w:val="ru-RU"/>
              </w:rPr>
              <w:lastRenderedPageBreak/>
              <w:t>информации</w:t>
            </w:r>
          </w:p>
        </w:tc>
        <w:tc>
          <w:tcPr>
            <w:tcW w:w="4320" w:type="dxa"/>
          </w:tcPr>
          <w:p w14:paraId="509BDCCF" w14:textId="77777777" w:rsidR="007F63C1" w:rsidRDefault="00000000">
            <w:r>
              <w:lastRenderedPageBreak/>
              <w:t>FSB license for cryptographic information protection activities</w:t>
            </w:r>
          </w:p>
        </w:tc>
      </w:tr>
      <w:tr w:rsidR="007F63C1" w14:paraId="3AE929DC" w14:textId="77777777">
        <w:tc>
          <w:tcPr>
            <w:tcW w:w="4320" w:type="dxa"/>
          </w:tcPr>
          <w:p w14:paraId="7C3907F5" w14:textId="77777777" w:rsidR="007F63C1" w:rsidRDefault="00000000">
            <w:proofErr w:type="spellStart"/>
            <w:r>
              <w:t>Лицензия</w:t>
            </w:r>
            <w:proofErr w:type="spellEnd"/>
            <w:r>
              <w:t xml:space="preserve"> ФСТЭК</w:t>
            </w:r>
          </w:p>
        </w:tc>
        <w:tc>
          <w:tcPr>
            <w:tcW w:w="4320" w:type="dxa"/>
          </w:tcPr>
          <w:p w14:paraId="32F34D4C" w14:textId="77777777" w:rsidR="007F63C1" w:rsidRDefault="00000000">
            <w:r>
              <w:t>FSTEK license</w:t>
            </w:r>
          </w:p>
        </w:tc>
      </w:tr>
      <w:tr w:rsidR="007F63C1" w14:paraId="49F981C8" w14:textId="77777777">
        <w:tc>
          <w:tcPr>
            <w:tcW w:w="4320" w:type="dxa"/>
          </w:tcPr>
          <w:p w14:paraId="1DF7C12E" w14:textId="77777777" w:rsidR="007F63C1" w:rsidRPr="0026069D" w:rsidRDefault="00000000">
            <w:pPr>
              <w:rPr>
                <w:lang w:val="ru-RU"/>
              </w:rPr>
            </w:pPr>
            <w:r w:rsidRPr="0026069D">
              <w:rPr>
                <w:lang w:val="ru-RU"/>
              </w:rPr>
              <w:t>Лицензия ФСТЭК на деятельность по технической защите конфиденциальной информации</w:t>
            </w:r>
          </w:p>
        </w:tc>
        <w:tc>
          <w:tcPr>
            <w:tcW w:w="4320" w:type="dxa"/>
          </w:tcPr>
          <w:p w14:paraId="44BAB689" w14:textId="77777777" w:rsidR="007F63C1" w:rsidRDefault="00000000">
            <w:r>
              <w:t>FSTEK license to work on technical protection of confidential information</w:t>
            </w:r>
          </w:p>
        </w:tc>
      </w:tr>
      <w:tr w:rsidR="007F63C1" w14:paraId="10F7AF88" w14:textId="77777777">
        <w:tc>
          <w:tcPr>
            <w:tcW w:w="4320" w:type="dxa"/>
          </w:tcPr>
          <w:p w14:paraId="03F4B199" w14:textId="77777777" w:rsidR="007F63C1" w:rsidRDefault="00000000">
            <w:proofErr w:type="spellStart"/>
            <w:r>
              <w:t>Сертификаты</w:t>
            </w:r>
            <w:proofErr w:type="spellEnd"/>
            <w:r>
              <w:t xml:space="preserve"> </w:t>
            </w:r>
            <w:proofErr w:type="spellStart"/>
            <w:r>
              <w:t>Bitrix</w:t>
            </w:r>
            <w:proofErr w:type="spellEnd"/>
          </w:p>
        </w:tc>
        <w:tc>
          <w:tcPr>
            <w:tcW w:w="4320" w:type="dxa"/>
          </w:tcPr>
          <w:p w14:paraId="5D4DE930" w14:textId="77777777" w:rsidR="007F63C1" w:rsidRDefault="00000000">
            <w:proofErr w:type="spellStart"/>
            <w:r>
              <w:t>Bitrix</w:t>
            </w:r>
            <w:proofErr w:type="spellEnd"/>
            <w:r>
              <w:t xml:space="preserve"> certificates</w:t>
            </w:r>
          </w:p>
        </w:tc>
      </w:tr>
      <w:tr w:rsidR="007F63C1" w14:paraId="2A4502F6" w14:textId="77777777">
        <w:tc>
          <w:tcPr>
            <w:tcW w:w="4320" w:type="dxa"/>
          </w:tcPr>
          <w:p w14:paraId="0915A6C3" w14:textId="77777777" w:rsidR="007F63C1" w:rsidRPr="0026069D" w:rsidRDefault="00000000">
            <w:pPr>
              <w:rPr>
                <w:lang w:val="ru-RU"/>
              </w:rPr>
            </w:pPr>
            <w:r w:rsidRPr="0026069D">
              <w:rPr>
                <w:lang w:val="ru-RU"/>
              </w:rPr>
              <w:t>Сертификаты о прохождении проверочных тестов от компании «1С-Битрикс»</w:t>
            </w:r>
          </w:p>
        </w:tc>
        <w:tc>
          <w:tcPr>
            <w:tcW w:w="4320" w:type="dxa"/>
          </w:tcPr>
          <w:p w14:paraId="1EAB3CB7" w14:textId="77777777" w:rsidR="007F63C1" w:rsidRDefault="00000000">
            <w:r>
              <w:t>Certificates of testing tests from 1C-Bitrix company</w:t>
            </w:r>
          </w:p>
        </w:tc>
      </w:tr>
      <w:tr w:rsidR="007F63C1" w14:paraId="6D506DA2" w14:textId="77777777">
        <w:tc>
          <w:tcPr>
            <w:tcW w:w="4320" w:type="dxa"/>
          </w:tcPr>
          <w:p w14:paraId="348F5FF9" w14:textId="77777777" w:rsidR="007F63C1" w:rsidRDefault="00000000">
            <w:proofErr w:type="spellStart"/>
            <w:r>
              <w:t>Сертификаты</w:t>
            </w:r>
            <w:proofErr w:type="spellEnd"/>
            <w:r>
              <w:t xml:space="preserve"> ISO</w:t>
            </w:r>
          </w:p>
        </w:tc>
        <w:tc>
          <w:tcPr>
            <w:tcW w:w="4320" w:type="dxa"/>
          </w:tcPr>
          <w:p w14:paraId="7B61ADAB" w14:textId="77777777" w:rsidR="007F63C1" w:rsidRDefault="00000000">
            <w:r>
              <w:t>ISO certificates</w:t>
            </w:r>
          </w:p>
        </w:tc>
      </w:tr>
      <w:tr w:rsidR="007F63C1" w14:paraId="26B9DC5A" w14:textId="77777777">
        <w:tc>
          <w:tcPr>
            <w:tcW w:w="4320" w:type="dxa"/>
          </w:tcPr>
          <w:p w14:paraId="418ACB13" w14:textId="77777777" w:rsidR="007F63C1" w:rsidRDefault="00000000">
            <w:proofErr w:type="spellStart"/>
            <w:r>
              <w:t>Сертификаты</w:t>
            </w:r>
            <w:proofErr w:type="spellEnd"/>
            <w:r>
              <w:t xml:space="preserve"> </w:t>
            </w:r>
            <w:proofErr w:type="spellStart"/>
            <w:r>
              <w:t>соответствия</w:t>
            </w:r>
            <w:proofErr w:type="spellEnd"/>
            <w:r>
              <w:t xml:space="preserve"> </w:t>
            </w:r>
            <w:proofErr w:type="spellStart"/>
            <w:r>
              <w:t>требованиям</w:t>
            </w:r>
            <w:proofErr w:type="spellEnd"/>
            <w:r>
              <w:t xml:space="preserve"> ГОСТ</w:t>
            </w:r>
          </w:p>
        </w:tc>
        <w:tc>
          <w:tcPr>
            <w:tcW w:w="4320" w:type="dxa"/>
          </w:tcPr>
          <w:p w14:paraId="049D6F0C" w14:textId="77777777" w:rsidR="007F63C1" w:rsidRDefault="00000000">
            <w:r>
              <w:t>Certificates of compliance with the requirements of GOST</w:t>
            </w:r>
          </w:p>
        </w:tc>
      </w:tr>
      <w:tr w:rsidR="007F63C1" w14:paraId="35C35388" w14:textId="77777777">
        <w:tc>
          <w:tcPr>
            <w:tcW w:w="4320" w:type="dxa"/>
          </w:tcPr>
          <w:p w14:paraId="43473CFD" w14:textId="77777777" w:rsidR="007F63C1" w:rsidRDefault="00000000">
            <w:proofErr w:type="spellStart"/>
            <w:r>
              <w:t>Благодарственные</w:t>
            </w:r>
            <w:proofErr w:type="spellEnd"/>
            <w:r>
              <w:t xml:space="preserve"> </w:t>
            </w:r>
            <w:proofErr w:type="spellStart"/>
            <w:r>
              <w:t>письма</w:t>
            </w:r>
            <w:proofErr w:type="spellEnd"/>
          </w:p>
        </w:tc>
        <w:tc>
          <w:tcPr>
            <w:tcW w:w="4320" w:type="dxa"/>
          </w:tcPr>
          <w:p w14:paraId="1EFB9D04" w14:textId="77777777" w:rsidR="007F63C1" w:rsidRDefault="00000000">
            <w:r>
              <w:t>Thanksgiving letters</w:t>
            </w:r>
          </w:p>
        </w:tc>
      </w:tr>
      <w:tr w:rsidR="007F63C1" w14:paraId="0FBFD2C3" w14:textId="77777777">
        <w:tc>
          <w:tcPr>
            <w:tcW w:w="4320" w:type="dxa"/>
          </w:tcPr>
          <w:p w14:paraId="21686146" w14:textId="77777777" w:rsidR="007F63C1" w:rsidRDefault="00000000">
            <w:proofErr w:type="spellStart"/>
            <w:r>
              <w:t>Благодарственные</w:t>
            </w:r>
            <w:proofErr w:type="spellEnd"/>
            <w:r>
              <w:t xml:space="preserve"> </w:t>
            </w:r>
            <w:proofErr w:type="spellStart"/>
            <w:r>
              <w:t>письма</w:t>
            </w:r>
            <w:proofErr w:type="spellEnd"/>
            <w:r>
              <w:t xml:space="preserve"> </w:t>
            </w:r>
            <w:proofErr w:type="spellStart"/>
            <w:r>
              <w:t>от</w:t>
            </w:r>
            <w:proofErr w:type="spellEnd"/>
            <w:r>
              <w:t xml:space="preserve"> </w:t>
            </w:r>
            <w:proofErr w:type="spellStart"/>
            <w:r>
              <w:t>клиентов</w:t>
            </w:r>
            <w:proofErr w:type="spellEnd"/>
          </w:p>
        </w:tc>
        <w:tc>
          <w:tcPr>
            <w:tcW w:w="4320" w:type="dxa"/>
          </w:tcPr>
          <w:p w14:paraId="3C687E3E" w14:textId="77777777" w:rsidR="007F63C1" w:rsidRDefault="00000000">
            <w:r>
              <w:t>Gratitude letters from customers</w:t>
            </w:r>
          </w:p>
        </w:tc>
      </w:tr>
      <w:tr w:rsidR="007F63C1" w14:paraId="0BC5C78C" w14:textId="77777777">
        <w:tc>
          <w:tcPr>
            <w:tcW w:w="4320" w:type="dxa"/>
          </w:tcPr>
          <w:p w14:paraId="4D054C32" w14:textId="77777777" w:rsidR="007F63C1" w:rsidRDefault="00000000">
            <w:proofErr w:type="spellStart"/>
            <w:r>
              <w:t>Официальный</w:t>
            </w:r>
            <w:proofErr w:type="spellEnd"/>
            <w:r>
              <w:t xml:space="preserve"> </w:t>
            </w:r>
            <w:proofErr w:type="spellStart"/>
            <w:r>
              <w:t>партнёр</w:t>
            </w:r>
            <w:proofErr w:type="spellEnd"/>
            <w:r>
              <w:t xml:space="preserve"> АО «</w:t>
            </w:r>
            <w:proofErr w:type="spellStart"/>
            <w:r>
              <w:t>Аксофт</w:t>
            </w:r>
            <w:proofErr w:type="spellEnd"/>
            <w:r>
              <w:t>»</w:t>
            </w:r>
          </w:p>
        </w:tc>
        <w:tc>
          <w:tcPr>
            <w:tcW w:w="4320" w:type="dxa"/>
          </w:tcPr>
          <w:p w14:paraId="5F48ED55" w14:textId="77777777" w:rsidR="007F63C1" w:rsidRDefault="00000000">
            <w:r>
              <w:t xml:space="preserve">Official partner of </w:t>
            </w:r>
            <w:proofErr w:type="spellStart"/>
            <w:r>
              <w:t>Axoft</w:t>
            </w:r>
            <w:proofErr w:type="spellEnd"/>
            <w:r>
              <w:t xml:space="preserve"> JSC</w:t>
            </w:r>
          </w:p>
        </w:tc>
      </w:tr>
      <w:tr w:rsidR="007F63C1" w14:paraId="0FC50AAD" w14:textId="77777777">
        <w:tc>
          <w:tcPr>
            <w:tcW w:w="4320" w:type="dxa"/>
          </w:tcPr>
          <w:p w14:paraId="3D850E64" w14:textId="77777777" w:rsidR="007F63C1" w:rsidRPr="0026069D" w:rsidRDefault="00000000">
            <w:pPr>
              <w:rPr>
                <w:lang w:val="ru-RU"/>
              </w:rPr>
            </w:pPr>
            <w:r w:rsidRPr="0026069D">
              <w:rPr>
                <w:lang w:val="ru-RU"/>
              </w:rPr>
              <w:t xml:space="preserve">Сертификат, подтверждающий статус официального партнера компании </w:t>
            </w:r>
            <w:proofErr w:type="spellStart"/>
            <w:r>
              <w:t>Axoft</w:t>
            </w:r>
            <w:proofErr w:type="spellEnd"/>
          </w:p>
        </w:tc>
        <w:tc>
          <w:tcPr>
            <w:tcW w:w="4320" w:type="dxa"/>
          </w:tcPr>
          <w:p w14:paraId="3485E593" w14:textId="77777777" w:rsidR="007F63C1" w:rsidRDefault="00000000">
            <w:r>
              <w:t xml:space="preserve">Certificate confirming the status of an official partner of </w:t>
            </w:r>
            <w:proofErr w:type="spellStart"/>
            <w:r>
              <w:t>Axoft</w:t>
            </w:r>
            <w:proofErr w:type="spellEnd"/>
          </w:p>
        </w:tc>
      </w:tr>
      <w:tr w:rsidR="007F63C1" w14:paraId="3F456255" w14:textId="77777777">
        <w:tc>
          <w:tcPr>
            <w:tcW w:w="4320" w:type="dxa"/>
          </w:tcPr>
          <w:p w14:paraId="15375343" w14:textId="77777777" w:rsidR="007F63C1" w:rsidRPr="0026069D" w:rsidRDefault="00000000">
            <w:pPr>
              <w:rPr>
                <w:lang w:val="ru-RU"/>
              </w:rPr>
            </w:pPr>
            <w:r w:rsidRPr="0026069D">
              <w:rPr>
                <w:lang w:val="ru-RU"/>
              </w:rPr>
              <w:t>Авторизованный партнёр АО «Лаборатория Касперского»</w:t>
            </w:r>
          </w:p>
        </w:tc>
        <w:tc>
          <w:tcPr>
            <w:tcW w:w="4320" w:type="dxa"/>
          </w:tcPr>
          <w:p w14:paraId="0681DE9A" w14:textId="77777777" w:rsidR="007F63C1" w:rsidRDefault="00000000">
            <w:r>
              <w:t>Authorized partner of Kaspersky Laboratory</w:t>
            </w:r>
          </w:p>
        </w:tc>
      </w:tr>
      <w:tr w:rsidR="007F63C1" w14:paraId="27EA60B4" w14:textId="77777777">
        <w:tc>
          <w:tcPr>
            <w:tcW w:w="4320" w:type="dxa"/>
          </w:tcPr>
          <w:p w14:paraId="63DA2D0B" w14:textId="77777777" w:rsidR="007F63C1" w:rsidRDefault="00000000">
            <w:proofErr w:type="spellStart"/>
            <w:r>
              <w:t>Авторизованный</w:t>
            </w:r>
            <w:proofErr w:type="spellEnd"/>
            <w:r>
              <w:t xml:space="preserve"> </w:t>
            </w:r>
            <w:proofErr w:type="spellStart"/>
            <w:r>
              <w:t>партнер</w:t>
            </w:r>
            <w:proofErr w:type="spellEnd"/>
            <w:r>
              <w:t xml:space="preserve"> Astra Linux</w:t>
            </w:r>
          </w:p>
        </w:tc>
        <w:tc>
          <w:tcPr>
            <w:tcW w:w="4320" w:type="dxa"/>
          </w:tcPr>
          <w:p w14:paraId="43FEFADA" w14:textId="77777777" w:rsidR="007F63C1" w:rsidRDefault="00000000">
            <w:r>
              <w:t>ASTRA Linux authorized partner</w:t>
            </w:r>
          </w:p>
        </w:tc>
      </w:tr>
      <w:tr w:rsidR="007F63C1" w14:paraId="039F60F0" w14:textId="77777777">
        <w:tc>
          <w:tcPr>
            <w:tcW w:w="4320" w:type="dxa"/>
          </w:tcPr>
          <w:p w14:paraId="658C9542" w14:textId="77777777" w:rsidR="007F63C1" w:rsidRPr="0026069D" w:rsidRDefault="00000000">
            <w:pPr>
              <w:rPr>
                <w:lang w:val="ru-RU"/>
              </w:rPr>
            </w:pPr>
            <w:r w:rsidRPr="0026069D">
              <w:rPr>
                <w:lang w:val="ru-RU"/>
              </w:rPr>
              <w:t>Сертификат, подтверждающий официальное партнёрство с ООО «</w:t>
            </w:r>
            <w:proofErr w:type="spellStart"/>
            <w:r w:rsidRPr="0026069D">
              <w:rPr>
                <w:lang w:val="ru-RU"/>
              </w:rPr>
              <w:t>РусБИТ</w:t>
            </w:r>
            <w:proofErr w:type="spellEnd"/>
            <w:r>
              <w:t>ex</w:t>
            </w:r>
            <w:r w:rsidRPr="0026069D">
              <w:rPr>
                <w:lang w:val="ru-RU"/>
              </w:rPr>
              <w:t>-Астра»</w:t>
            </w:r>
          </w:p>
        </w:tc>
        <w:tc>
          <w:tcPr>
            <w:tcW w:w="4320" w:type="dxa"/>
          </w:tcPr>
          <w:p w14:paraId="5D46E3D6" w14:textId="77777777" w:rsidR="007F63C1" w:rsidRDefault="00000000">
            <w:r>
              <w:t xml:space="preserve">Certificate confirming the official partnership with </w:t>
            </w:r>
            <w:proofErr w:type="spellStart"/>
            <w:r>
              <w:t>Rusbitex</w:t>
            </w:r>
            <w:proofErr w:type="spellEnd"/>
            <w:r>
              <w:t>-Astra LLC</w:t>
            </w:r>
          </w:p>
        </w:tc>
      </w:tr>
      <w:tr w:rsidR="007F63C1" w14:paraId="618EAC0C" w14:textId="77777777">
        <w:tc>
          <w:tcPr>
            <w:tcW w:w="4320" w:type="dxa"/>
          </w:tcPr>
          <w:p w14:paraId="145682A6" w14:textId="77777777" w:rsidR="007F63C1" w:rsidRDefault="00000000">
            <w:proofErr w:type="spellStart"/>
            <w:r>
              <w:t>Отзывы</w:t>
            </w:r>
            <w:proofErr w:type="spellEnd"/>
            <w:r>
              <w:t xml:space="preserve"> </w:t>
            </w:r>
            <w:proofErr w:type="spellStart"/>
            <w:r>
              <w:t>наших</w:t>
            </w:r>
            <w:proofErr w:type="spellEnd"/>
            <w:r>
              <w:t xml:space="preserve"> </w:t>
            </w:r>
            <w:proofErr w:type="spellStart"/>
            <w:r>
              <w:t>клиентов</w:t>
            </w:r>
            <w:proofErr w:type="spellEnd"/>
          </w:p>
        </w:tc>
        <w:tc>
          <w:tcPr>
            <w:tcW w:w="4320" w:type="dxa"/>
          </w:tcPr>
          <w:p w14:paraId="55DEDB44" w14:textId="77777777" w:rsidR="007F63C1" w:rsidRDefault="00000000">
            <w:r>
              <w:t>Reviews of our customers</w:t>
            </w:r>
          </w:p>
        </w:tc>
      </w:tr>
      <w:tr w:rsidR="007F63C1" w14:paraId="661D3565" w14:textId="77777777">
        <w:tc>
          <w:tcPr>
            <w:tcW w:w="4320" w:type="dxa"/>
          </w:tcPr>
          <w:p w14:paraId="396B3B3A" w14:textId="77777777" w:rsidR="007F63C1" w:rsidRDefault="00000000">
            <w:proofErr w:type="spellStart"/>
            <w:r>
              <w:t>Рапопорт</w:t>
            </w:r>
            <w:proofErr w:type="spellEnd"/>
            <w:r>
              <w:t xml:space="preserve"> </w:t>
            </w:r>
            <w:proofErr w:type="spellStart"/>
            <w:r>
              <w:t>Леонид</w:t>
            </w:r>
            <w:proofErr w:type="spellEnd"/>
            <w:r>
              <w:t xml:space="preserve"> </w:t>
            </w:r>
            <w:proofErr w:type="spellStart"/>
            <w:r>
              <w:t>Аронович</w:t>
            </w:r>
            <w:proofErr w:type="spellEnd"/>
          </w:p>
        </w:tc>
        <w:tc>
          <w:tcPr>
            <w:tcW w:w="4320" w:type="dxa"/>
          </w:tcPr>
          <w:p w14:paraId="61CBE501" w14:textId="77777777" w:rsidR="007F63C1" w:rsidRDefault="00000000">
            <w:r>
              <w:t>Rapoport Leonid Aronovich</w:t>
            </w:r>
          </w:p>
        </w:tc>
      </w:tr>
      <w:tr w:rsidR="007F63C1" w14:paraId="59BD5CF8" w14:textId="77777777">
        <w:tc>
          <w:tcPr>
            <w:tcW w:w="4320" w:type="dxa"/>
          </w:tcPr>
          <w:p w14:paraId="09966253" w14:textId="77777777" w:rsidR="007F63C1" w:rsidRPr="0026069D" w:rsidRDefault="00000000">
            <w:pPr>
              <w:rPr>
                <w:lang w:val="ru-RU"/>
              </w:rPr>
            </w:pPr>
            <w:r w:rsidRPr="0026069D">
              <w:rPr>
                <w:lang w:val="ru-RU"/>
              </w:rPr>
              <w:t>Министерство физической культуры, спорта и молодежной политики Свердловской области</w:t>
            </w:r>
          </w:p>
        </w:tc>
        <w:tc>
          <w:tcPr>
            <w:tcW w:w="4320" w:type="dxa"/>
          </w:tcPr>
          <w:p w14:paraId="6946BC94" w14:textId="77777777" w:rsidR="007F63C1" w:rsidRDefault="00000000">
            <w:r>
              <w:t xml:space="preserve">The Ministry of Physical Culture, </w:t>
            </w:r>
            <w:proofErr w:type="gramStart"/>
            <w:r>
              <w:t>Sports</w:t>
            </w:r>
            <w:proofErr w:type="gramEnd"/>
            <w:r>
              <w:t xml:space="preserve"> and Youth Policy of the Sverdlovsk Region</w:t>
            </w:r>
          </w:p>
        </w:tc>
      </w:tr>
      <w:tr w:rsidR="007F63C1" w14:paraId="49351EF9" w14:textId="77777777">
        <w:tc>
          <w:tcPr>
            <w:tcW w:w="4320" w:type="dxa"/>
          </w:tcPr>
          <w:p w14:paraId="50A482D0" w14:textId="77777777" w:rsidR="007F63C1" w:rsidRPr="0026069D" w:rsidRDefault="00000000">
            <w:pPr>
              <w:rPr>
                <w:lang w:val="ru-RU"/>
              </w:rPr>
            </w:pPr>
            <w:r w:rsidRPr="0026069D">
              <w:rPr>
                <w:lang w:val="ru-RU"/>
              </w:rPr>
              <w:t xml:space="preserve">Министерство физической культуры, спорта и молодежной политики Свердловской области выражает вам благодарность за большой вклад в </w:t>
            </w:r>
            <w:r w:rsidRPr="0026069D">
              <w:rPr>
                <w:lang w:val="ru-RU"/>
              </w:rPr>
              <w:lastRenderedPageBreak/>
              <w:t xml:space="preserve">развитие волонтерского движения в Свердловской области посредством разработки и реализации проекта «Волонтёрский информационный портал Свердловской области» - </w:t>
            </w:r>
            <w:proofErr w:type="spellStart"/>
            <w:r>
              <w:t>volural</w:t>
            </w:r>
            <w:proofErr w:type="spellEnd"/>
            <w:r w:rsidRPr="0026069D">
              <w:rPr>
                <w:lang w:val="ru-RU"/>
              </w:rPr>
              <w:t>.</w:t>
            </w:r>
            <w:proofErr w:type="spellStart"/>
            <w:r>
              <w:t>ru</w:t>
            </w:r>
            <w:proofErr w:type="spellEnd"/>
            <w:r w:rsidRPr="0026069D">
              <w:rPr>
                <w:lang w:val="ru-RU"/>
              </w:rPr>
              <w:t>. Надеемся на дальнейшее плодотворное сотрудничество!</w:t>
            </w:r>
          </w:p>
        </w:tc>
        <w:tc>
          <w:tcPr>
            <w:tcW w:w="4320" w:type="dxa"/>
          </w:tcPr>
          <w:p w14:paraId="523B54E8" w14:textId="77777777" w:rsidR="007F63C1" w:rsidRDefault="00000000">
            <w:r>
              <w:lastRenderedPageBreak/>
              <w:t xml:space="preserve">The Ministry of Physical Culture, Sports and Youth Policy of the Sverdlovsk Region expresses gratitude to you for the great contribution to the development of the </w:t>
            </w:r>
            <w:r>
              <w:lastRenderedPageBreak/>
              <w:t xml:space="preserve">volunteer movement in the Sverdlovsk region through the development and implementation of the project “Volunteer Information Portal of the Sverdlovsk Region” - </w:t>
            </w:r>
            <w:proofErr w:type="spellStart"/>
            <w:r>
              <w:t>Volural.ru.We</w:t>
            </w:r>
            <w:proofErr w:type="spellEnd"/>
            <w:r>
              <w:t xml:space="preserve"> hope for further fruitful cooperation!</w:t>
            </w:r>
          </w:p>
        </w:tc>
      </w:tr>
      <w:tr w:rsidR="007F63C1" w14:paraId="4FE6F5B0" w14:textId="77777777">
        <w:tc>
          <w:tcPr>
            <w:tcW w:w="4320" w:type="dxa"/>
          </w:tcPr>
          <w:p w14:paraId="15F2165E" w14:textId="77777777" w:rsidR="007F63C1" w:rsidRDefault="00000000">
            <w:proofErr w:type="spellStart"/>
            <w:r>
              <w:lastRenderedPageBreak/>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0350DACF" w14:textId="77777777" w:rsidR="007F63C1" w:rsidRDefault="00000000">
            <w:r>
              <w:t>Maksimova Anna Sergeevna</w:t>
            </w:r>
          </w:p>
        </w:tc>
      </w:tr>
      <w:tr w:rsidR="007F63C1" w14:paraId="3DE27F15" w14:textId="77777777">
        <w:tc>
          <w:tcPr>
            <w:tcW w:w="4320" w:type="dxa"/>
          </w:tcPr>
          <w:p w14:paraId="6A6C4D82" w14:textId="77777777" w:rsidR="007F63C1" w:rsidRDefault="00000000">
            <w:r>
              <w:t>ФГБУ «ИНФОРМАВТОДОР»</w:t>
            </w:r>
          </w:p>
        </w:tc>
        <w:tc>
          <w:tcPr>
            <w:tcW w:w="4320" w:type="dxa"/>
          </w:tcPr>
          <w:p w14:paraId="57E66CA3" w14:textId="77777777" w:rsidR="007F63C1" w:rsidRDefault="00000000">
            <w:r>
              <w:t>FSBI "</w:t>
            </w:r>
            <w:proofErr w:type="spellStart"/>
            <w:r>
              <w:t>Informavtodor</w:t>
            </w:r>
            <w:proofErr w:type="spellEnd"/>
            <w:r>
              <w:t>"</w:t>
            </w:r>
          </w:p>
        </w:tc>
      </w:tr>
      <w:tr w:rsidR="007F63C1" w14:paraId="7FBA2020" w14:textId="77777777">
        <w:tc>
          <w:tcPr>
            <w:tcW w:w="4320" w:type="dxa"/>
          </w:tcPr>
          <w:p w14:paraId="3532289D" w14:textId="77777777" w:rsidR="007F63C1" w:rsidRPr="0026069D" w:rsidRDefault="00000000">
            <w:pPr>
              <w:rPr>
                <w:lang w:val="ru-RU"/>
              </w:rPr>
            </w:pPr>
            <w:r w:rsidRPr="0026069D">
              <w:rPr>
                <w:lang w:val="ru-RU"/>
              </w:rPr>
              <w:t>ФГБУ «ИНФОРМАВТОДОР» выражает искреннюю признательность и огромную благодарность коллективу ООО «66 Бит» за проведение работ в рамках договора № 1111 от 11.11.2020 г. по развитию основного интернет-ресурса «Безопасные и качественные дороги» и сопутствующих информационных систем. Отдельно выражаем благодарность за адекватное понимание потребностей организации и внимательное отношение ко всем нашим пожеланиям.</w:t>
            </w:r>
          </w:p>
        </w:tc>
        <w:tc>
          <w:tcPr>
            <w:tcW w:w="4320" w:type="dxa"/>
          </w:tcPr>
          <w:p w14:paraId="604CDCA9" w14:textId="77777777" w:rsidR="007F63C1" w:rsidRDefault="00000000">
            <w:r>
              <w:t>The Federal State Budgetary Institution “</w:t>
            </w:r>
            <w:proofErr w:type="spellStart"/>
            <w:r>
              <w:t>Informavtodor</w:t>
            </w:r>
            <w:proofErr w:type="spellEnd"/>
            <w:r>
              <w:t xml:space="preserve">” expresses sincere gratitude and great gratitude to the staff of 66 bit LLC for the work under the Agreement No. 1111 of 11.11.2020 for the development of the main Internet resource “Safe and high-quality roads” and related information </w:t>
            </w:r>
            <w:proofErr w:type="spellStart"/>
            <w:proofErr w:type="gramStart"/>
            <w:r>
              <w:t>systems.Separately</w:t>
            </w:r>
            <w:proofErr w:type="spellEnd"/>
            <w:proofErr w:type="gramEnd"/>
            <w:r>
              <w:t>, we express our gratitude for the adequate understanding of the needs of the organization and an attentive attitude to all our wishes.</w:t>
            </w:r>
          </w:p>
        </w:tc>
      </w:tr>
      <w:tr w:rsidR="007F63C1" w14:paraId="046D2C2C" w14:textId="77777777">
        <w:tc>
          <w:tcPr>
            <w:tcW w:w="4320" w:type="dxa"/>
          </w:tcPr>
          <w:p w14:paraId="226F5893" w14:textId="77777777" w:rsidR="007F63C1" w:rsidRPr="0026069D" w:rsidRDefault="00000000">
            <w:pPr>
              <w:rPr>
                <w:lang w:val="ru-RU"/>
              </w:rPr>
            </w:pPr>
            <w:r w:rsidRPr="0026069D">
              <w:rPr>
                <w:lang w:val="ru-RU"/>
              </w:rPr>
              <w:t>ФГБУ «ИНФОРМАВТОДОР» выражает благодарность ООО «66 Бит» за создание модуля «Перечень подведомственных организаций» для официального интернет-сайта Федерального дорожного агентства, настройке ролевой модели и оптимизации скорости загрузки контента для подведомственных Росавтодору федеральных казенных учреждений в рамках Договора № 0110-3 от 01.10.2020 г. Поставленные задачи были выполнены сотрудниками ООО «66 Бит» профессионально и в полном соответствии с ожиданиями заказчика.</w:t>
            </w:r>
          </w:p>
        </w:tc>
        <w:tc>
          <w:tcPr>
            <w:tcW w:w="4320" w:type="dxa"/>
          </w:tcPr>
          <w:p w14:paraId="24A5B713" w14:textId="77777777" w:rsidR="007F63C1" w:rsidRDefault="00000000">
            <w:r>
              <w:t>The Federal State Budgetary Educational Institution “</w:t>
            </w:r>
            <w:proofErr w:type="spellStart"/>
            <w:r>
              <w:t>Informavtodor</w:t>
            </w:r>
            <w:proofErr w:type="spellEnd"/>
            <w:r>
              <w:t xml:space="preserve">” expresses gratitude to “66 beat LLC” for creating the “List of subordinate organizations” for the official Internet site of the Federal Road Agency, setting up the role model and optimizing the speed of contrasting the content of federal state institutions subordinate to the </w:t>
            </w:r>
            <w:proofErr w:type="spellStart"/>
            <w:r>
              <w:t>Rosavtodor</w:t>
            </w:r>
            <w:proofErr w:type="spellEnd"/>
            <w:r>
              <w:t xml:space="preserve"> under the Agreement No. 0110-301.10.2020. The assigned tasks were completed by employees of </w:t>
            </w:r>
            <w:proofErr w:type="gramStart"/>
            <w:r>
              <w:t>66 bit</w:t>
            </w:r>
            <w:proofErr w:type="gramEnd"/>
            <w:r>
              <w:t xml:space="preserve"> LLC professionally and in full accordance with the expectations of the customer.</w:t>
            </w:r>
          </w:p>
        </w:tc>
      </w:tr>
      <w:tr w:rsidR="007F63C1" w14:paraId="0E62FC0E" w14:textId="77777777">
        <w:tc>
          <w:tcPr>
            <w:tcW w:w="4320" w:type="dxa"/>
          </w:tcPr>
          <w:p w14:paraId="6B444669" w14:textId="77777777" w:rsidR="007F63C1" w:rsidRDefault="00000000">
            <w:r w:rsidRPr="0026069D">
              <w:rPr>
                <w:lang w:val="ru-RU"/>
              </w:rPr>
              <w:t xml:space="preserve">ФГБУ «ИНФОРМАВТОДОР» благодарит ООО «66 Бит» за проявленный высокий профессионализм в проведении работ в </w:t>
            </w:r>
            <w:r w:rsidRPr="0026069D">
              <w:rPr>
                <w:lang w:val="ru-RU"/>
              </w:rPr>
              <w:lastRenderedPageBreak/>
              <w:t xml:space="preserve">рамках договора </w:t>
            </w:r>
            <w:proofErr w:type="gramStart"/>
            <w:r w:rsidRPr="0026069D">
              <w:rPr>
                <w:lang w:val="ru-RU"/>
              </w:rPr>
              <w:t>№ 2406-2</w:t>
            </w:r>
            <w:proofErr w:type="gramEnd"/>
            <w:r w:rsidRPr="0026069D">
              <w:rPr>
                <w:lang w:val="ru-RU"/>
              </w:rPr>
              <w:t xml:space="preserve"> от 24.06.2019 по переформатированию интернет-ресурса «Безопасные и качественные дороги» под цели и задачи национального проекта «Безопасные и качественные автомобильные дороги», его развитие и эксплуатацию. Большой опыт и профессионализм в разработке сайтов крупного масштаба, компетентность, быстрое решение вопросов, возникающих в ходе работы, ответственность и доброжелательность персонала ООО «66 Бит» сделали сотрудничество с ФГБУ «ИНФОРМАВТОДОР» приятным, плодотворным и эффективным. </w:t>
            </w:r>
            <w:proofErr w:type="spellStart"/>
            <w:r>
              <w:t>Желаем</w:t>
            </w:r>
            <w:proofErr w:type="spellEnd"/>
            <w:r>
              <w:t xml:space="preserve"> ООО «66 </w:t>
            </w:r>
            <w:proofErr w:type="spellStart"/>
            <w:r>
              <w:t>Бит</w:t>
            </w:r>
            <w:proofErr w:type="spellEnd"/>
            <w:r>
              <w:t xml:space="preserve">» </w:t>
            </w:r>
            <w:proofErr w:type="spellStart"/>
            <w:r>
              <w:t>процветания</w:t>
            </w:r>
            <w:proofErr w:type="spellEnd"/>
            <w:r>
              <w:t xml:space="preserve"> и </w:t>
            </w:r>
            <w:proofErr w:type="spellStart"/>
            <w:r>
              <w:t>дальнейшего</w:t>
            </w:r>
            <w:proofErr w:type="spellEnd"/>
            <w:r>
              <w:t xml:space="preserve"> </w:t>
            </w:r>
            <w:proofErr w:type="spellStart"/>
            <w:r>
              <w:t>удержания</w:t>
            </w:r>
            <w:proofErr w:type="spellEnd"/>
            <w:r>
              <w:t xml:space="preserve"> </w:t>
            </w:r>
            <w:proofErr w:type="spellStart"/>
            <w:r>
              <w:t>лидерских</w:t>
            </w:r>
            <w:proofErr w:type="spellEnd"/>
            <w:r>
              <w:t xml:space="preserve"> </w:t>
            </w:r>
            <w:proofErr w:type="spellStart"/>
            <w:r>
              <w:t>позиций</w:t>
            </w:r>
            <w:proofErr w:type="spellEnd"/>
            <w:r>
              <w:t>.</w:t>
            </w:r>
          </w:p>
        </w:tc>
        <w:tc>
          <w:tcPr>
            <w:tcW w:w="4320" w:type="dxa"/>
          </w:tcPr>
          <w:p w14:paraId="354E0D5A" w14:textId="77777777" w:rsidR="007F63C1" w:rsidRDefault="00000000">
            <w:r>
              <w:lastRenderedPageBreak/>
              <w:t>FSBI “</w:t>
            </w:r>
            <w:proofErr w:type="spellStart"/>
            <w:r>
              <w:t>Informavtodor</w:t>
            </w:r>
            <w:proofErr w:type="spellEnd"/>
            <w:r>
              <w:t xml:space="preserve">” thanks 66 bit LLC for the high professionalism in the work under the Agreement No. 2406-24 dated </w:t>
            </w:r>
            <w:r>
              <w:lastRenderedPageBreak/>
              <w:t xml:space="preserve">06/24/2019 to reformat the Internet resource “Safe and high-quality roads” for the goals and objectives of the national project “Safe and high-quality </w:t>
            </w:r>
            <w:proofErr w:type="spellStart"/>
            <w:r>
              <w:t>roadsRoads</w:t>
            </w:r>
            <w:proofErr w:type="spellEnd"/>
            <w:r>
              <w:t xml:space="preserve"> ”, its development and </w:t>
            </w:r>
            <w:proofErr w:type="spellStart"/>
            <w:r>
              <w:t>operation.Extensive</w:t>
            </w:r>
            <w:proofErr w:type="spellEnd"/>
            <w:r>
              <w:t xml:space="preserve"> experience and professionalism in the development of sites of a large scale, competence, a quick solution to issues arising during the work, the responsibility and goodwill of the personnel of the 66 Bit LLC made cooperation with the FSBI “</w:t>
            </w:r>
            <w:proofErr w:type="spellStart"/>
            <w:r>
              <w:t>Informavtodor</w:t>
            </w:r>
            <w:proofErr w:type="spellEnd"/>
            <w:r>
              <w:t xml:space="preserve">” pleasant, fruitful and </w:t>
            </w:r>
            <w:proofErr w:type="spellStart"/>
            <w:r>
              <w:t>effective.We</w:t>
            </w:r>
            <w:proofErr w:type="spellEnd"/>
            <w:r>
              <w:t xml:space="preserve"> wish LLC "66 bits" of prosperity and further retention of leadership positions.</w:t>
            </w:r>
          </w:p>
        </w:tc>
      </w:tr>
      <w:tr w:rsidR="007F63C1" w14:paraId="62A91C8E" w14:textId="77777777">
        <w:tc>
          <w:tcPr>
            <w:tcW w:w="4320" w:type="dxa"/>
          </w:tcPr>
          <w:p w14:paraId="066C6E12" w14:textId="77777777" w:rsidR="007F63C1" w:rsidRPr="0026069D" w:rsidRDefault="00000000">
            <w:pPr>
              <w:rPr>
                <w:lang w:val="ru-RU"/>
              </w:rPr>
            </w:pPr>
            <w:r w:rsidRPr="0026069D">
              <w:rPr>
                <w:lang w:val="ru-RU"/>
              </w:rPr>
              <w:lastRenderedPageBreak/>
              <w:t>ФГБУ «ИНФОРМАВТОДОР» выражает благодарность коллективу ООО «66 Бит» за проведение работ в рамках договора № 904 от 20.09.2018 г. по разработке информационной системы помощи участникам и посетителям международной специализированной выставки «Дорога 2018». Благодаря блестящей работе и оперативной обработке запросов сотрудниками ООО «66 Бит», участники и посетители международной специализированной выставки «Дорога 2018» были своевременно и в удобном формате информированы обо всех актуальных событиях мероприятия. Поставленные задачи были выполнены компанией ООО «66 Бит» профессионально и в полном соответствии с ожиданиями заказчика.</w:t>
            </w:r>
          </w:p>
        </w:tc>
        <w:tc>
          <w:tcPr>
            <w:tcW w:w="4320" w:type="dxa"/>
          </w:tcPr>
          <w:p w14:paraId="08C758DF" w14:textId="77777777" w:rsidR="007F63C1" w:rsidRDefault="00000000">
            <w:r>
              <w:t>The Federal State Budgetary Educational Institution “</w:t>
            </w:r>
            <w:proofErr w:type="spellStart"/>
            <w:r>
              <w:t>Informavtodor</w:t>
            </w:r>
            <w:proofErr w:type="spellEnd"/>
            <w:r>
              <w:t xml:space="preserve">” expresses gratitude to the team of 66 bit LLC for the work under the Treaty No. 904 of 09/20/2018 to develop an information system for assistance to participants and visitors to the International Specialized Exhibition “Road 2018”.Thanks to the brilliant work and operational processing of requests by employees of 66 bit LLC, participants and visitors to the international specialized exhibition “Road 2018” were timely and in a convenient format were informed about all the current events of the </w:t>
            </w:r>
            <w:proofErr w:type="spellStart"/>
            <w:r>
              <w:t>event.The</w:t>
            </w:r>
            <w:proofErr w:type="spellEnd"/>
            <w:r>
              <w:t xml:space="preserve"> assigned tasks were completed by the company “66 bit” professionally and in full accordance with the expectations of the customer.</w:t>
            </w:r>
          </w:p>
        </w:tc>
      </w:tr>
      <w:tr w:rsidR="007F63C1" w14:paraId="4D38B477" w14:textId="77777777">
        <w:tc>
          <w:tcPr>
            <w:tcW w:w="4320" w:type="dxa"/>
          </w:tcPr>
          <w:p w14:paraId="0CB9609C" w14:textId="77777777" w:rsidR="007F63C1" w:rsidRDefault="00000000">
            <w:proofErr w:type="spellStart"/>
            <w:r>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3EBBFF2A" w14:textId="77777777" w:rsidR="007F63C1" w:rsidRDefault="00000000">
            <w:r>
              <w:t>FAQ</w:t>
            </w:r>
          </w:p>
        </w:tc>
      </w:tr>
      <w:tr w:rsidR="007F63C1" w14:paraId="6D1D96F6" w14:textId="77777777">
        <w:tc>
          <w:tcPr>
            <w:tcW w:w="4320" w:type="dxa"/>
          </w:tcPr>
          <w:p w14:paraId="13701AA4" w14:textId="77777777" w:rsidR="007F63C1" w:rsidRDefault="00000000">
            <w:proofErr w:type="spellStart"/>
            <w:r>
              <w:lastRenderedPageBreak/>
              <w:t>Что</w:t>
            </w:r>
            <w:proofErr w:type="spellEnd"/>
            <w:r>
              <w:t xml:space="preserve"> </w:t>
            </w:r>
            <w:proofErr w:type="spellStart"/>
            <w:r>
              <w:t>такое</w:t>
            </w:r>
            <w:proofErr w:type="spellEnd"/>
            <w:r>
              <w:t xml:space="preserve"> </w:t>
            </w:r>
            <w:proofErr w:type="spellStart"/>
            <w:r>
              <w:t>корпоративный</w:t>
            </w:r>
            <w:proofErr w:type="spellEnd"/>
            <w:r>
              <w:t xml:space="preserve"> </w:t>
            </w:r>
            <w:proofErr w:type="spellStart"/>
            <w:r>
              <w:t>портал</w:t>
            </w:r>
            <w:proofErr w:type="spellEnd"/>
            <w:r>
              <w:t>?</w:t>
            </w:r>
          </w:p>
        </w:tc>
        <w:tc>
          <w:tcPr>
            <w:tcW w:w="4320" w:type="dxa"/>
          </w:tcPr>
          <w:p w14:paraId="4EBABE26" w14:textId="77777777" w:rsidR="007F63C1" w:rsidRDefault="00000000">
            <w:r>
              <w:t>What is a corporate portal?</w:t>
            </w:r>
          </w:p>
        </w:tc>
      </w:tr>
      <w:tr w:rsidR="007F63C1" w14:paraId="42B61A17" w14:textId="77777777">
        <w:tc>
          <w:tcPr>
            <w:tcW w:w="4320" w:type="dxa"/>
          </w:tcPr>
          <w:p w14:paraId="23354F6F" w14:textId="77777777" w:rsidR="007F63C1" w:rsidRPr="0026069D" w:rsidRDefault="00000000">
            <w:pPr>
              <w:rPr>
                <w:lang w:val="ru-RU"/>
              </w:rPr>
            </w:pPr>
            <w:r w:rsidRPr="0026069D">
              <w:rPr>
                <w:lang w:val="ru-RU"/>
              </w:rPr>
              <w:t xml:space="preserve">Корпоративный портал </w:t>
            </w:r>
            <w:proofErr w:type="gramStart"/>
            <w:r w:rsidRPr="0026069D">
              <w:rPr>
                <w:lang w:val="ru-RU"/>
              </w:rPr>
              <w:t>- это</w:t>
            </w:r>
            <w:proofErr w:type="gramEnd"/>
            <w:r w:rsidRPr="0026069D">
              <w:rPr>
                <w:lang w:val="ru-RU"/>
              </w:rPr>
              <w:t xml:space="preserve"> веб-платформа, которая предназначена для использования внутри организации и обеспечивает доступ к различным информационным ресурсам, приложениям и сервисам. Он объединяет в себе функциональность интранета, </w:t>
            </w:r>
            <w:proofErr w:type="spellStart"/>
            <w:r w:rsidRPr="0026069D">
              <w:rPr>
                <w:lang w:val="ru-RU"/>
              </w:rPr>
              <w:t>экстранета</w:t>
            </w:r>
            <w:proofErr w:type="spellEnd"/>
            <w:r w:rsidRPr="0026069D">
              <w:rPr>
                <w:lang w:val="ru-RU"/>
              </w:rPr>
              <w:t xml:space="preserve"> и портала для сотрудников, партнеров и клиентов компании. Корпоративный портал может содержать такие элементы, как электронная почта, календарь, задачи, документы, новости, блоги, форумы и другие инструменты для общения и совместной работы. Он также может интегрироваться с другими системами управления, такими как </w:t>
            </w:r>
            <w:r>
              <w:t>CRM</w:t>
            </w:r>
            <w:r w:rsidRPr="0026069D">
              <w:rPr>
                <w:lang w:val="ru-RU"/>
              </w:rPr>
              <w:t xml:space="preserve">, </w:t>
            </w:r>
            <w:r>
              <w:t>ERP</w:t>
            </w:r>
            <w:r w:rsidRPr="0026069D">
              <w:rPr>
                <w:lang w:val="ru-RU"/>
              </w:rPr>
              <w:t xml:space="preserve">, </w:t>
            </w:r>
            <w:r>
              <w:t>SCM</w:t>
            </w:r>
            <w:r w:rsidRPr="0026069D">
              <w:rPr>
                <w:lang w:val="ru-RU"/>
              </w:rPr>
              <w:t xml:space="preserve"> и др. Корпоративный портал помогает повысить эффективность работы сотрудников и улучшить коммуникацию внутри компании.</w:t>
            </w:r>
          </w:p>
        </w:tc>
        <w:tc>
          <w:tcPr>
            <w:tcW w:w="4320" w:type="dxa"/>
          </w:tcPr>
          <w:p w14:paraId="4F3516BC" w14:textId="77777777" w:rsidR="007F63C1" w:rsidRDefault="00000000">
            <w:r>
              <w:t xml:space="preserve">A corporate portal is a web platform that is intended for use within the organization and provides access to various information resources, applications and </w:t>
            </w:r>
            <w:proofErr w:type="spellStart"/>
            <w:r>
              <w:t>services.It</w:t>
            </w:r>
            <w:proofErr w:type="spellEnd"/>
            <w:r>
              <w:t xml:space="preserve"> combines the functionality of the intranet, extract and portal for employees, partners and customers of the </w:t>
            </w:r>
            <w:proofErr w:type="spellStart"/>
            <w:r>
              <w:t>company.The</w:t>
            </w:r>
            <w:proofErr w:type="spellEnd"/>
            <w:r>
              <w:t xml:space="preserve"> corporate portal may contain elements such as e -mail, calendar, tasks, documents, news, blogs, forums and other tools for communication and joint </w:t>
            </w:r>
            <w:proofErr w:type="spellStart"/>
            <w:r>
              <w:t>work.It</w:t>
            </w:r>
            <w:proofErr w:type="spellEnd"/>
            <w:r>
              <w:t xml:space="preserve"> can also integrate with other management systems such as CRM, ERP, SCM, etc. The corporate portal helps to increase employees' efficiency and improve communication within the company.</w:t>
            </w:r>
          </w:p>
        </w:tc>
      </w:tr>
      <w:tr w:rsidR="007F63C1" w14:paraId="2A2773B2" w14:textId="77777777">
        <w:tc>
          <w:tcPr>
            <w:tcW w:w="4320" w:type="dxa"/>
          </w:tcPr>
          <w:p w14:paraId="5F13BE7E" w14:textId="77777777" w:rsidR="007F63C1" w:rsidRDefault="00000000">
            <w:proofErr w:type="spellStart"/>
            <w:r>
              <w:t>Зачем</w:t>
            </w:r>
            <w:proofErr w:type="spellEnd"/>
            <w:r>
              <w:t xml:space="preserve"> </w:t>
            </w:r>
            <w:proofErr w:type="spellStart"/>
            <w:r>
              <w:t>заказывать</w:t>
            </w:r>
            <w:proofErr w:type="spellEnd"/>
            <w:r>
              <w:t xml:space="preserve"> </w:t>
            </w:r>
            <w:proofErr w:type="spellStart"/>
            <w:r>
              <w:t>корпоративный</w:t>
            </w:r>
            <w:proofErr w:type="spellEnd"/>
            <w:r>
              <w:t xml:space="preserve"> </w:t>
            </w:r>
            <w:proofErr w:type="spellStart"/>
            <w:r>
              <w:t>портал</w:t>
            </w:r>
            <w:proofErr w:type="spellEnd"/>
            <w:r>
              <w:t>?</w:t>
            </w:r>
          </w:p>
        </w:tc>
        <w:tc>
          <w:tcPr>
            <w:tcW w:w="4320" w:type="dxa"/>
          </w:tcPr>
          <w:p w14:paraId="137FD552" w14:textId="77777777" w:rsidR="007F63C1" w:rsidRDefault="00000000">
            <w:r>
              <w:t>Why order a corporate portal?</w:t>
            </w:r>
          </w:p>
        </w:tc>
      </w:tr>
      <w:tr w:rsidR="007F63C1" w14:paraId="7BE4CCEB" w14:textId="77777777">
        <w:tc>
          <w:tcPr>
            <w:tcW w:w="4320" w:type="dxa"/>
          </w:tcPr>
          <w:p w14:paraId="468E4363" w14:textId="77777777" w:rsidR="007F63C1" w:rsidRPr="003B01C9" w:rsidRDefault="00000000">
            <w:pPr>
              <w:rPr>
                <w:lang w:val="ru-RU"/>
              </w:rPr>
            </w:pPr>
            <w:r w:rsidRPr="003B01C9">
              <w:rPr>
                <w:lang w:val="ru-RU"/>
              </w:rPr>
              <w:t>Корпоративный портал позволит вам достичь следующих целей:</w:t>
            </w:r>
          </w:p>
        </w:tc>
        <w:tc>
          <w:tcPr>
            <w:tcW w:w="4320" w:type="dxa"/>
          </w:tcPr>
          <w:p w14:paraId="5ABC10FE" w14:textId="77777777" w:rsidR="007F63C1" w:rsidRDefault="00000000">
            <w:r>
              <w:t>The corporate portal will allow you to achieve the following goals:</w:t>
            </w:r>
          </w:p>
        </w:tc>
      </w:tr>
      <w:tr w:rsidR="007F63C1" w14:paraId="70C808EE" w14:textId="77777777">
        <w:tc>
          <w:tcPr>
            <w:tcW w:w="4320" w:type="dxa"/>
          </w:tcPr>
          <w:p w14:paraId="13963BC0" w14:textId="77777777" w:rsidR="007F63C1" w:rsidRPr="003B01C9" w:rsidRDefault="00000000">
            <w:pPr>
              <w:rPr>
                <w:lang w:val="ru-RU"/>
              </w:rPr>
            </w:pPr>
            <w:r w:rsidRPr="003B01C9">
              <w:rPr>
                <w:lang w:val="ru-RU"/>
              </w:rPr>
              <w:t>улучшение коммуникации внутри компании. Корпоративный портал предоставляет удобный и быстрый доступ к различным инструментам для общения и совместной работы, что позволяет сотрудникам эффективно взаимодействовать друг с другом.</w:t>
            </w:r>
          </w:p>
        </w:tc>
        <w:tc>
          <w:tcPr>
            <w:tcW w:w="4320" w:type="dxa"/>
          </w:tcPr>
          <w:p w14:paraId="057EE947" w14:textId="77777777" w:rsidR="007F63C1" w:rsidRDefault="00000000">
            <w:r>
              <w:t xml:space="preserve">Improving communication within the </w:t>
            </w:r>
            <w:proofErr w:type="spellStart"/>
            <w:proofErr w:type="gramStart"/>
            <w:r>
              <w:t>company.The</w:t>
            </w:r>
            <w:proofErr w:type="spellEnd"/>
            <w:proofErr w:type="gramEnd"/>
            <w:r>
              <w:t xml:space="preserve"> corporate portal provides convenient and quick access to various tools for communication and joint work, which allows employees to effectively interact with each other.</w:t>
            </w:r>
          </w:p>
        </w:tc>
      </w:tr>
      <w:tr w:rsidR="007F63C1" w14:paraId="1D6DE317" w14:textId="77777777">
        <w:tc>
          <w:tcPr>
            <w:tcW w:w="4320" w:type="dxa"/>
          </w:tcPr>
          <w:p w14:paraId="450B7EE2" w14:textId="77777777" w:rsidR="007F63C1" w:rsidRPr="003B01C9" w:rsidRDefault="00000000">
            <w:pPr>
              <w:rPr>
                <w:lang w:val="ru-RU"/>
              </w:rPr>
            </w:pPr>
            <w:r w:rsidRPr="003B01C9">
              <w:rPr>
                <w:lang w:val="ru-RU"/>
              </w:rPr>
              <w:t xml:space="preserve">увеличение производительности. Корпоративный портал помогает сократить время на поиск необходимой информации и упрощает процессы работы с документами, что в свою очередь повышает производительность </w:t>
            </w:r>
            <w:r w:rsidRPr="003B01C9">
              <w:rPr>
                <w:lang w:val="ru-RU"/>
              </w:rPr>
              <w:lastRenderedPageBreak/>
              <w:t>сотрудников.</w:t>
            </w:r>
          </w:p>
        </w:tc>
        <w:tc>
          <w:tcPr>
            <w:tcW w:w="4320" w:type="dxa"/>
          </w:tcPr>
          <w:p w14:paraId="650F77A5" w14:textId="77777777" w:rsidR="007F63C1" w:rsidRDefault="00000000">
            <w:r>
              <w:lastRenderedPageBreak/>
              <w:t xml:space="preserve">increase in </w:t>
            </w:r>
            <w:proofErr w:type="spellStart"/>
            <w:proofErr w:type="gramStart"/>
            <w:r>
              <w:t>productivity.The</w:t>
            </w:r>
            <w:proofErr w:type="spellEnd"/>
            <w:proofErr w:type="gramEnd"/>
            <w:r>
              <w:t xml:space="preserve"> corporate portal helps to reduce the time to search for the necessary information and simplifies the processes of working with documents, which in turn increases the performance of employees.</w:t>
            </w:r>
          </w:p>
        </w:tc>
      </w:tr>
      <w:tr w:rsidR="007F63C1" w14:paraId="7F7F6C74" w14:textId="77777777">
        <w:tc>
          <w:tcPr>
            <w:tcW w:w="4320" w:type="dxa"/>
          </w:tcPr>
          <w:p w14:paraId="1BAD9D49" w14:textId="77777777" w:rsidR="007F63C1" w:rsidRPr="003B01C9" w:rsidRDefault="00000000">
            <w:pPr>
              <w:rPr>
                <w:lang w:val="ru-RU"/>
              </w:rPr>
            </w:pPr>
            <w:r w:rsidRPr="003B01C9">
              <w:rPr>
                <w:lang w:val="ru-RU"/>
              </w:rPr>
              <w:t>улучшение контроля и управления. Корпоративный портал позволяет управлять доступом к информации и ресурсам, а также контролировать действия пользователей, что повышает безопасность и уменьшает риски для организации.</w:t>
            </w:r>
          </w:p>
        </w:tc>
        <w:tc>
          <w:tcPr>
            <w:tcW w:w="4320" w:type="dxa"/>
          </w:tcPr>
          <w:p w14:paraId="6E77A846" w14:textId="77777777" w:rsidR="007F63C1" w:rsidRDefault="00000000">
            <w:r>
              <w:t xml:space="preserve">Improving control and </w:t>
            </w:r>
            <w:proofErr w:type="spellStart"/>
            <w:proofErr w:type="gramStart"/>
            <w:r>
              <w:t>management.The</w:t>
            </w:r>
            <w:proofErr w:type="spellEnd"/>
            <w:proofErr w:type="gramEnd"/>
            <w:r>
              <w:t xml:space="preserve"> corporate portal allows you to manage access to information and resources, as well as control the actions of users, which increases safety and reduces the risks for the organization.</w:t>
            </w:r>
          </w:p>
        </w:tc>
      </w:tr>
      <w:tr w:rsidR="007F63C1" w14:paraId="4AB76D65" w14:textId="77777777">
        <w:tc>
          <w:tcPr>
            <w:tcW w:w="4320" w:type="dxa"/>
          </w:tcPr>
          <w:p w14:paraId="5670950D" w14:textId="77777777" w:rsidR="007F63C1" w:rsidRPr="003B01C9" w:rsidRDefault="00000000">
            <w:pPr>
              <w:rPr>
                <w:lang w:val="ru-RU"/>
              </w:rPr>
            </w:pPr>
            <w:r w:rsidRPr="003B01C9">
              <w:rPr>
                <w:lang w:val="ru-RU"/>
              </w:rPr>
              <w:t>улучшение клиентского сервиса. Корпоративный портал может интегрироваться с системами управления клиентскими отношениями (</w:t>
            </w:r>
            <w:r>
              <w:t>CRM</w:t>
            </w:r>
            <w:r w:rsidRPr="003B01C9">
              <w:rPr>
                <w:lang w:val="ru-RU"/>
              </w:rPr>
              <w:t>), что позволяет улучшить обслуживание клиентов и повысить уровень удовлетворенности.</w:t>
            </w:r>
          </w:p>
        </w:tc>
        <w:tc>
          <w:tcPr>
            <w:tcW w:w="4320" w:type="dxa"/>
          </w:tcPr>
          <w:p w14:paraId="3812F7C1" w14:textId="77777777" w:rsidR="007F63C1" w:rsidRDefault="00000000">
            <w:r>
              <w:t xml:space="preserve">Improving the client </w:t>
            </w:r>
            <w:proofErr w:type="spellStart"/>
            <w:proofErr w:type="gramStart"/>
            <w:r>
              <w:t>service.A</w:t>
            </w:r>
            <w:proofErr w:type="spellEnd"/>
            <w:proofErr w:type="gramEnd"/>
            <w:r>
              <w:t xml:space="preserve"> corporate portal can integrate with client -control system management systems (CRM), which allows you to improve customer service and increase the level of satisfaction.</w:t>
            </w:r>
          </w:p>
        </w:tc>
      </w:tr>
      <w:tr w:rsidR="007F63C1" w14:paraId="04CF9B73" w14:textId="77777777">
        <w:tc>
          <w:tcPr>
            <w:tcW w:w="4320" w:type="dxa"/>
          </w:tcPr>
          <w:p w14:paraId="79ECA410" w14:textId="77777777" w:rsidR="007F63C1" w:rsidRPr="003B01C9" w:rsidRDefault="00000000">
            <w:pPr>
              <w:rPr>
                <w:lang w:val="ru-RU"/>
              </w:rPr>
            </w:pPr>
            <w:r w:rsidRPr="003B01C9">
              <w:rPr>
                <w:lang w:val="ru-RU"/>
              </w:rPr>
              <w:t xml:space="preserve">снижение затрат на </w:t>
            </w:r>
            <w:r>
              <w:t>IT</w:t>
            </w:r>
            <w:r w:rsidRPr="003B01C9">
              <w:rPr>
                <w:lang w:val="ru-RU"/>
              </w:rPr>
              <w:t>. Корпоративный портал позволяет объединить различные системы и приложения в одном месте, что уменьшает затраты на их поддержку и обслуживание.</w:t>
            </w:r>
          </w:p>
        </w:tc>
        <w:tc>
          <w:tcPr>
            <w:tcW w:w="4320" w:type="dxa"/>
          </w:tcPr>
          <w:p w14:paraId="065EFAFE" w14:textId="77777777" w:rsidR="007F63C1" w:rsidRDefault="00000000">
            <w:r>
              <w:t xml:space="preserve">Reducing IT </w:t>
            </w:r>
            <w:proofErr w:type="spellStart"/>
            <w:proofErr w:type="gramStart"/>
            <w:r>
              <w:t>costs.The</w:t>
            </w:r>
            <w:proofErr w:type="spellEnd"/>
            <w:proofErr w:type="gramEnd"/>
            <w:r>
              <w:t xml:space="preserve"> corporate portal allows you to combine various systems and applications in one place, which reduces the costs of their support and maintenance.</w:t>
            </w:r>
          </w:p>
        </w:tc>
      </w:tr>
      <w:tr w:rsidR="007F63C1" w14:paraId="0320F7C4" w14:textId="77777777">
        <w:tc>
          <w:tcPr>
            <w:tcW w:w="4320" w:type="dxa"/>
          </w:tcPr>
          <w:p w14:paraId="2B8B2E98" w14:textId="77777777" w:rsidR="007F63C1" w:rsidRPr="003B01C9" w:rsidRDefault="00000000">
            <w:pPr>
              <w:rPr>
                <w:lang w:val="ru-RU"/>
              </w:rPr>
            </w:pPr>
            <w:r w:rsidRPr="003B01C9">
              <w:rPr>
                <w:lang w:val="ru-RU"/>
              </w:rPr>
              <w:t>Сколько стоит разработка корпоративного портала?</w:t>
            </w:r>
          </w:p>
        </w:tc>
        <w:tc>
          <w:tcPr>
            <w:tcW w:w="4320" w:type="dxa"/>
          </w:tcPr>
          <w:p w14:paraId="15875051" w14:textId="77777777" w:rsidR="007F63C1" w:rsidRDefault="00000000">
            <w:r>
              <w:t>How much does it cost to develop a corporate portal?</w:t>
            </w:r>
          </w:p>
        </w:tc>
      </w:tr>
      <w:tr w:rsidR="007F63C1" w14:paraId="24ADCABD" w14:textId="77777777">
        <w:tc>
          <w:tcPr>
            <w:tcW w:w="4320" w:type="dxa"/>
          </w:tcPr>
          <w:p w14:paraId="22CDC07E" w14:textId="77777777" w:rsidR="007F63C1" w:rsidRPr="003B01C9" w:rsidRDefault="00000000">
            <w:pPr>
              <w:rPr>
                <w:lang w:val="ru-RU"/>
              </w:rPr>
            </w:pPr>
            <w:r w:rsidRPr="003B01C9">
              <w:rPr>
                <w:lang w:val="ru-RU"/>
              </w:rPr>
              <w:t>Стоимость разработки корпоративного портала рассчитывается индивидуально под каждый проект исходя из запроса заказчика и сложности. Итоговая стоимость будет зависеть от многих факторов, таких как сложность функционала, дизайн, интеграция с другими системами, количество страниц и сроки выполнения.</w:t>
            </w:r>
          </w:p>
        </w:tc>
        <w:tc>
          <w:tcPr>
            <w:tcW w:w="4320" w:type="dxa"/>
          </w:tcPr>
          <w:p w14:paraId="4A5E74A5" w14:textId="77777777" w:rsidR="007F63C1" w:rsidRDefault="00000000">
            <w:r>
              <w:t xml:space="preserve">The cost of developing a corporate portal is calculated individually for each project based on the request of the customer and </w:t>
            </w:r>
            <w:proofErr w:type="spellStart"/>
            <w:proofErr w:type="gramStart"/>
            <w:r>
              <w:t>complexity.The</w:t>
            </w:r>
            <w:proofErr w:type="spellEnd"/>
            <w:proofErr w:type="gramEnd"/>
            <w:r>
              <w:t xml:space="preserve"> total cost will depend on many factors, such as the complexity of functionality, design, integration with other systems, the number of pages and the deadlines.</w:t>
            </w:r>
          </w:p>
        </w:tc>
      </w:tr>
      <w:tr w:rsidR="007F63C1" w14:paraId="616955CE" w14:textId="77777777">
        <w:tc>
          <w:tcPr>
            <w:tcW w:w="4320" w:type="dxa"/>
          </w:tcPr>
          <w:p w14:paraId="3A47849C" w14:textId="77777777" w:rsidR="007F63C1" w:rsidRPr="003B01C9" w:rsidRDefault="00000000">
            <w:pPr>
              <w:rPr>
                <w:lang w:val="ru-RU"/>
              </w:rPr>
            </w:pPr>
            <w:r w:rsidRPr="003B01C9">
              <w:rPr>
                <w:lang w:val="ru-RU"/>
              </w:rPr>
              <w:t>Как проходит разработка и внедрение корпоративного портала?</w:t>
            </w:r>
          </w:p>
        </w:tc>
        <w:tc>
          <w:tcPr>
            <w:tcW w:w="4320" w:type="dxa"/>
          </w:tcPr>
          <w:p w14:paraId="64B7273E" w14:textId="77777777" w:rsidR="007F63C1" w:rsidRDefault="00000000">
            <w:r>
              <w:t>How is the development and implementation of a corporate portal going through?</w:t>
            </w:r>
          </w:p>
        </w:tc>
      </w:tr>
      <w:tr w:rsidR="007F63C1" w14:paraId="648661DA" w14:textId="77777777">
        <w:tc>
          <w:tcPr>
            <w:tcW w:w="4320" w:type="dxa"/>
          </w:tcPr>
          <w:p w14:paraId="210DA956" w14:textId="77777777" w:rsidR="007F63C1" w:rsidRPr="003B01C9" w:rsidRDefault="00000000">
            <w:pPr>
              <w:rPr>
                <w:lang w:val="ru-RU"/>
              </w:rPr>
            </w:pPr>
            <w:r w:rsidRPr="003B01C9">
              <w:rPr>
                <w:lang w:val="ru-RU"/>
              </w:rPr>
              <w:t>Разработка и внедрение корпоративного портала включает следующие этапы:</w:t>
            </w:r>
          </w:p>
        </w:tc>
        <w:tc>
          <w:tcPr>
            <w:tcW w:w="4320" w:type="dxa"/>
          </w:tcPr>
          <w:p w14:paraId="2426187E" w14:textId="77777777" w:rsidR="007F63C1" w:rsidRDefault="00000000">
            <w:r>
              <w:t>The development and implementation of the corporate portal includes the following stages:</w:t>
            </w:r>
          </w:p>
        </w:tc>
      </w:tr>
      <w:tr w:rsidR="007F63C1" w14:paraId="6FE0E59C" w14:textId="77777777">
        <w:tc>
          <w:tcPr>
            <w:tcW w:w="4320" w:type="dxa"/>
          </w:tcPr>
          <w:p w14:paraId="1264DE5C" w14:textId="77777777" w:rsidR="007F63C1" w:rsidRPr="003B01C9" w:rsidRDefault="00000000">
            <w:pPr>
              <w:rPr>
                <w:lang w:val="ru-RU"/>
              </w:rPr>
            </w:pPr>
            <w:r w:rsidRPr="003B01C9">
              <w:rPr>
                <w:lang w:val="ru-RU"/>
              </w:rPr>
              <w:t xml:space="preserve">1. Анализ потребностей и требований. </w:t>
            </w:r>
            <w:r w:rsidRPr="003B01C9">
              <w:rPr>
                <w:lang w:val="ru-RU"/>
              </w:rPr>
              <w:lastRenderedPageBreak/>
              <w:t>На этом этапе определяются цели и задачи корпоративного портала, а также функциональные требования к нему.</w:t>
            </w:r>
          </w:p>
        </w:tc>
        <w:tc>
          <w:tcPr>
            <w:tcW w:w="4320" w:type="dxa"/>
          </w:tcPr>
          <w:p w14:paraId="42B3340E" w14:textId="77777777" w:rsidR="007F63C1" w:rsidRDefault="00000000">
            <w:r>
              <w:lastRenderedPageBreak/>
              <w:t xml:space="preserve">1. Analysis of needs and </w:t>
            </w:r>
            <w:proofErr w:type="spellStart"/>
            <w:proofErr w:type="gramStart"/>
            <w:r>
              <w:t>requirements.At</w:t>
            </w:r>
            <w:proofErr w:type="spellEnd"/>
            <w:proofErr w:type="gramEnd"/>
            <w:r>
              <w:t xml:space="preserve"> </w:t>
            </w:r>
            <w:r>
              <w:lastRenderedPageBreak/>
              <w:t>this stage, the goals and objectives of the corporate portal, as well as functional requirements for it are determined.</w:t>
            </w:r>
          </w:p>
        </w:tc>
      </w:tr>
      <w:tr w:rsidR="007F63C1" w14:paraId="7544BDB6" w14:textId="77777777">
        <w:tc>
          <w:tcPr>
            <w:tcW w:w="4320" w:type="dxa"/>
          </w:tcPr>
          <w:p w14:paraId="21D57A6C" w14:textId="77777777" w:rsidR="007F63C1" w:rsidRPr="003B01C9" w:rsidRDefault="00000000">
            <w:pPr>
              <w:rPr>
                <w:lang w:val="ru-RU"/>
              </w:rPr>
            </w:pPr>
            <w:r w:rsidRPr="003B01C9">
              <w:rPr>
                <w:lang w:val="ru-RU"/>
              </w:rPr>
              <w:lastRenderedPageBreak/>
              <w:t>2. Проектирование. На этом этапе разрабатывается архитектура портала, определяются функциональные модули, интерфейс и дизайн.</w:t>
            </w:r>
          </w:p>
        </w:tc>
        <w:tc>
          <w:tcPr>
            <w:tcW w:w="4320" w:type="dxa"/>
          </w:tcPr>
          <w:p w14:paraId="15C658AE" w14:textId="77777777" w:rsidR="007F63C1" w:rsidRDefault="00000000">
            <w:r>
              <w:t xml:space="preserve">2. </w:t>
            </w:r>
            <w:proofErr w:type="spellStart"/>
            <w:r>
              <w:t>Design.At</w:t>
            </w:r>
            <w:proofErr w:type="spellEnd"/>
            <w:r>
              <w:t xml:space="preserve"> this stage, the architecture of the portal is developed, functional modules, interface and design are determined.</w:t>
            </w:r>
          </w:p>
        </w:tc>
      </w:tr>
      <w:tr w:rsidR="007F63C1" w14:paraId="15B14246" w14:textId="77777777">
        <w:tc>
          <w:tcPr>
            <w:tcW w:w="4320" w:type="dxa"/>
          </w:tcPr>
          <w:p w14:paraId="692ED94A" w14:textId="77777777" w:rsidR="007F63C1" w:rsidRPr="003B01C9" w:rsidRDefault="00000000">
            <w:pPr>
              <w:rPr>
                <w:lang w:val="ru-RU"/>
              </w:rPr>
            </w:pPr>
            <w:r w:rsidRPr="003B01C9">
              <w:rPr>
                <w:lang w:val="ru-RU"/>
              </w:rPr>
              <w:t>3. Разработка. Этот этап включает в себя создание всех необходимых компонентов портала, написание кода, интеграцию с другими системами и тестирование.</w:t>
            </w:r>
          </w:p>
        </w:tc>
        <w:tc>
          <w:tcPr>
            <w:tcW w:w="4320" w:type="dxa"/>
          </w:tcPr>
          <w:p w14:paraId="4552D48F" w14:textId="77777777" w:rsidR="007F63C1" w:rsidRDefault="00000000">
            <w:r>
              <w:t xml:space="preserve">3. </w:t>
            </w:r>
            <w:proofErr w:type="spellStart"/>
            <w:r>
              <w:t>Development.This</w:t>
            </w:r>
            <w:proofErr w:type="spellEnd"/>
            <w:r>
              <w:t xml:space="preserve"> stage includes the creation of all the necessary components of the portal, writing code, integration with other systems and testing.</w:t>
            </w:r>
          </w:p>
        </w:tc>
      </w:tr>
      <w:tr w:rsidR="007F63C1" w14:paraId="127BBCCC" w14:textId="77777777">
        <w:tc>
          <w:tcPr>
            <w:tcW w:w="4320" w:type="dxa"/>
          </w:tcPr>
          <w:p w14:paraId="4C48467B" w14:textId="77777777" w:rsidR="007F63C1" w:rsidRPr="003B01C9" w:rsidRDefault="00000000">
            <w:pPr>
              <w:rPr>
                <w:lang w:val="ru-RU"/>
              </w:rPr>
            </w:pPr>
            <w:r w:rsidRPr="003B01C9">
              <w:rPr>
                <w:lang w:val="ru-RU"/>
              </w:rPr>
              <w:t>4. Внедрение. После того, как портал разработан и протестирован, он устанавливается на сервере и настраивается для работы в организации.</w:t>
            </w:r>
          </w:p>
        </w:tc>
        <w:tc>
          <w:tcPr>
            <w:tcW w:w="4320" w:type="dxa"/>
          </w:tcPr>
          <w:p w14:paraId="0BC4A85D" w14:textId="77777777" w:rsidR="007F63C1" w:rsidRDefault="00000000">
            <w:r>
              <w:t xml:space="preserve">4. </w:t>
            </w:r>
            <w:proofErr w:type="spellStart"/>
            <w:r>
              <w:t>Implementation.After</w:t>
            </w:r>
            <w:proofErr w:type="spellEnd"/>
            <w:r>
              <w:t xml:space="preserve"> the portal is developed and tested, it is installed on the server and tuned to work in the organization.</w:t>
            </w:r>
          </w:p>
        </w:tc>
      </w:tr>
      <w:tr w:rsidR="007F63C1" w14:paraId="205E3B5C" w14:textId="77777777">
        <w:tc>
          <w:tcPr>
            <w:tcW w:w="4320" w:type="dxa"/>
          </w:tcPr>
          <w:p w14:paraId="30069CC0" w14:textId="77777777" w:rsidR="007F63C1" w:rsidRPr="003B01C9" w:rsidRDefault="00000000">
            <w:pPr>
              <w:rPr>
                <w:lang w:val="ru-RU"/>
              </w:rPr>
            </w:pPr>
            <w:r w:rsidRPr="003B01C9">
              <w:rPr>
                <w:lang w:val="ru-RU"/>
              </w:rPr>
              <w:t>5. Обучение пользователей. Пользователям предоставляется обучение по использованию портала и его функциональности.</w:t>
            </w:r>
          </w:p>
        </w:tc>
        <w:tc>
          <w:tcPr>
            <w:tcW w:w="4320" w:type="dxa"/>
          </w:tcPr>
          <w:p w14:paraId="08B845E6" w14:textId="77777777" w:rsidR="007F63C1" w:rsidRDefault="00000000">
            <w:r>
              <w:t xml:space="preserve">5. User </w:t>
            </w:r>
            <w:proofErr w:type="spellStart"/>
            <w:proofErr w:type="gramStart"/>
            <w:r>
              <w:t>training.Users</w:t>
            </w:r>
            <w:proofErr w:type="spellEnd"/>
            <w:proofErr w:type="gramEnd"/>
            <w:r>
              <w:t xml:space="preserve"> are given training on the use of the portal and its functionality.</w:t>
            </w:r>
          </w:p>
        </w:tc>
      </w:tr>
      <w:tr w:rsidR="007F63C1" w14:paraId="53D3D5EE" w14:textId="77777777">
        <w:tc>
          <w:tcPr>
            <w:tcW w:w="4320" w:type="dxa"/>
          </w:tcPr>
          <w:p w14:paraId="5A17F1BE" w14:textId="77777777" w:rsidR="007F63C1" w:rsidRPr="003B01C9" w:rsidRDefault="00000000">
            <w:pPr>
              <w:rPr>
                <w:lang w:val="ru-RU"/>
              </w:rPr>
            </w:pPr>
            <w:r w:rsidRPr="003B01C9">
              <w:rPr>
                <w:lang w:val="ru-RU"/>
              </w:rPr>
              <w:t>6. Поддержка и сопровождение. После внедрения портала он нуждается в постоянной поддержке и сопровождении, чтобы гарантировать его бесперебойную работу и обновление функциональности.</w:t>
            </w:r>
          </w:p>
        </w:tc>
        <w:tc>
          <w:tcPr>
            <w:tcW w:w="4320" w:type="dxa"/>
          </w:tcPr>
          <w:p w14:paraId="63A1DE23" w14:textId="77777777" w:rsidR="007F63C1" w:rsidRDefault="00000000">
            <w:r>
              <w:t xml:space="preserve">6. Support and </w:t>
            </w:r>
            <w:proofErr w:type="spellStart"/>
            <w:proofErr w:type="gramStart"/>
            <w:r>
              <w:t>support.After</w:t>
            </w:r>
            <w:proofErr w:type="spellEnd"/>
            <w:proofErr w:type="gramEnd"/>
            <w:r>
              <w:t xml:space="preserve"> the implementation of the portal, he needs constant support and accompaniment to guarantee its uninterrupted work and updating functionality.</w:t>
            </w:r>
          </w:p>
        </w:tc>
      </w:tr>
      <w:tr w:rsidR="007F63C1" w14:paraId="223AA3A4" w14:textId="77777777">
        <w:tc>
          <w:tcPr>
            <w:tcW w:w="4320" w:type="dxa"/>
          </w:tcPr>
          <w:p w14:paraId="00C2F6EA" w14:textId="77777777" w:rsidR="007F63C1" w:rsidRPr="003B01C9" w:rsidRDefault="00000000">
            <w:pPr>
              <w:rPr>
                <w:lang w:val="ru-RU"/>
              </w:rPr>
            </w:pPr>
            <w:r w:rsidRPr="003B01C9">
              <w:rPr>
                <w:lang w:val="ru-RU"/>
              </w:rPr>
              <w:t>Какие гарантии на качество корпоративного портала вы предоставляете?</w:t>
            </w:r>
          </w:p>
        </w:tc>
        <w:tc>
          <w:tcPr>
            <w:tcW w:w="4320" w:type="dxa"/>
          </w:tcPr>
          <w:p w14:paraId="52870E41" w14:textId="77777777" w:rsidR="007F63C1" w:rsidRDefault="00000000">
            <w:r>
              <w:t>What guarantees for the quality of the corporate portal do you provide?</w:t>
            </w:r>
          </w:p>
        </w:tc>
      </w:tr>
      <w:tr w:rsidR="007F63C1" w14:paraId="77797D92" w14:textId="77777777">
        <w:tc>
          <w:tcPr>
            <w:tcW w:w="4320" w:type="dxa"/>
          </w:tcPr>
          <w:p w14:paraId="3EA48938" w14:textId="77777777" w:rsidR="007F63C1" w:rsidRPr="003B01C9" w:rsidRDefault="00000000">
            <w:pPr>
              <w:rPr>
                <w:lang w:val="ru-RU"/>
              </w:rPr>
            </w:pPr>
            <w:r w:rsidRPr="003B01C9">
              <w:rPr>
                <w:lang w:val="ru-RU"/>
              </w:rPr>
              <w:t xml:space="preserve">Мы гарантируем работоспособность разработанного портала в течение 1 года. В случае обнаружения ошибок или уязвимостей в процессе эксплуатации, мы бесплатно устраняем их и предоставляем консультации по функционированию системы. По желанию Заказчика, мы можем </w:t>
            </w:r>
            <w:r w:rsidRPr="003B01C9">
              <w:rPr>
                <w:lang w:val="ru-RU"/>
              </w:rPr>
              <w:lastRenderedPageBreak/>
              <w:t>заключить договор на предоставление дополнительного технического обслуживания для обеспечения дальнейшей безопасности и качества работы корпоративного портала.</w:t>
            </w:r>
          </w:p>
        </w:tc>
        <w:tc>
          <w:tcPr>
            <w:tcW w:w="4320" w:type="dxa"/>
          </w:tcPr>
          <w:p w14:paraId="4930FD7D" w14:textId="77777777" w:rsidR="007F63C1" w:rsidRDefault="00000000">
            <w:r>
              <w:lastRenderedPageBreak/>
              <w:t xml:space="preserve">We guarantee the performance of the developed portal within 1 </w:t>
            </w:r>
            <w:proofErr w:type="spellStart"/>
            <w:proofErr w:type="gramStart"/>
            <w:r>
              <w:t>year.If</w:t>
            </w:r>
            <w:proofErr w:type="spellEnd"/>
            <w:proofErr w:type="gramEnd"/>
            <w:r>
              <w:t xml:space="preserve"> errors or vulnerabilities are detected during operation, we eliminate them for free and provide consultations on the functioning of the </w:t>
            </w:r>
            <w:proofErr w:type="spellStart"/>
            <w:r>
              <w:t>system.At</w:t>
            </w:r>
            <w:proofErr w:type="spellEnd"/>
            <w:r>
              <w:t xml:space="preserve"> the request of the customer, we can conclude an agreement on the provision of additional maintenance to </w:t>
            </w:r>
            <w:r>
              <w:lastRenderedPageBreak/>
              <w:t>ensure further safety and quality of the corporate portal.</w:t>
            </w:r>
          </w:p>
        </w:tc>
      </w:tr>
      <w:tr w:rsidR="007F63C1" w14:paraId="0742C0E6" w14:textId="77777777">
        <w:tc>
          <w:tcPr>
            <w:tcW w:w="4320" w:type="dxa"/>
          </w:tcPr>
          <w:p w14:paraId="0AD35017" w14:textId="77777777" w:rsidR="007F63C1" w:rsidRDefault="00000000">
            <w:proofErr w:type="spellStart"/>
            <w:r>
              <w:lastRenderedPageBreak/>
              <w:t>Другие</w:t>
            </w:r>
            <w:proofErr w:type="spellEnd"/>
            <w:r>
              <w:t xml:space="preserve"> </w:t>
            </w:r>
            <w:proofErr w:type="spellStart"/>
            <w:r>
              <w:t>наши</w:t>
            </w:r>
            <w:proofErr w:type="spellEnd"/>
            <w:r>
              <w:t xml:space="preserve"> </w:t>
            </w:r>
            <w:proofErr w:type="spellStart"/>
            <w:r>
              <w:t>услуги</w:t>
            </w:r>
            <w:proofErr w:type="spellEnd"/>
          </w:p>
        </w:tc>
        <w:tc>
          <w:tcPr>
            <w:tcW w:w="4320" w:type="dxa"/>
          </w:tcPr>
          <w:p w14:paraId="67B4342E" w14:textId="77777777" w:rsidR="007F63C1" w:rsidRDefault="00000000">
            <w:r>
              <w:t>Our other services</w:t>
            </w:r>
          </w:p>
        </w:tc>
      </w:tr>
      <w:tr w:rsidR="007F63C1" w14:paraId="576A7279" w14:textId="77777777">
        <w:tc>
          <w:tcPr>
            <w:tcW w:w="4320" w:type="dxa"/>
          </w:tcPr>
          <w:p w14:paraId="26EEF885" w14:textId="77777777" w:rsidR="007F63C1" w:rsidRDefault="00000000">
            <w:proofErr w:type="spellStart"/>
            <w:r>
              <w:t>Разработка</w:t>
            </w:r>
            <w:proofErr w:type="spellEnd"/>
            <w:r>
              <w:t xml:space="preserve"> CRM-</w:t>
            </w:r>
            <w:proofErr w:type="spellStart"/>
            <w:r>
              <w:t>систем</w:t>
            </w:r>
            <w:proofErr w:type="spellEnd"/>
          </w:p>
        </w:tc>
        <w:tc>
          <w:tcPr>
            <w:tcW w:w="4320" w:type="dxa"/>
          </w:tcPr>
          <w:p w14:paraId="38C0CC4D" w14:textId="77777777" w:rsidR="007F63C1" w:rsidRDefault="00000000">
            <w:r>
              <w:t>Development of CRM systems</w:t>
            </w:r>
          </w:p>
        </w:tc>
      </w:tr>
      <w:tr w:rsidR="007F63C1" w14:paraId="0C7C7693" w14:textId="77777777">
        <w:tc>
          <w:tcPr>
            <w:tcW w:w="4320" w:type="dxa"/>
          </w:tcPr>
          <w:p w14:paraId="29B67742" w14:textId="77777777" w:rsidR="007F63C1" w:rsidRPr="003B01C9" w:rsidRDefault="00000000">
            <w:pPr>
              <w:rPr>
                <w:lang w:val="ru-RU"/>
              </w:rPr>
            </w:pPr>
            <w:r w:rsidRPr="003B01C9">
              <w:rPr>
                <w:lang w:val="ru-RU"/>
              </w:rPr>
              <w:t>Разработаем систему для вашего бизнеса, которая наведёт порядок в продажах и автоматизирует бизнес-процессы</w:t>
            </w:r>
          </w:p>
        </w:tc>
        <w:tc>
          <w:tcPr>
            <w:tcW w:w="4320" w:type="dxa"/>
          </w:tcPr>
          <w:p w14:paraId="5809D6A6" w14:textId="77777777" w:rsidR="007F63C1" w:rsidRDefault="00000000">
            <w:r>
              <w:t>We will develop a system for your business, which puts things in order in sales and automates business processes</w:t>
            </w:r>
          </w:p>
        </w:tc>
      </w:tr>
      <w:tr w:rsidR="007F63C1" w14:paraId="4FB4E810" w14:textId="77777777">
        <w:tc>
          <w:tcPr>
            <w:tcW w:w="4320" w:type="dxa"/>
          </w:tcPr>
          <w:p w14:paraId="1DDD97D5"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59168338" w14:textId="77777777" w:rsidR="007F63C1" w:rsidRDefault="00000000">
            <w:r>
              <w:t>Development of information portals</w:t>
            </w:r>
          </w:p>
        </w:tc>
      </w:tr>
      <w:tr w:rsidR="007F63C1" w14:paraId="541E109D" w14:textId="77777777">
        <w:tc>
          <w:tcPr>
            <w:tcW w:w="4320" w:type="dxa"/>
          </w:tcPr>
          <w:p w14:paraId="6A379D27" w14:textId="77777777" w:rsidR="007F63C1" w:rsidRPr="003B01C9" w:rsidRDefault="00000000">
            <w:pPr>
              <w:rPr>
                <w:lang w:val="ru-RU"/>
              </w:rPr>
            </w:pPr>
            <w:r w:rsidRPr="003B01C9">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7294DE38" w14:textId="77777777" w:rsidR="007F63C1" w:rsidRDefault="00000000">
            <w:r>
              <w:t>We create convenient and functional services of any complexity for the formation and retention of the target audience</w:t>
            </w:r>
          </w:p>
        </w:tc>
      </w:tr>
      <w:tr w:rsidR="007F63C1" w14:paraId="3F8A30C2" w14:textId="77777777">
        <w:tc>
          <w:tcPr>
            <w:tcW w:w="4320" w:type="dxa"/>
          </w:tcPr>
          <w:p w14:paraId="2070440F"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сайтов</w:t>
            </w:r>
            <w:proofErr w:type="spellEnd"/>
          </w:p>
        </w:tc>
        <w:tc>
          <w:tcPr>
            <w:tcW w:w="4320" w:type="dxa"/>
          </w:tcPr>
          <w:p w14:paraId="0DEFB1F1" w14:textId="77777777" w:rsidR="007F63C1" w:rsidRDefault="00000000">
            <w:r>
              <w:t>Technical support for sites</w:t>
            </w:r>
          </w:p>
        </w:tc>
      </w:tr>
      <w:tr w:rsidR="007F63C1" w14:paraId="47A09C6E" w14:textId="77777777">
        <w:tc>
          <w:tcPr>
            <w:tcW w:w="4320" w:type="dxa"/>
          </w:tcPr>
          <w:p w14:paraId="337D63E2" w14:textId="77777777" w:rsidR="007F63C1" w:rsidRPr="003B01C9" w:rsidRDefault="00000000">
            <w:pPr>
              <w:rPr>
                <w:lang w:val="ru-RU"/>
              </w:rPr>
            </w:pPr>
            <w:r w:rsidRPr="003B01C9">
              <w:rPr>
                <w:lang w:val="ru-RU"/>
              </w:rPr>
              <w:t>Обеспечим добавление нового функционала и контента на сайт, контроль работоспособности сайта и исправление ошибок</w:t>
            </w:r>
          </w:p>
        </w:tc>
        <w:tc>
          <w:tcPr>
            <w:tcW w:w="4320" w:type="dxa"/>
          </w:tcPr>
          <w:p w14:paraId="6C6DB409" w14:textId="77777777" w:rsidR="007F63C1" w:rsidRDefault="00000000">
            <w:r>
              <w:t>We will ensure the addition of new functionality and content to the site, control of the site’s performance and error correction</w:t>
            </w:r>
          </w:p>
        </w:tc>
      </w:tr>
      <w:tr w:rsidR="007F63C1" w14:paraId="55292179" w14:textId="77777777">
        <w:tc>
          <w:tcPr>
            <w:tcW w:w="4320" w:type="dxa"/>
          </w:tcPr>
          <w:p w14:paraId="779DF5CF" w14:textId="77777777" w:rsidR="007F63C1" w:rsidRDefault="00000000">
            <w:proofErr w:type="spellStart"/>
            <w:r>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01EBFBD7" w14:textId="77777777" w:rsidR="007F63C1" w:rsidRDefault="00000000">
            <w:r>
              <w:t>Leave an application for cooperation</w:t>
            </w:r>
          </w:p>
        </w:tc>
      </w:tr>
      <w:tr w:rsidR="007F63C1" w14:paraId="346D7376" w14:textId="77777777">
        <w:tc>
          <w:tcPr>
            <w:tcW w:w="4320" w:type="dxa"/>
          </w:tcPr>
          <w:p w14:paraId="25F60BE8" w14:textId="77777777" w:rsidR="007F63C1" w:rsidRDefault="00000000">
            <w:proofErr w:type="spellStart"/>
            <w:r>
              <w:t>Имя</w:t>
            </w:r>
            <w:proofErr w:type="spellEnd"/>
          </w:p>
        </w:tc>
        <w:tc>
          <w:tcPr>
            <w:tcW w:w="4320" w:type="dxa"/>
          </w:tcPr>
          <w:p w14:paraId="6B3391CE" w14:textId="77777777" w:rsidR="007F63C1" w:rsidRDefault="00000000">
            <w:r>
              <w:t>Name</w:t>
            </w:r>
          </w:p>
        </w:tc>
      </w:tr>
      <w:tr w:rsidR="007F63C1" w14:paraId="0A766F2F" w14:textId="77777777">
        <w:tc>
          <w:tcPr>
            <w:tcW w:w="4320" w:type="dxa"/>
          </w:tcPr>
          <w:p w14:paraId="65F357CC"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437C1675" w14:textId="77777777" w:rsidR="007F63C1" w:rsidRDefault="00000000">
            <w:r>
              <w:t>Phone number</w:t>
            </w:r>
          </w:p>
        </w:tc>
      </w:tr>
      <w:tr w:rsidR="007F63C1" w14:paraId="1B4FE58B" w14:textId="77777777">
        <w:tc>
          <w:tcPr>
            <w:tcW w:w="4320" w:type="dxa"/>
          </w:tcPr>
          <w:p w14:paraId="7C940808" w14:textId="77777777" w:rsidR="007F63C1" w:rsidRDefault="00000000">
            <w:proofErr w:type="spellStart"/>
            <w:r>
              <w:t>Почта</w:t>
            </w:r>
            <w:proofErr w:type="spellEnd"/>
          </w:p>
        </w:tc>
        <w:tc>
          <w:tcPr>
            <w:tcW w:w="4320" w:type="dxa"/>
          </w:tcPr>
          <w:p w14:paraId="56051051" w14:textId="77777777" w:rsidR="007F63C1" w:rsidRDefault="00000000">
            <w:r>
              <w:t>Mail</w:t>
            </w:r>
          </w:p>
        </w:tc>
      </w:tr>
      <w:tr w:rsidR="007F63C1" w14:paraId="42BADFA0" w14:textId="77777777">
        <w:tc>
          <w:tcPr>
            <w:tcW w:w="4320" w:type="dxa"/>
          </w:tcPr>
          <w:p w14:paraId="6325D179" w14:textId="77777777" w:rsidR="007F63C1" w:rsidRDefault="00000000">
            <w:proofErr w:type="spellStart"/>
            <w:r>
              <w:t>Сообщение</w:t>
            </w:r>
            <w:proofErr w:type="spellEnd"/>
          </w:p>
        </w:tc>
        <w:tc>
          <w:tcPr>
            <w:tcW w:w="4320" w:type="dxa"/>
          </w:tcPr>
          <w:p w14:paraId="3CE1EFD7" w14:textId="77777777" w:rsidR="007F63C1" w:rsidRDefault="00000000">
            <w:r>
              <w:t>Message</w:t>
            </w:r>
          </w:p>
        </w:tc>
      </w:tr>
      <w:tr w:rsidR="007F63C1" w14:paraId="47FC85EE" w14:textId="77777777">
        <w:tc>
          <w:tcPr>
            <w:tcW w:w="4320" w:type="dxa"/>
          </w:tcPr>
          <w:p w14:paraId="1621D2C5"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2A9F9AA5" w14:textId="77777777" w:rsidR="007F63C1" w:rsidRDefault="00000000">
            <w:r>
              <w:t>Click here or drag files to attach files of file weight up to 100 MB, not more than 10 files</w:t>
            </w:r>
          </w:p>
        </w:tc>
      </w:tr>
      <w:tr w:rsidR="007F63C1" w14:paraId="3110B8EA" w14:textId="77777777">
        <w:tc>
          <w:tcPr>
            <w:tcW w:w="4320" w:type="dxa"/>
          </w:tcPr>
          <w:p w14:paraId="3DAADB12" w14:textId="77777777" w:rsidR="007F63C1" w:rsidRPr="003B01C9" w:rsidRDefault="00000000">
            <w:pPr>
              <w:rPr>
                <w:lang w:val="ru-RU"/>
              </w:rPr>
            </w:pPr>
            <w:r w:rsidRPr="003B01C9">
              <w:rPr>
                <w:lang w:val="ru-RU"/>
              </w:rPr>
              <w:t>Щелкните здесь или перетащите файлы, чтобы прикрепить файлы</w:t>
            </w:r>
          </w:p>
        </w:tc>
        <w:tc>
          <w:tcPr>
            <w:tcW w:w="4320" w:type="dxa"/>
          </w:tcPr>
          <w:p w14:paraId="5EA312AF" w14:textId="77777777" w:rsidR="007F63C1" w:rsidRDefault="00000000">
            <w:r>
              <w:t>Click here or drag files to attach files</w:t>
            </w:r>
          </w:p>
        </w:tc>
      </w:tr>
      <w:tr w:rsidR="007F63C1" w14:paraId="37401916" w14:textId="77777777">
        <w:tc>
          <w:tcPr>
            <w:tcW w:w="4320" w:type="dxa"/>
          </w:tcPr>
          <w:p w14:paraId="6992ADB7" w14:textId="77777777" w:rsidR="007F63C1" w:rsidRPr="003B01C9" w:rsidRDefault="00000000">
            <w:pPr>
              <w:rPr>
                <w:lang w:val="ru-RU"/>
              </w:rPr>
            </w:pPr>
            <w:r w:rsidRPr="003B01C9">
              <w:rPr>
                <w:lang w:val="ru-RU"/>
              </w:rPr>
              <w:t xml:space="preserve">Вес файлов до 100 МБ, не более 10 </w:t>
            </w:r>
            <w:r w:rsidRPr="003B01C9">
              <w:rPr>
                <w:lang w:val="ru-RU"/>
              </w:rPr>
              <w:lastRenderedPageBreak/>
              <w:t>файлов</w:t>
            </w:r>
          </w:p>
        </w:tc>
        <w:tc>
          <w:tcPr>
            <w:tcW w:w="4320" w:type="dxa"/>
          </w:tcPr>
          <w:p w14:paraId="3B1F34F9" w14:textId="77777777" w:rsidR="007F63C1" w:rsidRDefault="00000000">
            <w:r>
              <w:lastRenderedPageBreak/>
              <w:t xml:space="preserve">File weight up to 100 MB, not more than 10 </w:t>
            </w:r>
            <w:r>
              <w:lastRenderedPageBreak/>
              <w:t>files</w:t>
            </w:r>
          </w:p>
        </w:tc>
      </w:tr>
      <w:tr w:rsidR="007F63C1" w14:paraId="292A0049" w14:textId="77777777">
        <w:tc>
          <w:tcPr>
            <w:tcW w:w="4320" w:type="dxa"/>
          </w:tcPr>
          <w:p w14:paraId="310F38A9" w14:textId="77777777" w:rsidR="007F63C1" w:rsidRDefault="00000000">
            <w:proofErr w:type="spellStart"/>
            <w:r>
              <w:lastRenderedPageBreak/>
              <w:t>Отправить</w:t>
            </w:r>
            <w:proofErr w:type="spellEnd"/>
            <w:r>
              <w:t xml:space="preserve"> </w:t>
            </w:r>
            <w:proofErr w:type="spellStart"/>
            <w:r>
              <w:t>заявку</w:t>
            </w:r>
            <w:proofErr w:type="spellEnd"/>
          </w:p>
        </w:tc>
        <w:tc>
          <w:tcPr>
            <w:tcW w:w="4320" w:type="dxa"/>
          </w:tcPr>
          <w:p w14:paraId="2FFD72CD" w14:textId="77777777" w:rsidR="007F63C1" w:rsidRDefault="00000000">
            <w:r>
              <w:t>Send an application</w:t>
            </w:r>
          </w:p>
        </w:tc>
      </w:tr>
      <w:tr w:rsidR="007F63C1" w14:paraId="55DA43E9" w14:textId="77777777">
        <w:tc>
          <w:tcPr>
            <w:tcW w:w="4320" w:type="dxa"/>
          </w:tcPr>
          <w:p w14:paraId="4B59B3E1"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4B56A3E4" w14:textId="77777777" w:rsidR="007F63C1" w:rsidRDefault="00000000">
            <w:r>
              <w:t>Drain the files here</w:t>
            </w:r>
          </w:p>
        </w:tc>
      </w:tr>
      <w:tr w:rsidR="007F63C1" w14:paraId="1EC9743F" w14:textId="77777777">
        <w:tc>
          <w:tcPr>
            <w:tcW w:w="4320" w:type="dxa"/>
          </w:tcPr>
          <w:p w14:paraId="316C1291"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1A11251C" w14:textId="77777777" w:rsidR="007F63C1" w:rsidRDefault="00000000">
            <w:r>
              <w:t>*By pressing the "Send application" button, you agree with the policy in the field of personal data</w:t>
            </w:r>
          </w:p>
        </w:tc>
      </w:tr>
      <w:tr w:rsidR="007F63C1" w14:paraId="055F5CF0" w14:textId="77777777">
        <w:tc>
          <w:tcPr>
            <w:tcW w:w="4320" w:type="dxa"/>
          </w:tcPr>
          <w:p w14:paraId="317D5CE5"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1618606" w14:textId="77777777" w:rsidR="007F63C1" w:rsidRDefault="00000000">
            <w:r>
              <w:t>Data processing</w:t>
            </w:r>
          </w:p>
        </w:tc>
      </w:tr>
      <w:tr w:rsidR="007F63C1" w14:paraId="7925DB77" w14:textId="77777777">
        <w:tc>
          <w:tcPr>
            <w:tcW w:w="4320" w:type="dxa"/>
          </w:tcPr>
          <w:p w14:paraId="367D24FA"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A0050BA" w14:textId="77777777" w:rsidR="007F63C1" w:rsidRDefault="00000000">
            <w:r>
              <w:t>The application is sent ...</w:t>
            </w:r>
          </w:p>
        </w:tc>
      </w:tr>
      <w:tr w:rsidR="007F63C1" w14:paraId="41A99363" w14:textId="77777777">
        <w:tc>
          <w:tcPr>
            <w:tcW w:w="4320" w:type="dxa"/>
          </w:tcPr>
          <w:p w14:paraId="3C6153A6" w14:textId="77777777" w:rsidR="007F63C1" w:rsidRDefault="00000000">
            <w:proofErr w:type="spellStart"/>
            <w:r>
              <w:t>Отлично</w:t>
            </w:r>
            <w:proofErr w:type="spellEnd"/>
            <w:r>
              <w:t>!</w:t>
            </w:r>
          </w:p>
        </w:tc>
        <w:tc>
          <w:tcPr>
            <w:tcW w:w="4320" w:type="dxa"/>
          </w:tcPr>
          <w:p w14:paraId="7CD2E509" w14:textId="77777777" w:rsidR="007F63C1" w:rsidRDefault="00000000">
            <w:r>
              <w:t>Great!</w:t>
            </w:r>
          </w:p>
        </w:tc>
      </w:tr>
      <w:tr w:rsidR="007F63C1" w14:paraId="456C93E0" w14:textId="77777777">
        <w:tc>
          <w:tcPr>
            <w:tcW w:w="4320" w:type="dxa"/>
          </w:tcPr>
          <w:p w14:paraId="21882664"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F35939B"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68792025" w14:textId="77777777">
        <w:tc>
          <w:tcPr>
            <w:tcW w:w="4320" w:type="dxa"/>
          </w:tcPr>
          <w:p w14:paraId="7171C7DF" w14:textId="77777777" w:rsidR="007F63C1" w:rsidRDefault="00000000">
            <w:proofErr w:type="spellStart"/>
            <w:r>
              <w:t>Хорошо</w:t>
            </w:r>
            <w:proofErr w:type="spellEnd"/>
          </w:p>
        </w:tc>
        <w:tc>
          <w:tcPr>
            <w:tcW w:w="4320" w:type="dxa"/>
          </w:tcPr>
          <w:p w14:paraId="350DAB80" w14:textId="77777777" w:rsidR="007F63C1" w:rsidRDefault="00000000">
            <w:r>
              <w:t>Fine</w:t>
            </w:r>
          </w:p>
        </w:tc>
      </w:tr>
      <w:tr w:rsidR="007F63C1" w14:paraId="4B5DE4D5" w14:textId="77777777">
        <w:tc>
          <w:tcPr>
            <w:tcW w:w="4320" w:type="dxa"/>
          </w:tcPr>
          <w:p w14:paraId="09D312B2"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0180F5AF" w14:textId="77777777" w:rsidR="007F63C1" w:rsidRDefault="00000000">
            <w:r>
              <w:t>An error has occurred</w:t>
            </w:r>
          </w:p>
        </w:tc>
      </w:tr>
      <w:tr w:rsidR="007F63C1" w14:paraId="6DC14D33" w14:textId="77777777">
        <w:tc>
          <w:tcPr>
            <w:tcW w:w="4320" w:type="dxa"/>
          </w:tcPr>
          <w:p w14:paraId="6C20AA4D" w14:textId="77777777" w:rsidR="007F63C1" w:rsidRDefault="00000000">
            <w:proofErr w:type="spellStart"/>
            <w:r>
              <w:t>Вернуться</w:t>
            </w:r>
            <w:proofErr w:type="spellEnd"/>
          </w:p>
        </w:tc>
        <w:tc>
          <w:tcPr>
            <w:tcW w:w="4320" w:type="dxa"/>
          </w:tcPr>
          <w:p w14:paraId="3C3238FE" w14:textId="77777777" w:rsidR="007F63C1" w:rsidRDefault="00000000">
            <w:r>
              <w:t>Return</w:t>
            </w:r>
          </w:p>
        </w:tc>
      </w:tr>
    </w:tbl>
    <w:p w14:paraId="2BBB9111"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contacts</w:t>
      </w:r>
    </w:p>
    <w:tbl>
      <w:tblPr>
        <w:tblW w:w="0" w:type="auto"/>
        <w:tblLook w:val="04A0" w:firstRow="1" w:lastRow="0" w:firstColumn="1" w:lastColumn="0" w:noHBand="0" w:noVBand="1"/>
      </w:tblPr>
      <w:tblGrid>
        <w:gridCol w:w="4320"/>
        <w:gridCol w:w="4320"/>
      </w:tblGrid>
      <w:tr w:rsidR="007F63C1" w14:paraId="385E49C4" w14:textId="77777777">
        <w:tc>
          <w:tcPr>
            <w:tcW w:w="4320" w:type="dxa"/>
          </w:tcPr>
          <w:p w14:paraId="55B9169C" w14:textId="77777777" w:rsidR="007F63C1" w:rsidRDefault="00000000">
            <w:proofErr w:type="spellStart"/>
            <w:r>
              <w:t>Русский</w:t>
            </w:r>
            <w:proofErr w:type="spellEnd"/>
          </w:p>
        </w:tc>
        <w:tc>
          <w:tcPr>
            <w:tcW w:w="4320" w:type="dxa"/>
          </w:tcPr>
          <w:p w14:paraId="38A54BEB" w14:textId="77777777" w:rsidR="007F63C1" w:rsidRDefault="00000000">
            <w:proofErr w:type="spellStart"/>
            <w:r>
              <w:t>Английский</w:t>
            </w:r>
            <w:proofErr w:type="spellEnd"/>
          </w:p>
        </w:tc>
      </w:tr>
      <w:tr w:rsidR="007F63C1" w14:paraId="278E0B38" w14:textId="77777777">
        <w:tc>
          <w:tcPr>
            <w:tcW w:w="4320" w:type="dxa"/>
          </w:tcPr>
          <w:p w14:paraId="1440C46A" w14:textId="77777777" w:rsidR="007F63C1" w:rsidRDefault="00000000">
            <w:proofErr w:type="spellStart"/>
            <w:r>
              <w:t>Главная</w:t>
            </w:r>
            <w:proofErr w:type="spellEnd"/>
          </w:p>
        </w:tc>
        <w:tc>
          <w:tcPr>
            <w:tcW w:w="4320" w:type="dxa"/>
          </w:tcPr>
          <w:p w14:paraId="13BBD2AE" w14:textId="77777777" w:rsidR="007F63C1" w:rsidRDefault="00000000">
            <w:r>
              <w:t>home</w:t>
            </w:r>
          </w:p>
        </w:tc>
      </w:tr>
      <w:tr w:rsidR="007F63C1" w14:paraId="294A303D" w14:textId="77777777">
        <w:tc>
          <w:tcPr>
            <w:tcW w:w="4320" w:type="dxa"/>
          </w:tcPr>
          <w:p w14:paraId="0F512B0E" w14:textId="77777777" w:rsidR="007F63C1" w:rsidRDefault="00000000">
            <w:proofErr w:type="spellStart"/>
            <w:r>
              <w:t>Контакты</w:t>
            </w:r>
            <w:proofErr w:type="spellEnd"/>
          </w:p>
        </w:tc>
        <w:tc>
          <w:tcPr>
            <w:tcW w:w="4320" w:type="dxa"/>
          </w:tcPr>
          <w:p w14:paraId="37ED650B" w14:textId="77777777" w:rsidR="007F63C1" w:rsidRDefault="00000000">
            <w:r>
              <w:t>Contacts</w:t>
            </w:r>
          </w:p>
        </w:tc>
      </w:tr>
      <w:tr w:rsidR="007F63C1" w14:paraId="48C6DE28" w14:textId="77777777">
        <w:tc>
          <w:tcPr>
            <w:tcW w:w="4320" w:type="dxa"/>
          </w:tcPr>
          <w:p w14:paraId="1E295473" w14:textId="77777777" w:rsidR="007F63C1" w:rsidRDefault="00000000">
            <w:proofErr w:type="spellStart"/>
            <w:r>
              <w:t>Адреса</w:t>
            </w:r>
            <w:proofErr w:type="spellEnd"/>
            <w:r>
              <w:t xml:space="preserve"> </w:t>
            </w:r>
            <w:proofErr w:type="spellStart"/>
            <w:r>
              <w:t>компании</w:t>
            </w:r>
            <w:proofErr w:type="spellEnd"/>
          </w:p>
        </w:tc>
        <w:tc>
          <w:tcPr>
            <w:tcW w:w="4320" w:type="dxa"/>
          </w:tcPr>
          <w:p w14:paraId="329993C6" w14:textId="77777777" w:rsidR="007F63C1" w:rsidRDefault="00000000">
            <w:r>
              <w:t>Company addresses</w:t>
            </w:r>
          </w:p>
        </w:tc>
      </w:tr>
      <w:tr w:rsidR="007F63C1" w14:paraId="0A47ABE9" w14:textId="77777777">
        <w:tc>
          <w:tcPr>
            <w:tcW w:w="4320" w:type="dxa"/>
          </w:tcPr>
          <w:p w14:paraId="10458C76" w14:textId="77777777" w:rsidR="007F63C1" w:rsidRDefault="00000000">
            <w:proofErr w:type="spellStart"/>
            <w:r>
              <w:t>Екатеринбург</w:t>
            </w:r>
            <w:proofErr w:type="spellEnd"/>
          </w:p>
        </w:tc>
        <w:tc>
          <w:tcPr>
            <w:tcW w:w="4320" w:type="dxa"/>
          </w:tcPr>
          <w:p w14:paraId="572A3BDF" w14:textId="77777777" w:rsidR="007F63C1" w:rsidRDefault="00000000">
            <w:r>
              <w:t>Ekaterinburg</w:t>
            </w:r>
          </w:p>
        </w:tc>
      </w:tr>
      <w:tr w:rsidR="007F63C1" w14:paraId="252AD971" w14:textId="77777777">
        <w:tc>
          <w:tcPr>
            <w:tcW w:w="4320" w:type="dxa"/>
          </w:tcPr>
          <w:p w14:paraId="7A9AD193" w14:textId="77777777" w:rsidR="007F63C1" w:rsidRDefault="00000000">
            <w:proofErr w:type="spellStart"/>
            <w:r>
              <w:t>Добролюбова</w:t>
            </w:r>
            <w:proofErr w:type="spellEnd"/>
            <w:r>
              <w:t xml:space="preserve"> 16, 6 </w:t>
            </w:r>
            <w:proofErr w:type="spellStart"/>
            <w:r>
              <w:t>этаж</w:t>
            </w:r>
            <w:proofErr w:type="spellEnd"/>
            <w:r>
              <w:t xml:space="preserve">, </w:t>
            </w:r>
            <w:proofErr w:type="spellStart"/>
            <w:r>
              <w:t>оф</w:t>
            </w:r>
            <w:proofErr w:type="spellEnd"/>
            <w:r>
              <w:t>. 612</w:t>
            </w:r>
          </w:p>
        </w:tc>
        <w:tc>
          <w:tcPr>
            <w:tcW w:w="4320" w:type="dxa"/>
          </w:tcPr>
          <w:p w14:paraId="2066DCA1" w14:textId="77777777" w:rsidR="007F63C1" w:rsidRDefault="00000000">
            <w:proofErr w:type="spellStart"/>
            <w:r>
              <w:t>Dobrolyubova</w:t>
            </w:r>
            <w:proofErr w:type="spellEnd"/>
            <w:r>
              <w:t xml:space="preserve"> 16, 6th floor, of.612</w:t>
            </w:r>
          </w:p>
        </w:tc>
      </w:tr>
      <w:tr w:rsidR="007F63C1" w14:paraId="23EB7871" w14:textId="77777777">
        <w:tc>
          <w:tcPr>
            <w:tcW w:w="4320" w:type="dxa"/>
          </w:tcPr>
          <w:p w14:paraId="77E48C6E" w14:textId="77777777" w:rsidR="007F63C1" w:rsidRDefault="00000000">
            <w:r>
              <w:t>8 800 222-45-66</w:t>
            </w:r>
          </w:p>
        </w:tc>
        <w:tc>
          <w:tcPr>
            <w:tcW w:w="4320" w:type="dxa"/>
          </w:tcPr>
          <w:p w14:paraId="15EC43A3" w14:textId="77777777" w:rsidR="007F63C1" w:rsidRDefault="00000000">
            <w:r>
              <w:t>8 800 222-45-66</w:t>
            </w:r>
          </w:p>
        </w:tc>
      </w:tr>
      <w:tr w:rsidR="007F63C1" w14:paraId="1326FC17" w14:textId="77777777">
        <w:tc>
          <w:tcPr>
            <w:tcW w:w="4320" w:type="dxa"/>
          </w:tcPr>
          <w:p w14:paraId="1B7851AF" w14:textId="77777777" w:rsidR="007F63C1" w:rsidRDefault="00000000">
            <w:proofErr w:type="spellStart"/>
            <w:r>
              <w:t>Головной</w:t>
            </w:r>
            <w:proofErr w:type="spellEnd"/>
            <w:r>
              <w:t xml:space="preserve"> </w:t>
            </w:r>
            <w:proofErr w:type="spellStart"/>
            <w:r>
              <w:t>офис</w:t>
            </w:r>
            <w:proofErr w:type="spellEnd"/>
            <w:r>
              <w:t xml:space="preserve"> </w:t>
            </w:r>
            <w:proofErr w:type="spellStart"/>
            <w:r>
              <w:t>компании</w:t>
            </w:r>
            <w:proofErr w:type="spellEnd"/>
          </w:p>
        </w:tc>
        <w:tc>
          <w:tcPr>
            <w:tcW w:w="4320" w:type="dxa"/>
          </w:tcPr>
          <w:p w14:paraId="71E256C0" w14:textId="77777777" w:rsidR="007F63C1" w:rsidRDefault="00000000">
            <w:r>
              <w:t>The head office of the company</w:t>
            </w:r>
          </w:p>
        </w:tc>
      </w:tr>
      <w:tr w:rsidR="007F63C1" w14:paraId="6562DDDB" w14:textId="77777777">
        <w:tc>
          <w:tcPr>
            <w:tcW w:w="4320" w:type="dxa"/>
          </w:tcPr>
          <w:p w14:paraId="59A1A70A" w14:textId="77777777" w:rsidR="007F63C1" w:rsidRDefault="00000000">
            <w:proofErr w:type="spellStart"/>
            <w:r>
              <w:t>Москва</w:t>
            </w:r>
            <w:proofErr w:type="spellEnd"/>
          </w:p>
        </w:tc>
        <w:tc>
          <w:tcPr>
            <w:tcW w:w="4320" w:type="dxa"/>
          </w:tcPr>
          <w:p w14:paraId="29921CAD" w14:textId="77777777" w:rsidR="007F63C1" w:rsidRDefault="00000000">
            <w:r>
              <w:t>Moscow</w:t>
            </w:r>
          </w:p>
        </w:tc>
      </w:tr>
      <w:tr w:rsidR="007F63C1" w14:paraId="50E660AB" w14:textId="77777777">
        <w:tc>
          <w:tcPr>
            <w:tcW w:w="4320" w:type="dxa"/>
          </w:tcPr>
          <w:p w14:paraId="1CE5FF90" w14:textId="77777777" w:rsidR="007F63C1" w:rsidRDefault="00000000">
            <w:proofErr w:type="spellStart"/>
            <w:r>
              <w:t>Ряжская</w:t>
            </w:r>
            <w:proofErr w:type="spellEnd"/>
            <w:r>
              <w:t xml:space="preserve"> 13к1</w:t>
            </w:r>
          </w:p>
        </w:tc>
        <w:tc>
          <w:tcPr>
            <w:tcW w:w="4320" w:type="dxa"/>
          </w:tcPr>
          <w:p w14:paraId="3E8A0B75" w14:textId="77777777" w:rsidR="007F63C1" w:rsidRDefault="00000000">
            <w:proofErr w:type="spellStart"/>
            <w:r>
              <w:t>Ryazhskaya</w:t>
            </w:r>
            <w:proofErr w:type="spellEnd"/>
            <w:r>
              <w:t xml:space="preserve"> 13k1</w:t>
            </w:r>
          </w:p>
        </w:tc>
      </w:tr>
      <w:tr w:rsidR="007F63C1" w14:paraId="2493107F" w14:textId="77777777">
        <w:tc>
          <w:tcPr>
            <w:tcW w:w="4320" w:type="dxa"/>
          </w:tcPr>
          <w:p w14:paraId="31175FCE" w14:textId="77777777" w:rsidR="007F63C1" w:rsidRDefault="00000000">
            <w:proofErr w:type="spellStart"/>
            <w:r>
              <w:t>Коворкинг</w:t>
            </w:r>
            <w:proofErr w:type="spellEnd"/>
          </w:p>
        </w:tc>
        <w:tc>
          <w:tcPr>
            <w:tcW w:w="4320" w:type="dxa"/>
          </w:tcPr>
          <w:p w14:paraId="68C339F3" w14:textId="77777777" w:rsidR="007F63C1" w:rsidRDefault="00000000">
            <w:proofErr w:type="spellStart"/>
            <w:r>
              <w:t>Covorking</w:t>
            </w:r>
            <w:proofErr w:type="spellEnd"/>
          </w:p>
        </w:tc>
      </w:tr>
      <w:tr w:rsidR="007F63C1" w14:paraId="20674874" w14:textId="77777777">
        <w:tc>
          <w:tcPr>
            <w:tcW w:w="4320" w:type="dxa"/>
          </w:tcPr>
          <w:p w14:paraId="38EC9D39" w14:textId="77777777" w:rsidR="007F63C1" w:rsidRDefault="00000000">
            <w:proofErr w:type="spellStart"/>
            <w:r>
              <w:lastRenderedPageBreak/>
              <w:t>Казахстан</w:t>
            </w:r>
            <w:proofErr w:type="spellEnd"/>
          </w:p>
        </w:tc>
        <w:tc>
          <w:tcPr>
            <w:tcW w:w="4320" w:type="dxa"/>
          </w:tcPr>
          <w:p w14:paraId="68585950" w14:textId="77777777" w:rsidR="007F63C1" w:rsidRDefault="00000000">
            <w:r>
              <w:t>Kazakhstan</w:t>
            </w:r>
          </w:p>
        </w:tc>
      </w:tr>
      <w:tr w:rsidR="007F63C1" w14:paraId="7E75EC5D" w14:textId="77777777">
        <w:tc>
          <w:tcPr>
            <w:tcW w:w="4320" w:type="dxa"/>
          </w:tcPr>
          <w:p w14:paraId="35533D51" w14:textId="77777777" w:rsidR="007F63C1" w:rsidRDefault="00000000">
            <w:proofErr w:type="spellStart"/>
            <w:r>
              <w:t>Астана</w:t>
            </w:r>
            <w:proofErr w:type="spellEnd"/>
          </w:p>
        </w:tc>
        <w:tc>
          <w:tcPr>
            <w:tcW w:w="4320" w:type="dxa"/>
          </w:tcPr>
          <w:p w14:paraId="55642896" w14:textId="77777777" w:rsidR="007F63C1" w:rsidRDefault="00000000">
            <w:r>
              <w:t>Astana</w:t>
            </w:r>
          </w:p>
        </w:tc>
      </w:tr>
      <w:tr w:rsidR="007F63C1" w14:paraId="3A76FCA7" w14:textId="77777777">
        <w:tc>
          <w:tcPr>
            <w:tcW w:w="4320" w:type="dxa"/>
          </w:tcPr>
          <w:p w14:paraId="0CF99EE1" w14:textId="77777777" w:rsidR="007F63C1" w:rsidRDefault="00000000">
            <w:proofErr w:type="spellStart"/>
            <w:r>
              <w:t>проспект</w:t>
            </w:r>
            <w:proofErr w:type="spellEnd"/>
            <w:r>
              <w:t xml:space="preserve"> </w:t>
            </w:r>
            <w:proofErr w:type="spellStart"/>
            <w:r>
              <w:t>Сарыарка</w:t>
            </w:r>
            <w:proofErr w:type="spellEnd"/>
            <w:r>
              <w:t xml:space="preserve"> 17</w:t>
            </w:r>
          </w:p>
        </w:tc>
        <w:tc>
          <w:tcPr>
            <w:tcW w:w="4320" w:type="dxa"/>
          </w:tcPr>
          <w:p w14:paraId="5F50D136" w14:textId="77777777" w:rsidR="007F63C1" w:rsidRDefault="00000000">
            <w:proofErr w:type="spellStart"/>
            <w:r>
              <w:t>Saryarka</w:t>
            </w:r>
            <w:proofErr w:type="spellEnd"/>
            <w:r>
              <w:t xml:space="preserve"> Avenue 17</w:t>
            </w:r>
          </w:p>
        </w:tc>
      </w:tr>
      <w:tr w:rsidR="007F63C1" w14:paraId="5FDC3D9A" w14:textId="77777777">
        <w:tc>
          <w:tcPr>
            <w:tcW w:w="4320" w:type="dxa"/>
          </w:tcPr>
          <w:p w14:paraId="01C76C10" w14:textId="77777777" w:rsidR="007F63C1" w:rsidRDefault="00000000">
            <w:proofErr w:type="spellStart"/>
            <w:r>
              <w:t>Офис</w:t>
            </w:r>
            <w:proofErr w:type="spellEnd"/>
          </w:p>
        </w:tc>
        <w:tc>
          <w:tcPr>
            <w:tcW w:w="4320" w:type="dxa"/>
          </w:tcPr>
          <w:p w14:paraId="5A8949AC" w14:textId="77777777" w:rsidR="007F63C1" w:rsidRDefault="00000000">
            <w:r>
              <w:t>Office</w:t>
            </w:r>
          </w:p>
        </w:tc>
      </w:tr>
      <w:tr w:rsidR="007F63C1" w14:paraId="45124C5A" w14:textId="77777777">
        <w:tc>
          <w:tcPr>
            <w:tcW w:w="4320" w:type="dxa"/>
          </w:tcPr>
          <w:p w14:paraId="1F341FEE" w14:textId="77777777" w:rsidR="007F63C1" w:rsidRDefault="00000000">
            <w:proofErr w:type="spellStart"/>
            <w:r>
              <w:t>Мы</w:t>
            </w:r>
            <w:proofErr w:type="spellEnd"/>
            <w:r>
              <w:t xml:space="preserve"> в </w:t>
            </w:r>
            <w:proofErr w:type="spellStart"/>
            <w:r>
              <w:t>соц</w:t>
            </w:r>
            <w:proofErr w:type="spellEnd"/>
            <w:r>
              <w:t xml:space="preserve"> </w:t>
            </w:r>
            <w:proofErr w:type="spellStart"/>
            <w:r>
              <w:t>сетях</w:t>
            </w:r>
            <w:proofErr w:type="spellEnd"/>
            <w:r>
              <w:t>:</w:t>
            </w:r>
          </w:p>
        </w:tc>
        <w:tc>
          <w:tcPr>
            <w:tcW w:w="4320" w:type="dxa"/>
          </w:tcPr>
          <w:p w14:paraId="2DB99EEA" w14:textId="77777777" w:rsidR="007F63C1" w:rsidRDefault="00000000">
            <w:r>
              <w:t>We are in social networks:</w:t>
            </w:r>
          </w:p>
        </w:tc>
      </w:tr>
      <w:tr w:rsidR="007F63C1" w14:paraId="07AA8BAD" w14:textId="77777777">
        <w:tc>
          <w:tcPr>
            <w:tcW w:w="4320" w:type="dxa"/>
          </w:tcPr>
          <w:p w14:paraId="6A07EE43" w14:textId="77777777" w:rsidR="007F63C1" w:rsidRDefault="00000000">
            <w:r>
              <w:t>@manager66_bot</w:t>
            </w:r>
          </w:p>
        </w:tc>
        <w:tc>
          <w:tcPr>
            <w:tcW w:w="4320" w:type="dxa"/>
          </w:tcPr>
          <w:p w14:paraId="4D4C6AD0" w14:textId="77777777" w:rsidR="007F63C1" w:rsidRDefault="00000000">
            <w:r>
              <w:t>@manager66_bot</w:t>
            </w:r>
          </w:p>
        </w:tc>
      </w:tr>
      <w:tr w:rsidR="007F63C1" w14:paraId="602D342B" w14:textId="77777777">
        <w:tc>
          <w:tcPr>
            <w:tcW w:w="4320" w:type="dxa"/>
          </w:tcPr>
          <w:p w14:paraId="34BD24B8" w14:textId="77777777" w:rsidR="007F63C1" w:rsidRDefault="00000000">
            <w:r>
              <w:t>info@66bit.ru</w:t>
            </w:r>
          </w:p>
        </w:tc>
        <w:tc>
          <w:tcPr>
            <w:tcW w:w="4320" w:type="dxa"/>
          </w:tcPr>
          <w:p w14:paraId="57367B83" w14:textId="77777777" w:rsidR="007F63C1" w:rsidRDefault="00000000">
            <w:r>
              <w:t>info@66bit.ru</w:t>
            </w:r>
          </w:p>
        </w:tc>
      </w:tr>
      <w:tr w:rsidR="007F63C1" w14:paraId="4D9FBA1C" w14:textId="77777777">
        <w:tc>
          <w:tcPr>
            <w:tcW w:w="4320" w:type="dxa"/>
          </w:tcPr>
          <w:p w14:paraId="41373ED2" w14:textId="77777777" w:rsidR="007F63C1" w:rsidRDefault="00000000">
            <w:proofErr w:type="spellStart"/>
            <w:r>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7F71D906" w14:textId="77777777" w:rsidR="007F63C1" w:rsidRDefault="00000000">
            <w:r>
              <w:t>Leave an application for cooperation</w:t>
            </w:r>
          </w:p>
        </w:tc>
      </w:tr>
      <w:tr w:rsidR="007F63C1" w14:paraId="52F1F4D9" w14:textId="77777777">
        <w:tc>
          <w:tcPr>
            <w:tcW w:w="4320" w:type="dxa"/>
          </w:tcPr>
          <w:p w14:paraId="03B392A0" w14:textId="77777777" w:rsidR="007F63C1" w:rsidRDefault="00000000">
            <w:proofErr w:type="spellStart"/>
            <w:r>
              <w:t>Имя</w:t>
            </w:r>
            <w:proofErr w:type="spellEnd"/>
          </w:p>
        </w:tc>
        <w:tc>
          <w:tcPr>
            <w:tcW w:w="4320" w:type="dxa"/>
          </w:tcPr>
          <w:p w14:paraId="1B0CBE6C" w14:textId="77777777" w:rsidR="007F63C1" w:rsidRDefault="00000000">
            <w:r>
              <w:t>Name</w:t>
            </w:r>
          </w:p>
        </w:tc>
      </w:tr>
      <w:tr w:rsidR="007F63C1" w14:paraId="5F01B800" w14:textId="77777777">
        <w:tc>
          <w:tcPr>
            <w:tcW w:w="4320" w:type="dxa"/>
          </w:tcPr>
          <w:p w14:paraId="274B0AD7"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04EBA410" w14:textId="77777777" w:rsidR="007F63C1" w:rsidRDefault="00000000">
            <w:r>
              <w:t>Phone number</w:t>
            </w:r>
          </w:p>
        </w:tc>
      </w:tr>
      <w:tr w:rsidR="007F63C1" w14:paraId="24363B0B" w14:textId="77777777">
        <w:tc>
          <w:tcPr>
            <w:tcW w:w="4320" w:type="dxa"/>
          </w:tcPr>
          <w:p w14:paraId="5FFCCF0F" w14:textId="77777777" w:rsidR="007F63C1" w:rsidRDefault="00000000">
            <w:proofErr w:type="spellStart"/>
            <w:r>
              <w:t>Почта</w:t>
            </w:r>
            <w:proofErr w:type="spellEnd"/>
          </w:p>
        </w:tc>
        <w:tc>
          <w:tcPr>
            <w:tcW w:w="4320" w:type="dxa"/>
          </w:tcPr>
          <w:p w14:paraId="00A06458" w14:textId="77777777" w:rsidR="007F63C1" w:rsidRDefault="00000000">
            <w:r>
              <w:t>Mail</w:t>
            </w:r>
          </w:p>
        </w:tc>
      </w:tr>
      <w:tr w:rsidR="007F63C1" w14:paraId="118BA6C0" w14:textId="77777777">
        <w:tc>
          <w:tcPr>
            <w:tcW w:w="4320" w:type="dxa"/>
          </w:tcPr>
          <w:p w14:paraId="4F83DBE1" w14:textId="77777777" w:rsidR="007F63C1" w:rsidRDefault="00000000">
            <w:proofErr w:type="spellStart"/>
            <w:r>
              <w:t>Сообщение</w:t>
            </w:r>
            <w:proofErr w:type="spellEnd"/>
          </w:p>
        </w:tc>
        <w:tc>
          <w:tcPr>
            <w:tcW w:w="4320" w:type="dxa"/>
          </w:tcPr>
          <w:p w14:paraId="109725A3" w14:textId="77777777" w:rsidR="007F63C1" w:rsidRDefault="00000000">
            <w:r>
              <w:t>Message</w:t>
            </w:r>
          </w:p>
        </w:tc>
      </w:tr>
      <w:tr w:rsidR="007F63C1" w14:paraId="37606509" w14:textId="77777777">
        <w:tc>
          <w:tcPr>
            <w:tcW w:w="4320" w:type="dxa"/>
          </w:tcPr>
          <w:p w14:paraId="3588C0A2"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5A52D91F" w14:textId="77777777" w:rsidR="007F63C1" w:rsidRDefault="00000000">
            <w:r>
              <w:t>Click here or drag files to attach files of file weight up to 100 MB, not more than 10 files</w:t>
            </w:r>
          </w:p>
        </w:tc>
      </w:tr>
      <w:tr w:rsidR="007F63C1" w14:paraId="1F8FFDEF" w14:textId="77777777">
        <w:tc>
          <w:tcPr>
            <w:tcW w:w="4320" w:type="dxa"/>
          </w:tcPr>
          <w:p w14:paraId="0810DDE5" w14:textId="77777777" w:rsidR="007F63C1" w:rsidRPr="003B01C9" w:rsidRDefault="00000000">
            <w:pPr>
              <w:rPr>
                <w:lang w:val="ru-RU"/>
              </w:rPr>
            </w:pPr>
            <w:r w:rsidRPr="003B01C9">
              <w:rPr>
                <w:lang w:val="ru-RU"/>
              </w:rPr>
              <w:t>Щелкните здесь или перетащите файлы, чтобы прикрепить файлы</w:t>
            </w:r>
          </w:p>
        </w:tc>
        <w:tc>
          <w:tcPr>
            <w:tcW w:w="4320" w:type="dxa"/>
          </w:tcPr>
          <w:p w14:paraId="0A1D4295" w14:textId="77777777" w:rsidR="007F63C1" w:rsidRDefault="00000000">
            <w:r>
              <w:t>Click here or drag files to attach files</w:t>
            </w:r>
          </w:p>
        </w:tc>
      </w:tr>
      <w:tr w:rsidR="007F63C1" w14:paraId="6A6401B1" w14:textId="77777777">
        <w:tc>
          <w:tcPr>
            <w:tcW w:w="4320" w:type="dxa"/>
          </w:tcPr>
          <w:p w14:paraId="720D8F51" w14:textId="77777777" w:rsidR="007F63C1" w:rsidRPr="003B01C9" w:rsidRDefault="00000000">
            <w:pPr>
              <w:rPr>
                <w:lang w:val="ru-RU"/>
              </w:rPr>
            </w:pPr>
            <w:r w:rsidRPr="003B01C9">
              <w:rPr>
                <w:lang w:val="ru-RU"/>
              </w:rPr>
              <w:t>Вес файлов до 100 МБ, не более 10 файлов</w:t>
            </w:r>
          </w:p>
        </w:tc>
        <w:tc>
          <w:tcPr>
            <w:tcW w:w="4320" w:type="dxa"/>
          </w:tcPr>
          <w:p w14:paraId="0D3FF9EF" w14:textId="77777777" w:rsidR="007F63C1" w:rsidRDefault="00000000">
            <w:r>
              <w:t>File weight up to 100 MB, not more than 10 files</w:t>
            </w:r>
          </w:p>
        </w:tc>
      </w:tr>
      <w:tr w:rsidR="007F63C1" w14:paraId="0CBF58D1" w14:textId="77777777">
        <w:tc>
          <w:tcPr>
            <w:tcW w:w="4320" w:type="dxa"/>
          </w:tcPr>
          <w:p w14:paraId="19A1C22A" w14:textId="77777777" w:rsidR="007F63C1" w:rsidRDefault="00000000">
            <w:proofErr w:type="spellStart"/>
            <w:r>
              <w:t>Отправить</w:t>
            </w:r>
            <w:proofErr w:type="spellEnd"/>
            <w:r>
              <w:t xml:space="preserve"> </w:t>
            </w:r>
            <w:proofErr w:type="spellStart"/>
            <w:r>
              <w:t>заявку</w:t>
            </w:r>
            <w:proofErr w:type="spellEnd"/>
          </w:p>
        </w:tc>
        <w:tc>
          <w:tcPr>
            <w:tcW w:w="4320" w:type="dxa"/>
          </w:tcPr>
          <w:p w14:paraId="6DA27715" w14:textId="77777777" w:rsidR="007F63C1" w:rsidRDefault="00000000">
            <w:r>
              <w:t>Send an application</w:t>
            </w:r>
          </w:p>
        </w:tc>
      </w:tr>
      <w:tr w:rsidR="007F63C1" w14:paraId="043A0211" w14:textId="77777777">
        <w:tc>
          <w:tcPr>
            <w:tcW w:w="4320" w:type="dxa"/>
          </w:tcPr>
          <w:p w14:paraId="23BF0AE4"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731192CF" w14:textId="77777777" w:rsidR="007F63C1" w:rsidRDefault="00000000">
            <w:r>
              <w:t>Drain the files here</w:t>
            </w:r>
          </w:p>
        </w:tc>
      </w:tr>
      <w:tr w:rsidR="007F63C1" w14:paraId="7073A668" w14:textId="77777777">
        <w:tc>
          <w:tcPr>
            <w:tcW w:w="4320" w:type="dxa"/>
          </w:tcPr>
          <w:p w14:paraId="406E0B2F"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58AFEF14" w14:textId="77777777" w:rsidR="007F63C1" w:rsidRDefault="00000000">
            <w:r>
              <w:t>*By pressing the "Send application" button, you agree with the policy in the field of personal data</w:t>
            </w:r>
          </w:p>
        </w:tc>
      </w:tr>
      <w:tr w:rsidR="007F63C1" w14:paraId="0A83A076" w14:textId="77777777">
        <w:tc>
          <w:tcPr>
            <w:tcW w:w="4320" w:type="dxa"/>
          </w:tcPr>
          <w:p w14:paraId="1FC3E350"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8F42D89" w14:textId="77777777" w:rsidR="007F63C1" w:rsidRDefault="00000000">
            <w:r>
              <w:t>Data processing</w:t>
            </w:r>
          </w:p>
        </w:tc>
      </w:tr>
      <w:tr w:rsidR="007F63C1" w14:paraId="141469E2" w14:textId="77777777">
        <w:tc>
          <w:tcPr>
            <w:tcW w:w="4320" w:type="dxa"/>
          </w:tcPr>
          <w:p w14:paraId="76AF917A"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486CE184" w14:textId="77777777" w:rsidR="007F63C1" w:rsidRDefault="00000000">
            <w:r>
              <w:t>The application is sent ...</w:t>
            </w:r>
          </w:p>
        </w:tc>
      </w:tr>
      <w:tr w:rsidR="007F63C1" w14:paraId="32110BA7" w14:textId="77777777">
        <w:tc>
          <w:tcPr>
            <w:tcW w:w="4320" w:type="dxa"/>
          </w:tcPr>
          <w:p w14:paraId="6E2ED046" w14:textId="77777777" w:rsidR="007F63C1" w:rsidRDefault="00000000">
            <w:proofErr w:type="spellStart"/>
            <w:r>
              <w:t>Отлично</w:t>
            </w:r>
            <w:proofErr w:type="spellEnd"/>
            <w:r>
              <w:t>!</w:t>
            </w:r>
          </w:p>
        </w:tc>
        <w:tc>
          <w:tcPr>
            <w:tcW w:w="4320" w:type="dxa"/>
          </w:tcPr>
          <w:p w14:paraId="14F91115" w14:textId="77777777" w:rsidR="007F63C1" w:rsidRDefault="00000000">
            <w:r>
              <w:t>Great!</w:t>
            </w:r>
          </w:p>
        </w:tc>
      </w:tr>
      <w:tr w:rsidR="007F63C1" w14:paraId="5D97A121" w14:textId="77777777">
        <w:tc>
          <w:tcPr>
            <w:tcW w:w="4320" w:type="dxa"/>
          </w:tcPr>
          <w:p w14:paraId="52F8C1E9" w14:textId="77777777" w:rsidR="007F63C1" w:rsidRPr="003B01C9" w:rsidRDefault="00000000">
            <w:pPr>
              <w:rPr>
                <w:lang w:val="ru-RU"/>
              </w:rPr>
            </w:pPr>
            <w:r w:rsidRPr="003B01C9">
              <w:rPr>
                <w:lang w:val="ru-RU"/>
              </w:rPr>
              <w:t xml:space="preserve">Сообщение отправлено! В ближайшее </w:t>
            </w:r>
            <w:r w:rsidRPr="003B01C9">
              <w:rPr>
                <w:lang w:val="ru-RU"/>
              </w:rPr>
              <w:lastRenderedPageBreak/>
              <w:t>время с вами свяжется менеджер</w:t>
            </w:r>
          </w:p>
        </w:tc>
        <w:tc>
          <w:tcPr>
            <w:tcW w:w="4320" w:type="dxa"/>
          </w:tcPr>
          <w:p w14:paraId="2C33E2FC" w14:textId="77777777" w:rsidR="007F63C1" w:rsidRDefault="00000000">
            <w:r>
              <w:lastRenderedPageBreak/>
              <w:t xml:space="preserve">Message </w:t>
            </w:r>
            <w:proofErr w:type="spellStart"/>
            <w:proofErr w:type="gramStart"/>
            <w:r>
              <w:t>sent!In</w:t>
            </w:r>
            <w:proofErr w:type="spellEnd"/>
            <w:proofErr w:type="gramEnd"/>
            <w:r>
              <w:t xml:space="preserve"> the near future, the </w:t>
            </w:r>
            <w:r>
              <w:lastRenderedPageBreak/>
              <w:t>manager will contact you</w:t>
            </w:r>
          </w:p>
        </w:tc>
      </w:tr>
      <w:tr w:rsidR="007F63C1" w14:paraId="28791C50" w14:textId="77777777">
        <w:tc>
          <w:tcPr>
            <w:tcW w:w="4320" w:type="dxa"/>
          </w:tcPr>
          <w:p w14:paraId="1D0D690D" w14:textId="77777777" w:rsidR="007F63C1" w:rsidRDefault="00000000">
            <w:proofErr w:type="spellStart"/>
            <w:r>
              <w:lastRenderedPageBreak/>
              <w:t>Хорошо</w:t>
            </w:r>
            <w:proofErr w:type="spellEnd"/>
          </w:p>
        </w:tc>
        <w:tc>
          <w:tcPr>
            <w:tcW w:w="4320" w:type="dxa"/>
          </w:tcPr>
          <w:p w14:paraId="2683C714" w14:textId="77777777" w:rsidR="007F63C1" w:rsidRDefault="00000000">
            <w:r>
              <w:t>Fine</w:t>
            </w:r>
          </w:p>
        </w:tc>
      </w:tr>
      <w:tr w:rsidR="007F63C1" w14:paraId="74007309" w14:textId="77777777">
        <w:tc>
          <w:tcPr>
            <w:tcW w:w="4320" w:type="dxa"/>
          </w:tcPr>
          <w:p w14:paraId="493FFEEE"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723D072" w14:textId="77777777" w:rsidR="007F63C1" w:rsidRDefault="00000000">
            <w:r>
              <w:t>An error has occurred</w:t>
            </w:r>
          </w:p>
        </w:tc>
      </w:tr>
      <w:tr w:rsidR="007F63C1" w14:paraId="52994EB0" w14:textId="77777777">
        <w:tc>
          <w:tcPr>
            <w:tcW w:w="4320" w:type="dxa"/>
          </w:tcPr>
          <w:p w14:paraId="504A275D" w14:textId="77777777" w:rsidR="007F63C1" w:rsidRDefault="00000000">
            <w:proofErr w:type="spellStart"/>
            <w:r>
              <w:t>Вернуться</w:t>
            </w:r>
            <w:proofErr w:type="spellEnd"/>
          </w:p>
        </w:tc>
        <w:tc>
          <w:tcPr>
            <w:tcW w:w="4320" w:type="dxa"/>
          </w:tcPr>
          <w:p w14:paraId="47D507CE" w14:textId="77777777" w:rsidR="007F63C1" w:rsidRDefault="00000000">
            <w:r>
              <w:t>Return</w:t>
            </w:r>
          </w:p>
        </w:tc>
      </w:tr>
    </w:tbl>
    <w:p w14:paraId="5E6CA282"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roofErr w:type="spellStart"/>
      <w:r>
        <w:t>razrabotka</w:t>
      </w:r>
      <w:proofErr w:type="spellEnd"/>
      <w:r w:rsidRPr="003B01C9">
        <w:rPr>
          <w:lang w:val="ru-RU"/>
        </w:rPr>
        <w:t>-</w:t>
      </w:r>
      <w:r>
        <w:t>web</w:t>
      </w:r>
      <w:r w:rsidRPr="003B01C9">
        <w:rPr>
          <w:lang w:val="ru-RU"/>
        </w:rPr>
        <w:t>-</w:t>
      </w:r>
      <w:proofErr w:type="spellStart"/>
      <w:r>
        <w:t>prilozheniy</w:t>
      </w:r>
      <w:proofErr w:type="spellEnd"/>
      <w:r w:rsidRPr="003B01C9">
        <w:rPr>
          <w:lang w:val="ru-RU"/>
        </w:rPr>
        <w:t>/</w:t>
      </w:r>
      <w:proofErr w:type="spellStart"/>
      <w:r>
        <w:t>razrabotka</w:t>
      </w:r>
      <w:proofErr w:type="spellEnd"/>
      <w:r w:rsidRPr="003B01C9">
        <w:rPr>
          <w:lang w:val="ru-RU"/>
        </w:rPr>
        <w:t>-</w:t>
      </w:r>
      <w:proofErr w:type="spellStart"/>
      <w:r>
        <w:t>informatsionnyh</w:t>
      </w:r>
      <w:proofErr w:type="spellEnd"/>
      <w:r w:rsidRPr="003B01C9">
        <w:rPr>
          <w:lang w:val="ru-RU"/>
        </w:rPr>
        <w:t>-</w:t>
      </w:r>
      <w:proofErr w:type="spellStart"/>
      <w:r>
        <w:t>portalov</w:t>
      </w:r>
      <w:proofErr w:type="spellEnd"/>
    </w:p>
    <w:tbl>
      <w:tblPr>
        <w:tblW w:w="0" w:type="auto"/>
        <w:tblLook w:val="04A0" w:firstRow="1" w:lastRow="0" w:firstColumn="1" w:lastColumn="0" w:noHBand="0" w:noVBand="1"/>
      </w:tblPr>
      <w:tblGrid>
        <w:gridCol w:w="4320"/>
        <w:gridCol w:w="4320"/>
      </w:tblGrid>
      <w:tr w:rsidR="007F63C1" w14:paraId="0C2AD52F" w14:textId="77777777">
        <w:tc>
          <w:tcPr>
            <w:tcW w:w="4320" w:type="dxa"/>
          </w:tcPr>
          <w:p w14:paraId="08A336A3" w14:textId="77777777" w:rsidR="007F63C1" w:rsidRDefault="00000000">
            <w:proofErr w:type="spellStart"/>
            <w:r>
              <w:t>Русский</w:t>
            </w:r>
            <w:proofErr w:type="spellEnd"/>
          </w:p>
        </w:tc>
        <w:tc>
          <w:tcPr>
            <w:tcW w:w="4320" w:type="dxa"/>
          </w:tcPr>
          <w:p w14:paraId="7873C3C8" w14:textId="77777777" w:rsidR="007F63C1" w:rsidRDefault="00000000">
            <w:proofErr w:type="spellStart"/>
            <w:r>
              <w:t>Английский</w:t>
            </w:r>
            <w:proofErr w:type="spellEnd"/>
          </w:p>
        </w:tc>
      </w:tr>
      <w:tr w:rsidR="007F63C1" w14:paraId="6E723D12" w14:textId="77777777">
        <w:tc>
          <w:tcPr>
            <w:tcW w:w="4320" w:type="dxa"/>
          </w:tcPr>
          <w:p w14:paraId="6241138F" w14:textId="77777777" w:rsidR="007F63C1" w:rsidRDefault="00000000">
            <w:proofErr w:type="spellStart"/>
            <w:r>
              <w:t>Главная</w:t>
            </w:r>
            <w:proofErr w:type="spellEnd"/>
          </w:p>
        </w:tc>
        <w:tc>
          <w:tcPr>
            <w:tcW w:w="4320" w:type="dxa"/>
          </w:tcPr>
          <w:p w14:paraId="75984A95" w14:textId="77777777" w:rsidR="007F63C1" w:rsidRDefault="00000000">
            <w:r>
              <w:t>home</w:t>
            </w:r>
          </w:p>
        </w:tc>
      </w:tr>
      <w:tr w:rsidR="007F63C1" w14:paraId="14072F46" w14:textId="77777777">
        <w:tc>
          <w:tcPr>
            <w:tcW w:w="4320" w:type="dxa"/>
          </w:tcPr>
          <w:p w14:paraId="2F9DE0FD" w14:textId="77777777" w:rsidR="007F63C1" w:rsidRDefault="00000000">
            <w:proofErr w:type="spellStart"/>
            <w:r>
              <w:t>Разработка</w:t>
            </w:r>
            <w:proofErr w:type="spellEnd"/>
            <w:r>
              <w:t xml:space="preserve"> </w:t>
            </w:r>
            <w:proofErr w:type="spellStart"/>
            <w:r>
              <w:t>веб-приложений</w:t>
            </w:r>
            <w:proofErr w:type="spellEnd"/>
          </w:p>
        </w:tc>
        <w:tc>
          <w:tcPr>
            <w:tcW w:w="4320" w:type="dxa"/>
          </w:tcPr>
          <w:p w14:paraId="56CD10B7" w14:textId="77777777" w:rsidR="007F63C1" w:rsidRDefault="00000000">
            <w:r>
              <w:t>Development of web applications</w:t>
            </w:r>
          </w:p>
        </w:tc>
      </w:tr>
      <w:tr w:rsidR="007F63C1" w14:paraId="4B9B0EDF" w14:textId="77777777">
        <w:tc>
          <w:tcPr>
            <w:tcW w:w="4320" w:type="dxa"/>
          </w:tcPr>
          <w:p w14:paraId="72AD4E65"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7DA55AD8" w14:textId="77777777" w:rsidR="007F63C1" w:rsidRDefault="00000000">
            <w:r>
              <w:t>Development of information portals</w:t>
            </w:r>
          </w:p>
        </w:tc>
      </w:tr>
      <w:tr w:rsidR="007F63C1" w14:paraId="621DD3FB" w14:textId="77777777">
        <w:tc>
          <w:tcPr>
            <w:tcW w:w="4320" w:type="dxa"/>
          </w:tcPr>
          <w:p w14:paraId="16966B56" w14:textId="77777777" w:rsidR="007F63C1" w:rsidRPr="003B01C9" w:rsidRDefault="00000000">
            <w:pPr>
              <w:rPr>
                <w:lang w:val="ru-RU"/>
              </w:rPr>
            </w:pPr>
            <w:r w:rsidRPr="003B01C9">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23A0926B" w14:textId="77777777" w:rsidR="007F63C1" w:rsidRDefault="00000000">
            <w:r>
              <w:t>We create convenient and functional services of any complexity for the formation and retention of the target audience</w:t>
            </w:r>
          </w:p>
        </w:tc>
      </w:tr>
      <w:tr w:rsidR="007F63C1" w14:paraId="0353A83F" w14:textId="77777777">
        <w:tc>
          <w:tcPr>
            <w:tcW w:w="4320" w:type="dxa"/>
          </w:tcPr>
          <w:p w14:paraId="2D5A3E78" w14:textId="77777777" w:rsidR="007F63C1" w:rsidRPr="003B01C9" w:rsidRDefault="00000000">
            <w:pPr>
              <w:rPr>
                <w:lang w:val="ru-RU"/>
              </w:rPr>
            </w:pPr>
            <w:r w:rsidRPr="003B01C9">
              <w:rPr>
                <w:lang w:val="ru-RU"/>
              </w:rPr>
              <w:t>Полный цикл разработки в одной команде</w:t>
            </w:r>
          </w:p>
        </w:tc>
        <w:tc>
          <w:tcPr>
            <w:tcW w:w="4320" w:type="dxa"/>
          </w:tcPr>
          <w:p w14:paraId="7A1B45DA" w14:textId="77777777" w:rsidR="007F63C1" w:rsidRDefault="00000000">
            <w:r>
              <w:t>Full development cycle in one team</w:t>
            </w:r>
          </w:p>
        </w:tc>
      </w:tr>
      <w:tr w:rsidR="007F63C1" w14:paraId="476E3DD5" w14:textId="77777777">
        <w:tc>
          <w:tcPr>
            <w:tcW w:w="4320" w:type="dxa"/>
          </w:tcPr>
          <w:p w14:paraId="3B6A29AA" w14:textId="77777777" w:rsidR="007F63C1" w:rsidRPr="003B01C9" w:rsidRDefault="00000000">
            <w:pPr>
              <w:rPr>
                <w:lang w:val="ru-RU"/>
              </w:rPr>
            </w:pPr>
            <w:r w:rsidRPr="003B01C9">
              <w:rPr>
                <w:lang w:val="ru-RU"/>
              </w:rPr>
              <w:t>Индивидуальный подход к каждому проекту</w:t>
            </w:r>
          </w:p>
        </w:tc>
        <w:tc>
          <w:tcPr>
            <w:tcW w:w="4320" w:type="dxa"/>
          </w:tcPr>
          <w:p w14:paraId="72CD421D" w14:textId="77777777" w:rsidR="007F63C1" w:rsidRDefault="00000000">
            <w:r>
              <w:t>Individual approach to each project</w:t>
            </w:r>
          </w:p>
        </w:tc>
      </w:tr>
      <w:tr w:rsidR="007F63C1" w14:paraId="619418DE" w14:textId="77777777">
        <w:tc>
          <w:tcPr>
            <w:tcW w:w="4320" w:type="dxa"/>
          </w:tcPr>
          <w:p w14:paraId="6B46F269" w14:textId="77777777" w:rsidR="007F63C1" w:rsidRPr="003B01C9" w:rsidRDefault="00000000">
            <w:pPr>
              <w:rPr>
                <w:lang w:val="ru-RU"/>
              </w:rPr>
            </w:pPr>
            <w:r w:rsidRPr="003B01C9">
              <w:rPr>
                <w:lang w:val="ru-RU"/>
              </w:rPr>
              <w:t>Преимущества разработки порталов у нас</w:t>
            </w:r>
          </w:p>
        </w:tc>
        <w:tc>
          <w:tcPr>
            <w:tcW w:w="4320" w:type="dxa"/>
          </w:tcPr>
          <w:p w14:paraId="1BCEA4C7" w14:textId="77777777" w:rsidR="007F63C1" w:rsidRDefault="00000000">
            <w:r>
              <w:t>Advantages of portal development in our country</w:t>
            </w:r>
          </w:p>
        </w:tc>
      </w:tr>
      <w:tr w:rsidR="007F63C1" w14:paraId="43FEE204" w14:textId="77777777">
        <w:tc>
          <w:tcPr>
            <w:tcW w:w="4320" w:type="dxa"/>
          </w:tcPr>
          <w:p w14:paraId="098AEDCB" w14:textId="77777777" w:rsidR="007F63C1" w:rsidRPr="003B01C9" w:rsidRDefault="00000000">
            <w:pPr>
              <w:rPr>
                <w:lang w:val="ru-RU"/>
              </w:rPr>
            </w:pPr>
            <w:r w:rsidRPr="003B01C9">
              <w:rPr>
                <w:lang w:val="ru-RU"/>
              </w:rPr>
              <w:t>За годы работы мы накопили много опыта в разработке информационных порталов, что позволяет предоставлять нашим клиентам уникальные и интересные решения.</w:t>
            </w:r>
          </w:p>
        </w:tc>
        <w:tc>
          <w:tcPr>
            <w:tcW w:w="4320" w:type="dxa"/>
          </w:tcPr>
          <w:p w14:paraId="31D142DD" w14:textId="77777777" w:rsidR="007F63C1" w:rsidRDefault="00000000">
            <w:r>
              <w:t>Over the years, we have accumulated a lot of experience in developing information portals, which allows our customers to provide unique and interesting solutions.</w:t>
            </w:r>
          </w:p>
        </w:tc>
      </w:tr>
      <w:tr w:rsidR="007F63C1" w14:paraId="22999AA2" w14:textId="77777777">
        <w:tc>
          <w:tcPr>
            <w:tcW w:w="4320" w:type="dxa"/>
          </w:tcPr>
          <w:p w14:paraId="2431831B" w14:textId="77777777" w:rsidR="007F63C1" w:rsidRDefault="00000000">
            <w:proofErr w:type="spellStart"/>
            <w:r>
              <w:t>Профессиональная</w:t>
            </w:r>
            <w:proofErr w:type="spellEnd"/>
            <w:r>
              <w:t xml:space="preserve"> </w:t>
            </w:r>
            <w:proofErr w:type="spellStart"/>
            <w:r>
              <w:t>команда</w:t>
            </w:r>
            <w:proofErr w:type="spellEnd"/>
          </w:p>
        </w:tc>
        <w:tc>
          <w:tcPr>
            <w:tcW w:w="4320" w:type="dxa"/>
          </w:tcPr>
          <w:p w14:paraId="1A7F5982" w14:textId="77777777" w:rsidR="007F63C1" w:rsidRDefault="00000000">
            <w:r>
              <w:t>Professional team</w:t>
            </w:r>
          </w:p>
        </w:tc>
      </w:tr>
      <w:tr w:rsidR="007F63C1" w14:paraId="60A54C3C" w14:textId="77777777">
        <w:tc>
          <w:tcPr>
            <w:tcW w:w="4320" w:type="dxa"/>
          </w:tcPr>
          <w:p w14:paraId="79CDFA7C" w14:textId="77777777" w:rsidR="007F63C1" w:rsidRDefault="00000000">
            <w:proofErr w:type="spellStart"/>
            <w:r>
              <w:t>Владеем</w:t>
            </w:r>
            <w:proofErr w:type="spellEnd"/>
            <w:r>
              <w:t xml:space="preserve"> </w:t>
            </w:r>
            <w:proofErr w:type="spellStart"/>
            <w:r>
              <w:t>современными</w:t>
            </w:r>
            <w:proofErr w:type="spellEnd"/>
            <w:r>
              <w:t xml:space="preserve"> </w:t>
            </w:r>
            <w:proofErr w:type="spellStart"/>
            <w:r>
              <w:t>инструментами</w:t>
            </w:r>
            <w:proofErr w:type="spellEnd"/>
          </w:p>
        </w:tc>
        <w:tc>
          <w:tcPr>
            <w:tcW w:w="4320" w:type="dxa"/>
          </w:tcPr>
          <w:p w14:paraId="6E0F6BBE" w14:textId="77777777" w:rsidR="007F63C1" w:rsidRDefault="00000000">
            <w:r>
              <w:t>We own modern tools</w:t>
            </w:r>
          </w:p>
        </w:tc>
      </w:tr>
      <w:tr w:rsidR="007F63C1" w14:paraId="34B78E2F" w14:textId="77777777">
        <w:tc>
          <w:tcPr>
            <w:tcW w:w="4320" w:type="dxa"/>
          </w:tcPr>
          <w:p w14:paraId="406A8F82" w14:textId="77777777" w:rsidR="007F63C1" w:rsidRDefault="00000000">
            <w:proofErr w:type="spellStart"/>
            <w:r>
              <w:t>Разработка</w:t>
            </w:r>
            <w:proofErr w:type="spellEnd"/>
            <w:r>
              <w:t xml:space="preserve"> </w:t>
            </w:r>
            <w:proofErr w:type="spellStart"/>
            <w:r>
              <w:t>под</w:t>
            </w:r>
            <w:proofErr w:type="spellEnd"/>
            <w:r>
              <w:t xml:space="preserve"> </w:t>
            </w:r>
            <w:proofErr w:type="spellStart"/>
            <w:r>
              <w:t>ключ</w:t>
            </w:r>
            <w:proofErr w:type="spellEnd"/>
          </w:p>
        </w:tc>
        <w:tc>
          <w:tcPr>
            <w:tcW w:w="4320" w:type="dxa"/>
          </w:tcPr>
          <w:p w14:paraId="531055C7" w14:textId="77777777" w:rsidR="007F63C1" w:rsidRDefault="00000000">
            <w:r>
              <w:t>Turnkey development</w:t>
            </w:r>
          </w:p>
        </w:tc>
      </w:tr>
      <w:tr w:rsidR="007F63C1" w14:paraId="5D37F01A" w14:textId="77777777">
        <w:tc>
          <w:tcPr>
            <w:tcW w:w="4320" w:type="dxa"/>
          </w:tcPr>
          <w:p w14:paraId="00D66138" w14:textId="77777777" w:rsidR="007F63C1" w:rsidRPr="003B01C9" w:rsidRDefault="00000000">
            <w:pPr>
              <w:rPr>
                <w:lang w:val="ru-RU"/>
              </w:rPr>
            </w:pPr>
            <w:r w:rsidRPr="003B01C9">
              <w:rPr>
                <w:lang w:val="ru-RU"/>
              </w:rPr>
              <w:t xml:space="preserve">Полный комплекс услуг от </w:t>
            </w:r>
            <w:r w:rsidRPr="003B01C9">
              <w:rPr>
                <w:lang w:val="ru-RU"/>
              </w:rPr>
              <w:lastRenderedPageBreak/>
              <w:t>проектирования до поддержки</w:t>
            </w:r>
          </w:p>
        </w:tc>
        <w:tc>
          <w:tcPr>
            <w:tcW w:w="4320" w:type="dxa"/>
          </w:tcPr>
          <w:p w14:paraId="3B5C410A" w14:textId="77777777" w:rsidR="007F63C1" w:rsidRDefault="00000000">
            <w:r>
              <w:lastRenderedPageBreak/>
              <w:t xml:space="preserve">A full range of services from design to </w:t>
            </w:r>
            <w:r>
              <w:lastRenderedPageBreak/>
              <w:t>support</w:t>
            </w:r>
          </w:p>
        </w:tc>
      </w:tr>
      <w:tr w:rsidR="007F63C1" w14:paraId="024D3C01" w14:textId="77777777">
        <w:tc>
          <w:tcPr>
            <w:tcW w:w="4320" w:type="dxa"/>
          </w:tcPr>
          <w:p w14:paraId="46030816" w14:textId="77777777" w:rsidR="007F63C1" w:rsidRDefault="00000000">
            <w:proofErr w:type="spellStart"/>
            <w:r>
              <w:lastRenderedPageBreak/>
              <w:t>Информационная</w:t>
            </w:r>
            <w:proofErr w:type="spellEnd"/>
            <w:r>
              <w:t xml:space="preserve"> </w:t>
            </w:r>
            <w:proofErr w:type="spellStart"/>
            <w:r>
              <w:t>безопасность</w:t>
            </w:r>
            <w:proofErr w:type="spellEnd"/>
          </w:p>
        </w:tc>
        <w:tc>
          <w:tcPr>
            <w:tcW w:w="4320" w:type="dxa"/>
          </w:tcPr>
          <w:p w14:paraId="7D5A0A62" w14:textId="77777777" w:rsidR="007F63C1" w:rsidRDefault="00000000">
            <w:r>
              <w:t>Information Security</w:t>
            </w:r>
          </w:p>
        </w:tc>
      </w:tr>
      <w:tr w:rsidR="007F63C1" w14:paraId="1EA3B0A0" w14:textId="77777777">
        <w:tc>
          <w:tcPr>
            <w:tcW w:w="4320" w:type="dxa"/>
          </w:tcPr>
          <w:p w14:paraId="6803A324" w14:textId="77777777" w:rsidR="007F63C1" w:rsidRDefault="00000000">
            <w:proofErr w:type="spellStart"/>
            <w:r>
              <w:t>Лицензии</w:t>
            </w:r>
            <w:proofErr w:type="spellEnd"/>
            <w:r>
              <w:t xml:space="preserve"> ФСБ и ФСТЭК</w:t>
            </w:r>
          </w:p>
        </w:tc>
        <w:tc>
          <w:tcPr>
            <w:tcW w:w="4320" w:type="dxa"/>
          </w:tcPr>
          <w:p w14:paraId="6E967F6F" w14:textId="77777777" w:rsidR="007F63C1" w:rsidRDefault="00000000">
            <w:r>
              <w:t>FSB and FSTEK licenses</w:t>
            </w:r>
          </w:p>
        </w:tc>
      </w:tr>
      <w:tr w:rsidR="007F63C1" w14:paraId="6BCB26AA" w14:textId="77777777">
        <w:tc>
          <w:tcPr>
            <w:tcW w:w="4320" w:type="dxa"/>
          </w:tcPr>
          <w:p w14:paraId="08BBA1CD" w14:textId="77777777" w:rsidR="007F63C1" w:rsidRDefault="00000000">
            <w:proofErr w:type="spellStart"/>
            <w:r>
              <w:t>Соблюдение</w:t>
            </w:r>
            <w:proofErr w:type="spellEnd"/>
            <w:r>
              <w:t xml:space="preserve"> </w:t>
            </w:r>
            <w:proofErr w:type="spellStart"/>
            <w:r>
              <w:t>сроков</w:t>
            </w:r>
            <w:proofErr w:type="spellEnd"/>
          </w:p>
        </w:tc>
        <w:tc>
          <w:tcPr>
            <w:tcW w:w="4320" w:type="dxa"/>
          </w:tcPr>
          <w:p w14:paraId="213AE761" w14:textId="77777777" w:rsidR="007F63C1" w:rsidRDefault="00000000">
            <w:r>
              <w:t>Deadlines</w:t>
            </w:r>
          </w:p>
        </w:tc>
      </w:tr>
      <w:tr w:rsidR="007F63C1" w14:paraId="49D49769" w14:textId="77777777">
        <w:tc>
          <w:tcPr>
            <w:tcW w:w="4320" w:type="dxa"/>
          </w:tcPr>
          <w:p w14:paraId="6B972AF6" w14:textId="77777777" w:rsidR="007F63C1" w:rsidRDefault="00000000">
            <w:proofErr w:type="spellStart"/>
            <w:r>
              <w:t>Работаем</w:t>
            </w:r>
            <w:proofErr w:type="spellEnd"/>
            <w:r>
              <w:t xml:space="preserve"> </w:t>
            </w:r>
            <w:proofErr w:type="spellStart"/>
            <w:r>
              <w:t>согласно</w:t>
            </w:r>
            <w:proofErr w:type="spellEnd"/>
            <w:r>
              <w:t xml:space="preserve"> </w:t>
            </w:r>
            <w:proofErr w:type="spellStart"/>
            <w:r>
              <w:t>обговоренному</w:t>
            </w:r>
            <w:proofErr w:type="spellEnd"/>
            <w:r>
              <w:t xml:space="preserve"> </w:t>
            </w:r>
            <w:proofErr w:type="spellStart"/>
            <w:r>
              <w:t>плану</w:t>
            </w:r>
            <w:proofErr w:type="spellEnd"/>
          </w:p>
        </w:tc>
        <w:tc>
          <w:tcPr>
            <w:tcW w:w="4320" w:type="dxa"/>
          </w:tcPr>
          <w:p w14:paraId="21580C17" w14:textId="77777777" w:rsidR="007F63C1" w:rsidRDefault="00000000">
            <w:r>
              <w:t>We work according to the plan.</w:t>
            </w:r>
          </w:p>
        </w:tc>
      </w:tr>
      <w:tr w:rsidR="007F63C1" w14:paraId="012B673C" w14:textId="77777777">
        <w:tc>
          <w:tcPr>
            <w:tcW w:w="4320" w:type="dxa"/>
          </w:tcPr>
          <w:p w14:paraId="7BC174CD" w14:textId="77777777" w:rsidR="007F63C1" w:rsidRDefault="00000000">
            <w:proofErr w:type="spellStart"/>
            <w:r>
              <w:t>Всегда</w:t>
            </w:r>
            <w:proofErr w:type="spellEnd"/>
            <w:r>
              <w:t xml:space="preserve"> </w:t>
            </w:r>
            <w:proofErr w:type="spellStart"/>
            <w:r>
              <w:t>на</w:t>
            </w:r>
            <w:proofErr w:type="spellEnd"/>
            <w:r>
              <w:t xml:space="preserve"> </w:t>
            </w:r>
            <w:proofErr w:type="spellStart"/>
            <w:r>
              <w:t>связи</w:t>
            </w:r>
            <w:proofErr w:type="spellEnd"/>
          </w:p>
        </w:tc>
        <w:tc>
          <w:tcPr>
            <w:tcW w:w="4320" w:type="dxa"/>
          </w:tcPr>
          <w:p w14:paraId="47AADE9F" w14:textId="77777777" w:rsidR="007F63C1" w:rsidRDefault="00000000">
            <w:r>
              <w:t>Always in touch</w:t>
            </w:r>
          </w:p>
        </w:tc>
      </w:tr>
      <w:tr w:rsidR="007F63C1" w14:paraId="355E4E59" w14:textId="77777777">
        <w:tc>
          <w:tcPr>
            <w:tcW w:w="4320" w:type="dxa"/>
          </w:tcPr>
          <w:p w14:paraId="79242ABB" w14:textId="77777777" w:rsidR="007F63C1" w:rsidRPr="003B01C9" w:rsidRDefault="00000000">
            <w:pPr>
              <w:rPr>
                <w:lang w:val="ru-RU"/>
              </w:rPr>
            </w:pPr>
            <w:r w:rsidRPr="003B01C9">
              <w:rPr>
                <w:lang w:val="ru-RU"/>
              </w:rPr>
              <w:t>Наши менеджеры всегда готовы ответить на вопросы</w:t>
            </w:r>
          </w:p>
        </w:tc>
        <w:tc>
          <w:tcPr>
            <w:tcW w:w="4320" w:type="dxa"/>
          </w:tcPr>
          <w:p w14:paraId="7B884224" w14:textId="77777777" w:rsidR="007F63C1" w:rsidRDefault="00000000">
            <w:r>
              <w:t>Our managers are always ready to answer questions</w:t>
            </w:r>
          </w:p>
        </w:tc>
      </w:tr>
      <w:tr w:rsidR="007F63C1" w14:paraId="08B4F413" w14:textId="77777777">
        <w:tc>
          <w:tcPr>
            <w:tcW w:w="4320" w:type="dxa"/>
          </w:tcPr>
          <w:p w14:paraId="7DF07C21" w14:textId="77777777" w:rsidR="007F63C1" w:rsidRDefault="00000000">
            <w:proofErr w:type="spellStart"/>
            <w:r>
              <w:t>Погружение</w:t>
            </w:r>
            <w:proofErr w:type="spellEnd"/>
            <w:r>
              <w:t xml:space="preserve"> в </w:t>
            </w:r>
            <w:proofErr w:type="spellStart"/>
            <w:r>
              <w:t>ваш</w:t>
            </w:r>
            <w:proofErr w:type="spellEnd"/>
            <w:r>
              <w:t xml:space="preserve"> </w:t>
            </w:r>
            <w:proofErr w:type="spellStart"/>
            <w:r>
              <w:t>проект</w:t>
            </w:r>
            <w:proofErr w:type="spellEnd"/>
          </w:p>
        </w:tc>
        <w:tc>
          <w:tcPr>
            <w:tcW w:w="4320" w:type="dxa"/>
          </w:tcPr>
          <w:p w14:paraId="0DD6E8FD" w14:textId="77777777" w:rsidR="007F63C1" w:rsidRDefault="00000000">
            <w:r>
              <w:t>Immersion in your project</w:t>
            </w:r>
          </w:p>
        </w:tc>
      </w:tr>
      <w:tr w:rsidR="007F63C1" w14:paraId="0FF17647" w14:textId="77777777">
        <w:tc>
          <w:tcPr>
            <w:tcW w:w="4320" w:type="dxa"/>
          </w:tcPr>
          <w:p w14:paraId="21043F4B" w14:textId="77777777" w:rsidR="007F63C1" w:rsidRPr="003B01C9" w:rsidRDefault="00000000">
            <w:pPr>
              <w:rPr>
                <w:lang w:val="ru-RU"/>
              </w:rPr>
            </w:pPr>
            <w:r w:rsidRPr="003B01C9">
              <w:rPr>
                <w:lang w:val="ru-RU"/>
              </w:rPr>
              <w:t>Индивидуально работаем с вашей идеей</w:t>
            </w:r>
          </w:p>
        </w:tc>
        <w:tc>
          <w:tcPr>
            <w:tcW w:w="4320" w:type="dxa"/>
          </w:tcPr>
          <w:p w14:paraId="3AFCD12D" w14:textId="77777777" w:rsidR="007F63C1" w:rsidRDefault="00000000">
            <w:r>
              <w:t>We work individually with your idea</w:t>
            </w:r>
          </w:p>
        </w:tc>
      </w:tr>
      <w:tr w:rsidR="007F63C1" w14:paraId="4C2FFD30" w14:textId="77777777">
        <w:tc>
          <w:tcPr>
            <w:tcW w:w="4320" w:type="dxa"/>
          </w:tcPr>
          <w:p w14:paraId="3D534DD8" w14:textId="77777777" w:rsidR="007F63C1" w:rsidRDefault="00000000">
            <w:proofErr w:type="spellStart"/>
            <w:r>
              <w:t>Проблематика</w:t>
            </w:r>
            <w:proofErr w:type="spellEnd"/>
          </w:p>
        </w:tc>
        <w:tc>
          <w:tcPr>
            <w:tcW w:w="4320" w:type="dxa"/>
          </w:tcPr>
          <w:p w14:paraId="3FDE3F52" w14:textId="77777777" w:rsidR="007F63C1" w:rsidRDefault="00000000">
            <w:r>
              <w:t>Problems</w:t>
            </w:r>
          </w:p>
        </w:tc>
      </w:tr>
      <w:tr w:rsidR="007F63C1" w14:paraId="3B6EAB32" w14:textId="77777777">
        <w:tc>
          <w:tcPr>
            <w:tcW w:w="4320" w:type="dxa"/>
          </w:tcPr>
          <w:p w14:paraId="6810F074" w14:textId="77777777" w:rsidR="007F63C1" w:rsidRPr="003B01C9" w:rsidRDefault="00000000">
            <w:pPr>
              <w:rPr>
                <w:lang w:val="ru-RU"/>
              </w:rPr>
            </w:pPr>
            <w:r w:rsidRPr="003B01C9">
              <w:rPr>
                <w:lang w:val="ru-RU"/>
              </w:rPr>
              <w:t xml:space="preserve">Мы готовы разработать для вас эффективную и удобную систему, которая будет привлекать и удерживать </w:t>
            </w:r>
            <w:proofErr w:type="gramStart"/>
            <w:r w:rsidRPr="003B01C9">
              <w:rPr>
                <w:lang w:val="ru-RU"/>
              </w:rPr>
              <w:t>пользователей</w:t>
            </w:r>
            <w:proofErr w:type="gramEnd"/>
            <w:r w:rsidRPr="003B01C9">
              <w:rPr>
                <w:lang w:val="ru-RU"/>
              </w:rPr>
              <w:t xml:space="preserve"> и выделять вас среди конкурентов. Улучшим ваш продукт и оптимизируем работу, чтобы система приносила пользу.</w:t>
            </w:r>
          </w:p>
        </w:tc>
        <w:tc>
          <w:tcPr>
            <w:tcW w:w="4320" w:type="dxa"/>
          </w:tcPr>
          <w:p w14:paraId="6CE5800F" w14:textId="77777777" w:rsidR="007F63C1" w:rsidRDefault="00000000">
            <w:r>
              <w:t xml:space="preserve">We are ready to develop an effective and convenient system for you, which will attract and hold users and highlight you among </w:t>
            </w:r>
            <w:proofErr w:type="spellStart"/>
            <w:proofErr w:type="gramStart"/>
            <w:r>
              <w:t>competitors.We</w:t>
            </w:r>
            <w:proofErr w:type="spellEnd"/>
            <w:proofErr w:type="gramEnd"/>
            <w:r>
              <w:t xml:space="preserve"> will improve your product and optimize the work so that the system benefits.</w:t>
            </w:r>
          </w:p>
        </w:tc>
      </w:tr>
      <w:tr w:rsidR="007F63C1" w14:paraId="27E1BE4A" w14:textId="77777777">
        <w:tc>
          <w:tcPr>
            <w:tcW w:w="4320" w:type="dxa"/>
          </w:tcPr>
          <w:p w14:paraId="1FAA7ECC" w14:textId="77777777" w:rsidR="007F63C1" w:rsidRDefault="00000000">
            <w:r>
              <w:t>01</w:t>
            </w:r>
          </w:p>
        </w:tc>
        <w:tc>
          <w:tcPr>
            <w:tcW w:w="4320" w:type="dxa"/>
          </w:tcPr>
          <w:p w14:paraId="6ACF2595" w14:textId="77777777" w:rsidR="007F63C1" w:rsidRDefault="00000000">
            <w:r>
              <w:t>01</w:t>
            </w:r>
          </w:p>
        </w:tc>
      </w:tr>
      <w:tr w:rsidR="007F63C1" w14:paraId="59107517" w14:textId="77777777">
        <w:tc>
          <w:tcPr>
            <w:tcW w:w="4320" w:type="dxa"/>
          </w:tcPr>
          <w:p w14:paraId="1A4DEBC9" w14:textId="77777777" w:rsidR="007F63C1" w:rsidRDefault="00000000">
            <w:proofErr w:type="spellStart"/>
            <w:r>
              <w:t>Большое</w:t>
            </w:r>
            <w:proofErr w:type="spellEnd"/>
            <w:r>
              <w:t xml:space="preserve"> </w:t>
            </w:r>
            <w:proofErr w:type="spellStart"/>
            <w:r>
              <w:t>количество</w:t>
            </w:r>
            <w:proofErr w:type="spellEnd"/>
            <w:r>
              <w:t xml:space="preserve"> </w:t>
            </w:r>
            <w:proofErr w:type="spellStart"/>
            <w:r>
              <w:t>информации</w:t>
            </w:r>
            <w:proofErr w:type="spellEnd"/>
          </w:p>
        </w:tc>
        <w:tc>
          <w:tcPr>
            <w:tcW w:w="4320" w:type="dxa"/>
          </w:tcPr>
          <w:p w14:paraId="3A5B3BC3" w14:textId="77777777" w:rsidR="007F63C1" w:rsidRDefault="00000000">
            <w:r>
              <w:t>A lot of information</w:t>
            </w:r>
          </w:p>
        </w:tc>
      </w:tr>
      <w:tr w:rsidR="007F63C1" w14:paraId="592511EF" w14:textId="77777777">
        <w:tc>
          <w:tcPr>
            <w:tcW w:w="4320" w:type="dxa"/>
          </w:tcPr>
          <w:p w14:paraId="6768D79C" w14:textId="77777777" w:rsidR="007F63C1" w:rsidRPr="003B01C9" w:rsidRDefault="00000000">
            <w:pPr>
              <w:rPr>
                <w:lang w:val="ru-RU"/>
              </w:rPr>
            </w:pPr>
            <w:r w:rsidRPr="003B01C9">
              <w:rPr>
                <w:lang w:val="ru-RU"/>
              </w:rPr>
              <w:t>У вас есть много информации, которую нужно доносить до клиентов</w:t>
            </w:r>
          </w:p>
        </w:tc>
        <w:tc>
          <w:tcPr>
            <w:tcW w:w="4320" w:type="dxa"/>
          </w:tcPr>
          <w:p w14:paraId="3C2456DC" w14:textId="77777777" w:rsidR="007F63C1" w:rsidRDefault="00000000">
            <w:r>
              <w:t>You have a lot of information that needs to be conveyed to customers</w:t>
            </w:r>
          </w:p>
        </w:tc>
      </w:tr>
      <w:tr w:rsidR="007F63C1" w14:paraId="0994F871" w14:textId="77777777">
        <w:tc>
          <w:tcPr>
            <w:tcW w:w="4320" w:type="dxa"/>
          </w:tcPr>
          <w:p w14:paraId="7E2DD9C2" w14:textId="77777777" w:rsidR="007F63C1" w:rsidRPr="003B01C9" w:rsidRDefault="00000000">
            <w:pPr>
              <w:rPr>
                <w:lang w:val="ru-RU"/>
              </w:rPr>
            </w:pPr>
            <w:r w:rsidRPr="003B01C9">
              <w:rPr>
                <w:lang w:val="ru-RU"/>
              </w:rPr>
              <w:t>Вашим пользователям сложно разобраться в неструктурированных данных о вашем продукте/проекте</w:t>
            </w:r>
          </w:p>
        </w:tc>
        <w:tc>
          <w:tcPr>
            <w:tcW w:w="4320" w:type="dxa"/>
          </w:tcPr>
          <w:p w14:paraId="4007E2CF" w14:textId="77777777" w:rsidR="007F63C1" w:rsidRDefault="00000000">
            <w:r>
              <w:t>It is difficult for your users to understand unstructured data about your product/project</w:t>
            </w:r>
          </w:p>
        </w:tc>
      </w:tr>
      <w:tr w:rsidR="007F63C1" w14:paraId="0981672D" w14:textId="77777777">
        <w:tc>
          <w:tcPr>
            <w:tcW w:w="4320" w:type="dxa"/>
          </w:tcPr>
          <w:p w14:paraId="330BC757" w14:textId="77777777" w:rsidR="007F63C1" w:rsidRPr="003B01C9" w:rsidRDefault="00000000">
            <w:pPr>
              <w:rPr>
                <w:lang w:val="ru-RU"/>
              </w:rPr>
            </w:pPr>
            <w:r w:rsidRPr="003B01C9">
              <w:rPr>
                <w:lang w:val="ru-RU"/>
              </w:rPr>
              <w:t>Вашему контенту требуется переработка и систематизация</w:t>
            </w:r>
          </w:p>
        </w:tc>
        <w:tc>
          <w:tcPr>
            <w:tcW w:w="4320" w:type="dxa"/>
          </w:tcPr>
          <w:p w14:paraId="65EB2899" w14:textId="77777777" w:rsidR="007F63C1" w:rsidRDefault="00000000">
            <w:r>
              <w:t>Your content requires processing and systematization</w:t>
            </w:r>
          </w:p>
        </w:tc>
      </w:tr>
      <w:tr w:rsidR="007F63C1" w14:paraId="274378FD" w14:textId="77777777">
        <w:tc>
          <w:tcPr>
            <w:tcW w:w="4320" w:type="dxa"/>
          </w:tcPr>
          <w:p w14:paraId="445FEAE9" w14:textId="77777777" w:rsidR="007F63C1" w:rsidRDefault="00000000">
            <w:r>
              <w:t>02</w:t>
            </w:r>
          </w:p>
        </w:tc>
        <w:tc>
          <w:tcPr>
            <w:tcW w:w="4320" w:type="dxa"/>
          </w:tcPr>
          <w:p w14:paraId="2EC3C403" w14:textId="77777777" w:rsidR="007F63C1" w:rsidRDefault="00000000">
            <w:r>
              <w:t>02</w:t>
            </w:r>
          </w:p>
        </w:tc>
      </w:tr>
      <w:tr w:rsidR="007F63C1" w14:paraId="65C97AC1" w14:textId="77777777">
        <w:tc>
          <w:tcPr>
            <w:tcW w:w="4320" w:type="dxa"/>
          </w:tcPr>
          <w:p w14:paraId="628549D7" w14:textId="77777777" w:rsidR="007F63C1" w:rsidRDefault="00000000">
            <w:proofErr w:type="spellStart"/>
            <w:r>
              <w:t>Неудобный</w:t>
            </w:r>
            <w:proofErr w:type="spellEnd"/>
            <w:r>
              <w:t xml:space="preserve"> </w:t>
            </w:r>
            <w:proofErr w:type="spellStart"/>
            <w:r>
              <w:t>старый</w:t>
            </w:r>
            <w:proofErr w:type="spellEnd"/>
            <w:r>
              <w:t xml:space="preserve"> </w:t>
            </w:r>
            <w:proofErr w:type="spellStart"/>
            <w:r>
              <w:t>портал</w:t>
            </w:r>
            <w:proofErr w:type="spellEnd"/>
          </w:p>
        </w:tc>
        <w:tc>
          <w:tcPr>
            <w:tcW w:w="4320" w:type="dxa"/>
          </w:tcPr>
          <w:p w14:paraId="2E6EA555" w14:textId="77777777" w:rsidR="007F63C1" w:rsidRDefault="00000000">
            <w:r>
              <w:t>Unfinished old portal</w:t>
            </w:r>
          </w:p>
        </w:tc>
      </w:tr>
      <w:tr w:rsidR="007F63C1" w14:paraId="073A6F1E" w14:textId="77777777">
        <w:tc>
          <w:tcPr>
            <w:tcW w:w="4320" w:type="dxa"/>
          </w:tcPr>
          <w:p w14:paraId="7D7725E3" w14:textId="77777777" w:rsidR="007F63C1" w:rsidRPr="003B01C9" w:rsidRDefault="00000000">
            <w:pPr>
              <w:rPr>
                <w:lang w:val="ru-RU"/>
              </w:rPr>
            </w:pPr>
            <w:r w:rsidRPr="003B01C9">
              <w:rPr>
                <w:lang w:val="ru-RU"/>
              </w:rPr>
              <w:t xml:space="preserve">Неструктурированная информация </w:t>
            </w:r>
            <w:r w:rsidRPr="003B01C9">
              <w:rPr>
                <w:lang w:val="ru-RU"/>
              </w:rPr>
              <w:lastRenderedPageBreak/>
              <w:t>плохо воспринимается пользователями</w:t>
            </w:r>
          </w:p>
        </w:tc>
        <w:tc>
          <w:tcPr>
            <w:tcW w:w="4320" w:type="dxa"/>
          </w:tcPr>
          <w:p w14:paraId="5EF56542" w14:textId="77777777" w:rsidR="007F63C1" w:rsidRDefault="00000000">
            <w:r>
              <w:lastRenderedPageBreak/>
              <w:t xml:space="preserve">Unstructured information is poorly </w:t>
            </w:r>
            <w:r>
              <w:lastRenderedPageBreak/>
              <w:t>perceived by users</w:t>
            </w:r>
          </w:p>
        </w:tc>
      </w:tr>
      <w:tr w:rsidR="007F63C1" w14:paraId="5058EE7E" w14:textId="77777777">
        <w:tc>
          <w:tcPr>
            <w:tcW w:w="4320" w:type="dxa"/>
          </w:tcPr>
          <w:p w14:paraId="67C59914" w14:textId="77777777" w:rsidR="007F63C1" w:rsidRPr="003B01C9" w:rsidRDefault="00000000">
            <w:pPr>
              <w:rPr>
                <w:lang w:val="ru-RU"/>
              </w:rPr>
            </w:pPr>
            <w:r w:rsidRPr="003B01C9">
              <w:rPr>
                <w:lang w:val="ru-RU"/>
              </w:rPr>
              <w:lastRenderedPageBreak/>
              <w:t>Аудиторию сложно удержать на портале</w:t>
            </w:r>
          </w:p>
        </w:tc>
        <w:tc>
          <w:tcPr>
            <w:tcW w:w="4320" w:type="dxa"/>
          </w:tcPr>
          <w:p w14:paraId="228E8389" w14:textId="77777777" w:rsidR="007F63C1" w:rsidRDefault="00000000">
            <w:r>
              <w:t>The audience is difficult to keep on the portal</w:t>
            </w:r>
          </w:p>
        </w:tc>
      </w:tr>
      <w:tr w:rsidR="007F63C1" w14:paraId="6579AB6C" w14:textId="77777777">
        <w:tc>
          <w:tcPr>
            <w:tcW w:w="4320" w:type="dxa"/>
          </w:tcPr>
          <w:p w14:paraId="7EC23BCD" w14:textId="77777777" w:rsidR="007F63C1" w:rsidRPr="003B01C9" w:rsidRDefault="00000000">
            <w:pPr>
              <w:rPr>
                <w:lang w:val="ru-RU"/>
              </w:rPr>
            </w:pPr>
            <w:r w:rsidRPr="003B01C9">
              <w:rPr>
                <w:lang w:val="ru-RU"/>
              </w:rPr>
              <w:t>Устаревшие технологии и дизайн, неудобная навигация</w:t>
            </w:r>
          </w:p>
        </w:tc>
        <w:tc>
          <w:tcPr>
            <w:tcW w:w="4320" w:type="dxa"/>
          </w:tcPr>
          <w:p w14:paraId="7C7D141E" w14:textId="77777777" w:rsidR="007F63C1" w:rsidRDefault="00000000">
            <w:r>
              <w:t>Outdated technologies and design, uncomfortable navigation</w:t>
            </w:r>
          </w:p>
        </w:tc>
      </w:tr>
      <w:tr w:rsidR="007F63C1" w14:paraId="547BC4EC" w14:textId="77777777">
        <w:tc>
          <w:tcPr>
            <w:tcW w:w="4320" w:type="dxa"/>
          </w:tcPr>
          <w:p w14:paraId="07B23710"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5AF718B5" w14:textId="77777777" w:rsidR="007F63C1" w:rsidRDefault="00000000">
            <w:r>
              <w:t>Our solutions</w:t>
            </w:r>
          </w:p>
        </w:tc>
      </w:tr>
      <w:tr w:rsidR="007F63C1" w14:paraId="728747E1" w14:textId="77777777">
        <w:tc>
          <w:tcPr>
            <w:tcW w:w="4320" w:type="dxa"/>
          </w:tcPr>
          <w:p w14:paraId="2B3E8487" w14:textId="77777777" w:rsidR="007F63C1" w:rsidRDefault="00000000">
            <w:r w:rsidRPr="003B01C9">
              <w:rPr>
                <w:lang w:val="ru-RU"/>
              </w:rPr>
              <w:t xml:space="preserve">Не нашли то, что искали? </w:t>
            </w:r>
            <w:proofErr w:type="spellStart"/>
            <w:r>
              <w:t>Свяжитесь</w:t>
            </w:r>
            <w:proofErr w:type="spellEnd"/>
            <w:r>
              <w:t xml:space="preserve"> с </w:t>
            </w:r>
            <w:proofErr w:type="spellStart"/>
            <w:r>
              <w:t>нами</w:t>
            </w:r>
            <w:proofErr w:type="spellEnd"/>
            <w:r>
              <w:t>!</w:t>
            </w:r>
          </w:p>
        </w:tc>
        <w:tc>
          <w:tcPr>
            <w:tcW w:w="4320" w:type="dxa"/>
          </w:tcPr>
          <w:p w14:paraId="186EED03"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5B1767CF" w14:textId="77777777">
        <w:tc>
          <w:tcPr>
            <w:tcW w:w="4320" w:type="dxa"/>
          </w:tcPr>
          <w:p w14:paraId="4ADD80FE" w14:textId="77777777" w:rsidR="007F63C1" w:rsidRDefault="00000000">
            <w:r w:rsidRPr="003B01C9">
              <w:rPr>
                <w:lang w:val="ru-RU"/>
              </w:rPr>
              <w:t xml:space="preserve">Наши менеджеры свяжутся с вами, ответят на все вопросы и подберут уникальный путь создания вашего 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2EAA6CA9" w14:textId="77777777" w:rsidR="007F63C1" w:rsidRDefault="00000000">
            <w:r>
              <w:t xml:space="preserve">Our managers will contact you, answer all questions and select a unique way to create your </w:t>
            </w:r>
            <w:proofErr w:type="spellStart"/>
            <w:proofErr w:type="gramStart"/>
            <w:r>
              <w:t>product.The</w:t>
            </w:r>
            <w:proofErr w:type="spellEnd"/>
            <w:proofErr w:type="gramEnd"/>
            <w:r>
              <w:t xml:space="preserve"> first consultation is free!</w:t>
            </w:r>
          </w:p>
        </w:tc>
      </w:tr>
      <w:tr w:rsidR="007F63C1" w14:paraId="35A335EC" w14:textId="77777777">
        <w:tc>
          <w:tcPr>
            <w:tcW w:w="4320" w:type="dxa"/>
          </w:tcPr>
          <w:p w14:paraId="2BF656ED" w14:textId="77777777" w:rsidR="007F63C1" w:rsidRDefault="00000000">
            <w:proofErr w:type="spellStart"/>
            <w:r>
              <w:t>Наши</w:t>
            </w:r>
            <w:proofErr w:type="spellEnd"/>
            <w:r>
              <w:t xml:space="preserve"> </w:t>
            </w:r>
            <w:proofErr w:type="spellStart"/>
            <w:r>
              <w:t>технологии</w:t>
            </w:r>
            <w:proofErr w:type="spellEnd"/>
          </w:p>
        </w:tc>
        <w:tc>
          <w:tcPr>
            <w:tcW w:w="4320" w:type="dxa"/>
          </w:tcPr>
          <w:p w14:paraId="24719D10" w14:textId="77777777" w:rsidR="007F63C1" w:rsidRDefault="00000000">
            <w:r>
              <w:t>Our technologies</w:t>
            </w:r>
          </w:p>
        </w:tc>
      </w:tr>
      <w:tr w:rsidR="007F63C1" w14:paraId="703ECC2B" w14:textId="77777777">
        <w:tc>
          <w:tcPr>
            <w:tcW w:w="4320" w:type="dxa"/>
          </w:tcPr>
          <w:p w14:paraId="515860AC" w14:textId="77777777" w:rsidR="007F63C1" w:rsidRDefault="00000000">
            <w:proofErr w:type="spellStart"/>
            <w:r>
              <w:t>Разработка</w:t>
            </w:r>
            <w:proofErr w:type="spellEnd"/>
          </w:p>
        </w:tc>
        <w:tc>
          <w:tcPr>
            <w:tcW w:w="4320" w:type="dxa"/>
          </w:tcPr>
          <w:p w14:paraId="46817A54" w14:textId="77777777" w:rsidR="007F63C1" w:rsidRDefault="00000000">
            <w:r>
              <w:t>Development</w:t>
            </w:r>
          </w:p>
        </w:tc>
      </w:tr>
      <w:tr w:rsidR="007F63C1" w14:paraId="344F09D0" w14:textId="77777777">
        <w:tc>
          <w:tcPr>
            <w:tcW w:w="4320" w:type="dxa"/>
          </w:tcPr>
          <w:p w14:paraId="342B7DCA" w14:textId="77777777" w:rsidR="007F63C1" w:rsidRDefault="00000000">
            <w:r>
              <w:t>C#</w:t>
            </w:r>
          </w:p>
        </w:tc>
        <w:tc>
          <w:tcPr>
            <w:tcW w:w="4320" w:type="dxa"/>
          </w:tcPr>
          <w:p w14:paraId="03858514" w14:textId="77777777" w:rsidR="007F63C1" w:rsidRDefault="00000000">
            <w:r>
              <w:t>WITH#</w:t>
            </w:r>
          </w:p>
        </w:tc>
      </w:tr>
      <w:tr w:rsidR="007F63C1" w14:paraId="1F641EBD" w14:textId="77777777">
        <w:tc>
          <w:tcPr>
            <w:tcW w:w="4320" w:type="dxa"/>
          </w:tcPr>
          <w:p w14:paraId="57383738" w14:textId="77777777" w:rsidR="007F63C1" w:rsidRDefault="00000000">
            <w:r>
              <w:t>Java</w:t>
            </w:r>
          </w:p>
        </w:tc>
        <w:tc>
          <w:tcPr>
            <w:tcW w:w="4320" w:type="dxa"/>
          </w:tcPr>
          <w:p w14:paraId="22AB4433" w14:textId="77777777" w:rsidR="007F63C1" w:rsidRDefault="00000000">
            <w:r>
              <w:t>Java</w:t>
            </w:r>
          </w:p>
        </w:tc>
      </w:tr>
      <w:tr w:rsidR="007F63C1" w14:paraId="45DB9250" w14:textId="77777777">
        <w:tc>
          <w:tcPr>
            <w:tcW w:w="4320" w:type="dxa"/>
          </w:tcPr>
          <w:p w14:paraId="5EFBF3B4" w14:textId="77777777" w:rsidR="007F63C1" w:rsidRDefault="00000000">
            <w:r>
              <w:t>PHP</w:t>
            </w:r>
          </w:p>
        </w:tc>
        <w:tc>
          <w:tcPr>
            <w:tcW w:w="4320" w:type="dxa"/>
          </w:tcPr>
          <w:p w14:paraId="02C11F54" w14:textId="77777777" w:rsidR="007F63C1" w:rsidRDefault="00000000">
            <w:r>
              <w:t>PHP</w:t>
            </w:r>
          </w:p>
        </w:tc>
      </w:tr>
      <w:tr w:rsidR="007F63C1" w14:paraId="44942341" w14:textId="77777777">
        <w:tc>
          <w:tcPr>
            <w:tcW w:w="4320" w:type="dxa"/>
          </w:tcPr>
          <w:p w14:paraId="1388D4C5" w14:textId="77777777" w:rsidR="007F63C1" w:rsidRDefault="00000000">
            <w:r>
              <w:t>Typescript</w:t>
            </w:r>
          </w:p>
        </w:tc>
        <w:tc>
          <w:tcPr>
            <w:tcW w:w="4320" w:type="dxa"/>
          </w:tcPr>
          <w:p w14:paraId="03573B8C" w14:textId="77777777" w:rsidR="007F63C1" w:rsidRDefault="00000000">
            <w:r>
              <w:t>Typescript</w:t>
            </w:r>
          </w:p>
        </w:tc>
      </w:tr>
      <w:tr w:rsidR="007F63C1" w14:paraId="1E6BBE4E" w14:textId="77777777">
        <w:tc>
          <w:tcPr>
            <w:tcW w:w="4320" w:type="dxa"/>
          </w:tcPr>
          <w:p w14:paraId="021953B4" w14:textId="77777777" w:rsidR="007F63C1" w:rsidRDefault="00000000">
            <w:r>
              <w:t>Python</w:t>
            </w:r>
          </w:p>
        </w:tc>
        <w:tc>
          <w:tcPr>
            <w:tcW w:w="4320" w:type="dxa"/>
          </w:tcPr>
          <w:p w14:paraId="20ACC0C3" w14:textId="77777777" w:rsidR="007F63C1" w:rsidRDefault="00000000">
            <w:r>
              <w:t>Python</w:t>
            </w:r>
          </w:p>
        </w:tc>
      </w:tr>
      <w:tr w:rsidR="007F63C1" w14:paraId="35A60E48" w14:textId="77777777">
        <w:tc>
          <w:tcPr>
            <w:tcW w:w="4320" w:type="dxa"/>
          </w:tcPr>
          <w:p w14:paraId="26706910" w14:textId="77777777" w:rsidR="007F63C1" w:rsidRDefault="00000000">
            <w:r>
              <w:t>HTML/CSS/JS</w:t>
            </w:r>
          </w:p>
        </w:tc>
        <w:tc>
          <w:tcPr>
            <w:tcW w:w="4320" w:type="dxa"/>
          </w:tcPr>
          <w:p w14:paraId="417B6387" w14:textId="77777777" w:rsidR="007F63C1" w:rsidRDefault="00000000">
            <w:r>
              <w:t>HTML/CSS/JS</w:t>
            </w:r>
          </w:p>
        </w:tc>
      </w:tr>
      <w:tr w:rsidR="007F63C1" w14:paraId="68840D80" w14:textId="77777777">
        <w:tc>
          <w:tcPr>
            <w:tcW w:w="4320" w:type="dxa"/>
          </w:tcPr>
          <w:p w14:paraId="3E7EAAA3" w14:textId="77777777" w:rsidR="007F63C1" w:rsidRDefault="00000000">
            <w:r>
              <w:t>Oracle/MySQL/PostgreSQL/SQL Server/MongoDB</w:t>
            </w:r>
          </w:p>
        </w:tc>
        <w:tc>
          <w:tcPr>
            <w:tcW w:w="4320" w:type="dxa"/>
          </w:tcPr>
          <w:p w14:paraId="1C64F7D3" w14:textId="77777777" w:rsidR="007F63C1" w:rsidRDefault="00000000">
            <w:r>
              <w:t>Oracle/MySQL/PostgreSQL/SQL Server/</w:t>
            </w:r>
            <w:proofErr w:type="spellStart"/>
            <w:r>
              <w:t>Mongodb</w:t>
            </w:r>
            <w:proofErr w:type="spellEnd"/>
          </w:p>
        </w:tc>
      </w:tr>
      <w:tr w:rsidR="007F63C1" w14:paraId="79B3D641" w14:textId="77777777">
        <w:tc>
          <w:tcPr>
            <w:tcW w:w="4320" w:type="dxa"/>
          </w:tcPr>
          <w:p w14:paraId="2D06DC04" w14:textId="77777777" w:rsidR="007F63C1" w:rsidRDefault="00000000">
            <w:proofErr w:type="spellStart"/>
            <w:r>
              <w:t>Интеграция</w:t>
            </w:r>
            <w:proofErr w:type="spellEnd"/>
          </w:p>
        </w:tc>
        <w:tc>
          <w:tcPr>
            <w:tcW w:w="4320" w:type="dxa"/>
          </w:tcPr>
          <w:p w14:paraId="7B334A3C" w14:textId="77777777" w:rsidR="007F63C1" w:rsidRDefault="00000000">
            <w:r>
              <w:t>Integration</w:t>
            </w:r>
          </w:p>
        </w:tc>
      </w:tr>
      <w:tr w:rsidR="007F63C1" w14:paraId="1F392B02" w14:textId="77777777">
        <w:tc>
          <w:tcPr>
            <w:tcW w:w="4320" w:type="dxa"/>
          </w:tcPr>
          <w:p w14:paraId="032F8290" w14:textId="77777777" w:rsidR="007F63C1" w:rsidRDefault="00000000">
            <w:r>
              <w:t>ЕСИА</w:t>
            </w:r>
          </w:p>
        </w:tc>
        <w:tc>
          <w:tcPr>
            <w:tcW w:w="4320" w:type="dxa"/>
          </w:tcPr>
          <w:p w14:paraId="50B08708" w14:textId="77777777" w:rsidR="007F63C1" w:rsidRDefault="00000000">
            <w:proofErr w:type="spellStart"/>
            <w:r>
              <w:t>Esia</w:t>
            </w:r>
            <w:proofErr w:type="spellEnd"/>
          </w:p>
        </w:tc>
      </w:tr>
      <w:tr w:rsidR="007F63C1" w14:paraId="21526AF4" w14:textId="77777777">
        <w:tc>
          <w:tcPr>
            <w:tcW w:w="4320" w:type="dxa"/>
          </w:tcPr>
          <w:p w14:paraId="6F33A1D2" w14:textId="77777777" w:rsidR="007F63C1" w:rsidRDefault="00000000">
            <w:r>
              <w:t>СМЭВ</w:t>
            </w:r>
          </w:p>
        </w:tc>
        <w:tc>
          <w:tcPr>
            <w:tcW w:w="4320" w:type="dxa"/>
          </w:tcPr>
          <w:p w14:paraId="2AD3FB0A" w14:textId="77777777" w:rsidR="007F63C1" w:rsidRDefault="00000000">
            <w:r>
              <w:t>SMEV</w:t>
            </w:r>
          </w:p>
        </w:tc>
      </w:tr>
      <w:tr w:rsidR="007F63C1" w14:paraId="0BAFFE27" w14:textId="77777777">
        <w:tc>
          <w:tcPr>
            <w:tcW w:w="4320" w:type="dxa"/>
          </w:tcPr>
          <w:p w14:paraId="71DDCE95" w14:textId="77777777" w:rsidR="007F63C1" w:rsidRDefault="00000000">
            <w:r>
              <w:t>1С-Битрикс</w:t>
            </w:r>
          </w:p>
        </w:tc>
        <w:tc>
          <w:tcPr>
            <w:tcW w:w="4320" w:type="dxa"/>
          </w:tcPr>
          <w:p w14:paraId="654B0FF4" w14:textId="77777777" w:rsidR="007F63C1" w:rsidRDefault="00000000">
            <w:r>
              <w:t>1-Bitrix</w:t>
            </w:r>
          </w:p>
        </w:tc>
      </w:tr>
      <w:tr w:rsidR="007F63C1" w14:paraId="63FE3F7B" w14:textId="77777777">
        <w:tc>
          <w:tcPr>
            <w:tcW w:w="4320" w:type="dxa"/>
          </w:tcPr>
          <w:p w14:paraId="79B5D0F7" w14:textId="77777777" w:rsidR="007F63C1" w:rsidRDefault="00000000">
            <w:r>
              <w:t>DevOps</w:t>
            </w:r>
          </w:p>
        </w:tc>
        <w:tc>
          <w:tcPr>
            <w:tcW w:w="4320" w:type="dxa"/>
          </w:tcPr>
          <w:p w14:paraId="4F1E99C7" w14:textId="77777777" w:rsidR="007F63C1" w:rsidRDefault="00000000">
            <w:proofErr w:type="spellStart"/>
            <w:r>
              <w:t>Devops</w:t>
            </w:r>
            <w:proofErr w:type="spellEnd"/>
          </w:p>
        </w:tc>
      </w:tr>
      <w:tr w:rsidR="007F63C1" w14:paraId="6B7E2CCD" w14:textId="77777777">
        <w:tc>
          <w:tcPr>
            <w:tcW w:w="4320" w:type="dxa"/>
          </w:tcPr>
          <w:p w14:paraId="2BD649DF" w14:textId="77777777" w:rsidR="007F63C1" w:rsidRDefault="00000000">
            <w:r>
              <w:t>Kubernetes</w:t>
            </w:r>
          </w:p>
        </w:tc>
        <w:tc>
          <w:tcPr>
            <w:tcW w:w="4320" w:type="dxa"/>
          </w:tcPr>
          <w:p w14:paraId="56DCB0F9" w14:textId="77777777" w:rsidR="007F63C1" w:rsidRDefault="00000000">
            <w:r>
              <w:t>Kubernetes</w:t>
            </w:r>
          </w:p>
        </w:tc>
      </w:tr>
      <w:tr w:rsidR="007F63C1" w14:paraId="5F776109" w14:textId="77777777">
        <w:tc>
          <w:tcPr>
            <w:tcW w:w="4320" w:type="dxa"/>
          </w:tcPr>
          <w:p w14:paraId="6289A756" w14:textId="77777777" w:rsidR="007F63C1" w:rsidRDefault="00000000">
            <w:r>
              <w:lastRenderedPageBreak/>
              <w:t>Docker</w:t>
            </w:r>
          </w:p>
        </w:tc>
        <w:tc>
          <w:tcPr>
            <w:tcW w:w="4320" w:type="dxa"/>
          </w:tcPr>
          <w:p w14:paraId="55E5799D" w14:textId="77777777" w:rsidR="007F63C1" w:rsidRDefault="00000000">
            <w:r>
              <w:t>Docker</w:t>
            </w:r>
          </w:p>
        </w:tc>
      </w:tr>
      <w:tr w:rsidR="007F63C1" w14:paraId="21A39731" w14:textId="77777777">
        <w:tc>
          <w:tcPr>
            <w:tcW w:w="4320" w:type="dxa"/>
          </w:tcPr>
          <w:p w14:paraId="01D290C8" w14:textId="77777777" w:rsidR="007F63C1" w:rsidRDefault="00000000">
            <w:r>
              <w:t>GitLab CI/CD</w:t>
            </w:r>
          </w:p>
        </w:tc>
        <w:tc>
          <w:tcPr>
            <w:tcW w:w="4320" w:type="dxa"/>
          </w:tcPr>
          <w:p w14:paraId="0608FB76" w14:textId="77777777" w:rsidR="007F63C1" w:rsidRDefault="00000000">
            <w:r>
              <w:t>Gitlab Ci/CD</w:t>
            </w:r>
          </w:p>
        </w:tc>
      </w:tr>
      <w:tr w:rsidR="007F63C1" w14:paraId="655CCD50" w14:textId="77777777">
        <w:tc>
          <w:tcPr>
            <w:tcW w:w="4320" w:type="dxa"/>
          </w:tcPr>
          <w:p w14:paraId="1BEBFB8D" w14:textId="77777777" w:rsidR="007F63C1" w:rsidRDefault="00000000">
            <w:proofErr w:type="spellStart"/>
            <w:r>
              <w:t>Фреймворки</w:t>
            </w:r>
            <w:proofErr w:type="spellEnd"/>
          </w:p>
        </w:tc>
        <w:tc>
          <w:tcPr>
            <w:tcW w:w="4320" w:type="dxa"/>
          </w:tcPr>
          <w:p w14:paraId="471E02C3" w14:textId="77777777" w:rsidR="007F63C1" w:rsidRDefault="00000000">
            <w:proofErr w:type="spellStart"/>
            <w:r>
              <w:t>Freimvorki</w:t>
            </w:r>
            <w:proofErr w:type="spellEnd"/>
          </w:p>
        </w:tc>
      </w:tr>
      <w:tr w:rsidR="007F63C1" w14:paraId="51349FC7" w14:textId="77777777">
        <w:tc>
          <w:tcPr>
            <w:tcW w:w="4320" w:type="dxa"/>
          </w:tcPr>
          <w:p w14:paraId="343D6FBF" w14:textId="77777777" w:rsidR="007F63C1" w:rsidRDefault="00000000">
            <w:r>
              <w:t>React/Angular/</w:t>
            </w:r>
            <w:proofErr w:type="spellStart"/>
            <w:r>
              <w:t>VueJS</w:t>
            </w:r>
            <w:proofErr w:type="spellEnd"/>
          </w:p>
        </w:tc>
        <w:tc>
          <w:tcPr>
            <w:tcW w:w="4320" w:type="dxa"/>
          </w:tcPr>
          <w:p w14:paraId="33F4CBA1" w14:textId="77777777" w:rsidR="007F63C1" w:rsidRDefault="00000000">
            <w:r>
              <w:t>React/Angular/</w:t>
            </w:r>
            <w:proofErr w:type="spellStart"/>
            <w:r>
              <w:t>Vuejs</w:t>
            </w:r>
            <w:proofErr w:type="spellEnd"/>
          </w:p>
        </w:tc>
      </w:tr>
      <w:tr w:rsidR="007F63C1" w14:paraId="6893A518" w14:textId="77777777">
        <w:tc>
          <w:tcPr>
            <w:tcW w:w="4320" w:type="dxa"/>
          </w:tcPr>
          <w:p w14:paraId="6AE26949" w14:textId="77777777" w:rsidR="007F63C1" w:rsidRDefault="00000000">
            <w:r>
              <w:t>.NET Framework/ASP .NET Core</w:t>
            </w:r>
          </w:p>
        </w:tc>
        <w:tc>
          <w:tcPr>
            <w:tcW w:w="4320" w:type="dxa"/>
          </w:tcPr>
          <w:p w14:paraId="0AEE071D" w14:textId="77777777" w:rsidR="007F63C1" w:rsidRDefault="00000000">
            <w:r>
              <w:t>.NET FRAMEWORK/ASP .NET Core</w:t>
            </w:r>
          </w:p>
        </w:tc>
      </w:tr>
      <w:tr w:rsidR="007F63C1" w14:paraId="368D6CC8" w14:textId="77777777">
        <w:tc>
          <w:tcPr>
            <w:tcW w:w="4320" w:type="dxa"/>
          </w:tcPr>
          <w:p w14:paraId="03318774" w14:textId="77777777" w:rsidR="007F63C1" w:rsidRDefault="00000000">
            <w:r>
              <w:t>Spring Framework</w:t>
            </w:r>
          </w:p>
        </w:tc>
        <w:tc>
          <w:tcPr>
            <w:tcW w:w="4320" w:type="dxa"/>
          </w:tcPr>
          <w:p w14:paraId="1E2618AD" w14:textId="77777777" w:rsidR="007F63C1" w:rsidRDefault="00000000">
            <w:r>
              <w:t>Spring Framework</w:t>
            </w:r>
          </w:p>
        </w:tc>
      </w:tr>
      <w:tr w:rsidR="007F63C1" w14:paraId="472C5103" w14:textId="77777777">
        <w:tc>
          <w:tcPr>
            <w:tcW w:w="4320" w:type="dxa"/>
          </w:tcPr>
          <w:p w14:paraId="6A930D85" w14:textId="77777777" w:rsidR="007F63C1" w:rsidRDefault="00000000">
            <w:proofErr w:type="spellStart"/>
            <w:r>
              <w:t>Bitrix</w:t>
            </w:r>
            <w:proofErr w:type="spellEnd"/>
            <w:r>
              <w:t xml:space="preserve"> Framework</w:t>
            </w:r>
          </w:p>
        </w:tc>
        <w:tc>
          <w:tcPr>
            <w:tcW w:w="4320" w:type="dxa"/>
          </w:tcPr>
          <w:p w14:paraId="267A917E" w14:textId="77777777" w:rsidR="007F63C1" w:rsidRDefault="00000000">
            <w:proofErr w:type="spellStart"/>
            <w:r>
              <w:t>Bitrix</w:t>
            </w:r>
            <w:proofErr w:type="spellEnd"/>
            <w:r>
              <w:t xml:space="preserve"> Framework</w:t>
            </w:r>
          </w:p>
        </w:tc>
      </w:tr>
      <w:tr w:rsidR="007F63C1" w14:paraId="72463ECB" w14:textId="77777777">
        <w:tc>
          <w:tcPr>
            <w:tcW w:w="4320" w:type="dxa"/>
          </w:tcPr>
          <w:p w14:paraId="0A2CA973" w14:textId="77777777" w:rsidR="007F63C1" w:rsidRDefault="00000000">
            <w:r>
              <w:t>Laravel/Yii 2</w:t>
            </w:r>
          </w:p>
        </w:tc>
        <w:tc>
          <w:tcPr>
            <w:tcW w:w="4320" w:type="dxa"/>
          </w:tcPr>
          <w:p w14:paraId="6E6D4D95" w14:textId="77777777" w:rsidR="007F63C1" w:rsidRDefault="00000000">
            <w:r>
              <w:t>Laravel/Yii 2</w:t>
            </w:r>
          </w:p>
        </w:tc>
      </w:tr>
      <w:tr w:rsidR="007F63C1" w14:paraId="257AA8B0" w14:textId="77777777">
        <w:tc>
          <w:tcPr>
            <w:tcW w:w="4320" w:type="dxa"/>
          </w:tcPr>
          <w:p w14:paraId="0BE3E0B8" w14:textId="77777777" w:rsidR="007F63C1" w:rsidRDefault="00000000">
            <w:r>
              <w:t>Django</w:t>
            </w:r>
          </w:p>
        </w:tc>
        <w:tc>
          <w:tcPr>
            <w:tcW w:w="4320" w:type="dxa"/>
          </w:tcPr>
          <w:p w14:paraId="4030A6C5" w14:textId="77777777" w:rsidR="007F63C1" w:rsidRDefault="00000000">
            <w:r>
              <w:t>Django</w:t>
            </w:r>
          </w:p>
        </w:tc>
      </w:tr>
      <w:tr w:rsidR="007F63C1" w14:paraId="65FC2201" w14:textId="77777777">
        <w:tc>
          <w:tcPr>
            <w:tcW w:w="4320" w:type="dxa"/>
          </w:tcPr>
          <w:p w14:paraId="6DA62899" w14:textId="77777777" w:rsidR="007F63C1" w:rsidRDefault="00000000">
            <w:r>
              <w:t>Blazor</w:t>
            </w:r>
          </w:p>
        </w:tc>
        <w:tc>
          <w:tcPr>
            <w:tcW w:w="4320" w:type="dxa"/>
          </w:tcPr>
          <w:p w14:paraId="1A706C6C" w14:textId="77777777" w:rsidR="007F63C1" w:rsidRDefault="00000000">
            <w:r>
              <w:t>Blazor</w:t>
            </w:r>
          </w:p>
        </w:tc>
      </w:tr>
      <w:tr w:rsidR="007F63C1" w14:paraId="3537CE14" w14:textId="77777777">
        <w:tc>
          <w:tcPr>
            <w:tcW w:w="4320" w:type="dxa"/>
          </w:tcPr>
          <w:p w14:paraId="14B1781A" w14:textId="77777777" w:rsidR="007F63C1" w:rsidRPr="003B01C9" w:rsidRDefault="00000000">
            <w:pPr>
              <w:rPr>
                <w:lang w:val="ru-RU"/>
              </w:rPr>
            </w:pPr>
            <w:r w:rsidRPr="003B01C9">
              <w:rPr>
                <w:lang w:val="ru-RU"/>
              </w:rPr>
              <w:t>Над вашим проектом будут работать</w:t>
            </w:r>
          </w:p>
        </w:tc>
        <w:tc>
          <w:tcPr>
            <w:tcW w:w="4320" w:type="dxa"/>
          </w:tcPr>
          <w:p w14:paraId="77593AF5" w14:textId="77777777" w:rsidR="007F63C1" w:rsidRDefault="00000000">
            <w:r>
              <w:t>Your project will work on</w:t>
            </w:r>
          </w:p>
        </w:tc>
      </w:tr>
      <w:tr w:rsidR="007F63C1" w14:paraId="1E84EED1" w14:textId="77777777">
        <w:tc>
          <w:tcPr>
            <w:tcW w:w="4320" w:type="dxa"/>
          </w:tcPr>
          <w:p w14:paraId="38E99F85" w14:textId="77777777" w:rsidR="007F63C1" w:rsidRDefault="00000000">
            <w:proofErr w:type="spellStart"/>
            <w:r>
              <w:t>Менеджер</w:t>
            </w:r>
            <w:proofErr w:type="spellEnd"/>
          </w:p>
        </w:tc>
        <w:tc>
          <w:tcPr>
            <w:tcW w:w="4320" w:type="dxa"/>
          </w:tcPr>
          <w:p w14:paraId="75998B61" w14:textId="77777777" w:rsidR="007F63C1" w:rsidRDefault="00000000">
            <w:r>
              <w:t>Manager</w:t>
            </w:r>
          </w:p>
        </w:tc>
      </w:tr>
      <w:tr w:rsidR="007F63C1" w14:paraId="24D4F25B" w14:textId="77777777">
        <w:tc>
          <w:tcPr>
            <w:tcW w:w="4320" w:type="dxa"/>
          </w:tcPr>
          <w:p w14:paraId="6CCA9506" w14:textId="77777777" w:rsidR="007F63C1" w:rsidRPr="003B01C9" w:rsidRDefault="00000000">
            <w:pPr>
              <w:rPr>
                <w:lang w:val="ru-RU"/>
              </w:rPr>
            </w:pPr>
            <w:r w:rsidRPr="003B01C9">
              <w:rPr>
                <w:lang w:val="ru-RU"/>
              </w:rPr>
              <w:t>Ведение проекта, согласование задач, консультирование по вопросам</w:t>
            </w:r>
          </w:p>
        </w:tc>
        <w:tc>
          <w:tcPr>
            <w:tcW w:w="4320" w:type="dxa"/>
          </w:tcPr>
          <w:p w14:paraId="32C403DD" w14:textId="77777777" w:rsidR="007F63C1" w:rsidRDefault="00000000">
            <w:r>
              <w:t>Project maintenance, coordination of tasks, advice on issues</w:t>
            </w:r>
          </w:p>
        </w:tc>
      </w:tr>
      <w:tr w:rsidR="007F63C1" w14:paraId="070F395E" w14:textId="77777777">
        <w:tc>
          <w:tcPr>
            <w:tcW w:w="4320" w:type="dxa"/>
          </w:tcPr>
          <w:p w14:paraId="186241F6" w14:textId="77777777" w:rsidR="007F63C1" w:rsidRDefault="00000000">
            <w:proofErr w:type="spellStart"/>
            <w:r>
              <w:t>Дизайнер</w:t>
            </w:r>
            <w:proofErr w:type="spellEnd"/>
          </w:p>
        </w:tc>
        <w:tc>
          <w:tcPr>
            <w:tcW w:w="4320" w:type="dxa"/>
          </w:tcPr>
          <w:p w14:paraId="0C8936FD" w14:textId="77777777" w:rsidR="007F63C1" w:rsidRDefault="00000000">
            <w:r>
              <w:t>Designer</w:t>
            </w:r>
          </w:p>
        </w:tc>
      </w:tr>
      <w:tr w:rsidR="007F63C1" w14:paraId="1D6B4736" w14:textId="77777777">
        <w:tc>
          <w:tcPr>
            <w:tcW w:w="4320" w:type="dxa"/>
          </w:tcPr>
          <w:p w14:paraId="6E187A20" w14:textId="77777777" w:rsidR="007F63C1" w:rsidRDefault="00000000">
            <w:proofErr w:type="spellStart"/>
            <w:r>
              <w:t>Разработка</w:t>
            </w:r>
            <w:proofErr w:type="spellEnd"/>
            <w:r>
              <w:t xml:space="preserve"> </w:t>
            </w:r>
            <w:proofErr w:type="spellStart"/>
            <w:r>
              <w:t>пользовательского</w:t>
            </w:r>
            <w:proofErr w:type="spellEnd"/>
            <w:r>
              <w:t xml:space="preserve"> </w:t>
            </w:r>
            <w:proofErr w:type="spellStart"/>
            <w:r>
              <w:t>интерфейса</w:t>
            </w:r>
            <w:proofErr w:type="spellEnd"/>
            <w:r>
              <w:t xml:space="preserve"> </w:t>
            </w:r>
            <w:proofErr w:type="spellStart"/>
            <w:r>
              <w:t>продукта</w:t>
            </w:r>
            <w:proofErr w:type="spellEnd"/>
          </w:p>
        </w:tc>
        <w:tc>
          <w:tcPr>
            <w:tcW w:w="4320" w:type="dxa"/>
          </w:tcPr>
          <w:p w14:paraId="3C12198F" w14:textId="77777777" w:rsidR="007F63C1" w:rsidRDefault="00000000">
            <w:r>
              <w:t>Development of a user product interface</w:t>
            </w:r>
          </w:p>
        </w:tc>
      </w:tr>
      <w:tr w:rsidR="007F63C1" w14:paraId="0667A127" w14:textId="77777777">
        <w:tc>
          <w:tcPr>
            <w:tcW w:w="4320" w:type="dxa"/>
          </w:tcPr>
          <w:p w14:paraId="3797A84D" w14:textId="77777777" w:rsidR="007F63C1" w:rsidRDefault="00000000">
            <w:proofErr w:type="spellStart"/>
            <w:r>
              <w:t>Разработчики</w:t>
            </w:r>
            <w:proofErr w:type="spellEnd"/>
          </w:p>
        </w:tc>
        <w:tc>
          <w:tcPr>
            <w:tcW w:w="4320" w:type="dxa"/>
          </w:tcPr>
          <w:p w14:paraId="502068F7" w14:textId="77777777" w:rsidR="007F63C1" w:rsidRDefault="00000000">
            <w:r>
              <w:t>Developers</w:t>
            </w:r>
          </w:p>
        </w:tc>
      </w:tr>
      <w:tr w:rsidR="007F63C1" w14:paraId="7C4D0B7C" w14:textId="77777777">
        <w:tc>
          <w:tcPr>
            <w:tcW w:w="4320" w:type="dxa"/>
          </w:tcPr>
          <w:p w14:paraId="509E0B57" w14:textId="77777777" w:rsidR="007F63C1" w:rsidRPr="003B01C9" w:rsidRDefault="00000000">
            <w:pPr>
              <w:rPr>
                <w:lang w:val="ru-RU"/>
              </w:rPr>
            </w:pPr>
            <w:r w:rsidRPr="003B01C9">
              <w:rPr>
                <w:lang w:val="ru-RU"/>
              </w:rPr>
              <w:t xml:space="preserve">Разработка </w:t>
            </w:r>
            <w:r>
              <w:t>backend</w:t>
            </w:r>
            <w:r w:rsidRPr="003B01C9">
              <w:rPr>
                <w:lang w:val="ru-RU"/>
              </w:rPr>
              <w:t xml:space="preserve"> и </w:t>
            </w:r>
            <w:r>
              <w:t>frontend</w:t>
            </w:r>
            <w:r w:rsidRPr="003B01C9">
              <w:rPr>
                <w:lang w:val="ru-RU"/>
              </w:rPr>
              <w:t xml:space="preserve"> частей продукта</w:t>
            </w:r>
          </w:p>
        </w:tc>
        <w:tc>
          <w:tcPr>
            <w:tcW w:w="4320" w:type="dxa"/>
          </w:tcPr>
          <w:p w14:paraId="5A25EEF5" w14:textId="77777777" w:rsidR="007F63C1" w:rsidRDefault="00000000">
            <w:r>
              <w:t>Development of Backend and Frontend parts of the product</w:t>
            </w:r>
          </w:p>
        </w:tc>
      </w:tr>
      <w:tr w:rsidR="007F63C1" w14:paraId="018A8A65" w14:textId="77777777">
        <w:tc>
          <w:tcPr>
            <w:tcW w:w="4320" w:type="dxa"/>
          </w:tcPr>
          <w:p w14:paraId="32BE9620" w14:textId="77777777" w:rsidR="007F63C1" w:rsidRDefault="00000000">
            <w:proofErr w:type="spellStart"/>
            <w:r>
              <w:t>Тестировщик</w:t>
            </w:r>
            <w:proofErr w:type="spellEnd"/>
          </w:p>
        </w:tc>
        <w:tc>
          <w:tcPr>
            <w:tcW w:w="4320" w:type="dxa"/>
          </w:tcPr>
          <w:p w14:paraId="549209B0" w14:textId="77777777" w:rsidR="007F63C1" w:rsidRDefault="00000000">
            <w:r>
              <w:t>Tester</w:t>
            </w:r>
          </w:p>
        </w:tc>
      </w:tr>
      <w:tr w:rsidR="007F63C1" w14:paraId="6226C861" w14:textId="77777777">
        <w:tc>
          <w:tcPr>
            <w:tcW w:w="4320" w:type="dxa"/>
          </w:tcPr>
          <w:p w14:paraId="3AEBF5EC" w14:textId="77777777" w:rsidR="007F63C1" w:rsidRPr="003B01C9" w:rsidRDefault="00000000">
            <w:pPr>
              <w:rPr>
                <w:lang w:val="ru-RU"/>
              </w:rPr>
            </w:pPr>
            <w:r w:rsidRPr="003B01C9">
              <w:rPr>
                <w:lang w:val="ru-RU"/>
              </w:rPr>
              <w:t>Тестирование продукта на наличие ошибок</w:t>
            </w:r>
          </w:p>
        </w:tc>
        <w:tc>
          <w:tcPr>
            <w:tcW w:w="4320" w:type="dxa"/>
          </w:tcPr>
          <w:p w14:paraId="09461F2D" w14:textId="77777777" w:rsidR="007F63C1" w:rsidRDefault="00000000">
            <w:r>
              <w:t>Product testing for errors</w:t>
            </w:r>
          </w:p>
        </w:tc>
      </w:tr>
      <w:tr w:rsidR="007F63C1" w14:paraId="48EA60A5" w14:textId="77777777">
        <w:tc>
          <w:tcPr>
            <w:tcW w:w="4320" w:type="dxa"/>
          </w:tcPr>
          <w:p w14:paraId="04E21293" w14:textId="77777777" w:rsidR="007F63C1" w:rsidRDefault="00000000">
            <w:proofErr w:type="spellStart"/>
            <w:r>
              <w:t>Аналитик</w:t>
            </w:r>
            <w:proofErr w:type="spellEnd"/>
          </w:p>
        </w:tc>
        <w:tc>
          <w:tcPr>
            <w:tcW w:w="4320" w:type="dxa"/>
          </w:tcPr>
          <w:p w14:paraId="6FEF4301" w14:textId="77777777" w:rsidR="007F63C1" w:rsidRDefault="00000000">
            <w:r>
              <w:t>Analyst</w:t>
            </w:r>
          </w:p>
        </w:tc>
      </w:tr>
      <w:tr w:rsidR="007F63C1" w14:paraId="3493730E" w14:textId="77777777">
        <w:tc>
          <w:tcPr>
            <w:tcW w:w="4320" w:type="dxa"/>
          </w:tcPr>
          <w:p w14:paraId="628A6757" w14:textId="77777777" w:rsidR="007F63C1" w:rsidRPr="003B01C9" w:rsidRDefault="00000000">
            <w:pPr>
              <w:rPr>
                <w:lang w:val="ru-RU"/>
              </w:rPr>
            </w:pPr>
            <w:r w:rsidRPr="003B01C9">
              <w:rPr>
                <w:lang w:val="ru-RU"/>
              </w:rPr>
              <w:t>Подготовка требований к продукту, разработка технического задания и документации</w:t>
            </w:r>
          </w:p>
        </w:tc>
        <w:tc>
          <w:tcPr>
            <w:tcW w:w="4320" w:type="dxa"/>
          </w:tcPr>
          <w:p w14:paraId="72AB66CB" w14:textId="77777777" w:rsidR="007F63C1" w:rsidRDefault="00000000">
            <w:r>
              <w:t>Preparation of product requirements, development of technical specifications and documentation</w:t>
            </w:r>
          </w:p>
        </w:tc>
      </w:tr>
      <w:tr w:rsidR="007F63C1" w14:paraId="3A770C95" w14:textId="77777777">
        <w:tc>
          <w:tcPr>
            <w:tcW w:w="4320" w:type="dxa"/>
          </w:tcPr>
          <w:p w14:paraId="17B1BCED" w14:textId="77777777" w:rsidR="007F63C1" w:rsidRDefault="00000000">
            <w:proofErr w:type="spellStart"/>
            <w:r>
              <w:t>Техническая</w:t>
            </w:r>
            <w:proofErr w:type="spellEnd"/>
            <w:r>
              <w:t xml:space="preserve"> </w:t>
            </w:r>
            <w:proofErr w:type="spellStart"/>
            <w:r>
              <w:t>поддержка</w:t>
            </w:r>
            <w:proofErr w:type="spellEnd"/>
          </w:p>
        </w:tc>
        <w:tc>
          <w:tcPr>
            <w:tcW w:w="4320" w:type="dxa"/>
          </w:tcPr>
          <w:p w14:paraId="18A98599" w14:textId="77777777" w:rsidR="007F63C1" w:rsidRDefault="00000000">
            <w:r>
              <w:t>Technical support</w:t>
            </w:r>
          </w:p>
        </w:tc>
      </w:tr>
      <w:tr w:rsidR="007F63C1" w14:paraId="2D7F95AD" w14:textId="77777777">
        <w:tc>
          <w:tcPr>
            <w:tcW w:w="4320" w:type="dxa"/>
          </w:tcPr>
          <w:p w14:paraId="042A8D58" w14:textId="77777777" w:rsidR="007F63C1" w:rsidRPr="003B01C9" w:rsidRDefault="00000000">
            <w:pPr>
              <w:rPr>
                <w:lang w:val="ru-RU"/>
              </w:rPr>
            </w:pPr>
            <w:r w:rsidRPr="003B01C9">
              <w:rPr>
                <w:lang w:val="ru-RU"/>
              </w:rPr>
              <w:lastRenderedPageBreak/>
              <w:t>Сопровождение по общим моментам работы продукта и мелким доработкам</w:t>
            </w:r>
          </w:p>
        </w:tc>
        <w:tc>
          <w:tcPr>
            <w:tcW w:w="4320" w:type="dxa"/>
          </w:tcPr>
          <w:p w14:paraId="6F7D1AF1" w14:textId="77777777" w:rsidR="007F63C1" w:rsidRDefault="00000000">
            <w:r>
              <w:t>Support for the total moments of the product and minor improvements</w:t>
            </w:r>
          </w:p>
        </w:tc>
      </w:tr>
      <w:tr w:rsidR="007F63C1" w14:paraId="4B26662B" w14:textId="77777777">
        <w:tc>
          <w:tcPr>
            <w:tcW w:w="4320" w:type="dxa"/>
          </w:tcPr>
          <w:p w14:paraId="129DC6B9" w14:textId="77777777" w:rsidR="007F63C1" w:rsidRDefault="00000000">
            <w:proofErr w:type="spellStart"/>
            <w:r>
              <w:t>Наши</w:t>
            </w:r>
            <w:proofErr w:type="spellEnd"/>
            <w:r>
              <w:t xml:space="preserve"> </w:t>
            </w:r>
            <w:proofErr w:type="spellStart"/>
            <w:r>
              <w:t>гарантии</w:t>
            </w:r>
            <w:proofErr w:type="spellEnd"/>
          </w:p>
        </w:tc>
        <w:tc>
          <w:tcPr>
            <w:tcW w:w="4320" w:type="dxa"/>
          </w:tcPr>
          <w:p w14:paraId="49DD5583" w14:textId="77777777" w:rsidR="007F63C1" w:rsidRDefault="00000000">
            <w:r>
              <w:t>Our guarantees</w:t>
            </w:r>
          </w:p>
        </w:tc>
      </w:tr>
      <w:tr w:rsidR="007F63C1" w14:paraId="498DB41C" w14:textId="77777777">
        <w:tc>
          <w:tcPr>
            <w:tcW w:w="4320" w:type="dxa"/>
          </w:tcPr>
          <w:p w14:paraId="1B2A68D3" w14:textId="77777777" w:rsidR="007F63C1" w:rsidRDefault="00000000">
            <w:proofErr w:type="spellStart"/>
            <w:r>
              <w:t>Лицензия</w:t>
            </w:r>
            <w:proofErr w:type="spellEnd"/>
            <w:r>
              <w:t xml:space="preserve"> ФСБ</w:t>
            </w:r>
          </w:p>
        </w:tc>
        <w:tc>
          <w:tcPr>
            <w:tcW w:w="4320" w:type="dxa"/>
          </w:tcPr>
          <w:p w14:paraId="45041B07" w14:textId="77777777" w:rsidR="007F63C1" w:rsidRDefault="00000000">
            <w:r>
              <w:t>FSB license</w:t>
            </w:r>
          </w:p>
        </w:tc>
      </w:tr>
      <w:tr w:rsidR="007F63C1" w14:paraId="5B5B0311" w14:textId="77777777">
        <w:tc>
          <w:tcPr>
            <w:tcW w:w="4320" w:type="dxa"/>
          </w:tcPr>
          <w:p w14:paraId="5C436478" w14:textId="77777777" w:rsidR="007F63C1" w:rsidRPr="003B01C9" w:rsidRDefault="00000000">
            <w:pPr>
              <w:rPr>
                <w:lang w:val="ru-RU"/>
              </w:rPr>
            </w:pPr>
            <w:r w:rsidRPr="003B01C9">
              <w:rPr>
                <w:lang w:val="ru-RU"/>
              </w:rPr>
              <w:t>Лицензия ФСБ на деятельность по криптографической защите информации</w:t>
            </w:r>
          </w:p>
        </w:tc>
        <w:tc>
          <w:tcPr>
            <w:tcW w:w="4320" w:type="dxa"/>
          </w:tcPr>
          <w:p w14:paraId="207248AE" w14:textId="77777777" w:rsidR="007F63C1" w:rsidRDefault="00000000">
            <w:r>
              <w:t>FSB license for cryptographic information protection activities</w:t>
            </w:r>
          </w:p>
        </w:tc>
      </w:tr>
      <w:tr w:rsidR="007F63C1" w14:paraId="25929C31" w14:textId="77777777">
        <w:tc>
          <w:tcPr>
            <w:tcW w:w="4320" w:type="dxa"/>
          </w:tcPr>
          <w:p w14:paraId="4D91846F" w14:textId="77777777" w:rsidR="007F63C1" w:rsidRDefault="00000000">
            <w:proofErr w:type="spellStart"/>
            <w:r>
              <w:t>Лицензия</w:t>
            </w:r>
            <w:proofErr w:type="spellEnd"/>
            <w:r>
              <w:t xml:space="preserve"> ФСТЭК</w:t>
            </w:r>
          </w:p>
        </w:tc>
        <w:tc>
          <w:tcPr>
            <w:tcW w:w="4320" w:type="dxa"/>
          </w:tcPr>
          <w:p w14:paraId="62926752" w14:textId="77777777" w:rsidR="007F63C1" w:rsidRDefault="00000000">
            <w:r>
              <w:t>FSTEK license</w:t>
            </w:r>
          </w:p>
        </w:tc>
      </w:tr>
      <w:tr w:rsidR="007F63C1" w14:paraId="011F8173" w14:textId="77777777">
        <w:tc>
          <w:tcPr>
            <w:tcW w:w="4320" w:type="dxa"/>
          </w:tcPr>
          <w:p w14:paraId="047ED0C2" w14:textId="77777777" w:rsidR="007F63C1" w:rsidRPr="003B01C9" w:rsidRDefault="00000000">
            <w:pPr>
              <w:rPr>
                <w:lang w:val="ru-RU"/>
              </w:rPr>
            </w:pPr>
            <w:r w:rsidRPr="003B01C9">
              <w:rPr>
                <w:lang w:val="ru-RU"/>
              </w:rPr>
              <w:t>Лицензия ФСТЭК на деятельность по технической защите конфиденциальной информации</w:t>
            </w:r>
          </w:p>
        </w:tc>
        <w:tc>
          <w:tcPr>
            <w:tcW w:w="4320" w:type="dxa"/>
          </w:tcPr>
          <w:p w14:paraId="101B447F" w14:textId="77777777" w:rsidR="007F63C1" w:rsidRDefault="00000000">
            <w:r>
              <w:t>FSTEK license to work on technical protection of confidential information</w:t>
            </w:r>
          </w:p>
        </w:tc>
      </w:tr>
      <w:tr w:rsidR="007F63C1" w14:paraId="5656AD6D" w14:textId="77777777">
        <w:tc>
          <w:tcPr>
            <w:tcW w:w="4320" w:type="dxa"/>
          </w:tcPr>
          <w:p w14:paraId="30B5CCEE" w14:textId="77777777" w:rsidR="007F63C1" w:rsidRDefault="00000000">
            <w:proofErr w:type="spellStart"/>
            <w:r>
              <w:t>Сертификаты</w:t>
            </w:r>
            <w:proofErr w:type="spellEnd"/>
            <w:r>
              <w:t xml:space="preserve"> </w:t>
            </w:r>
            <w:proofErr w:type="spellStart"/>
            <w:r>
              <w:t>Bitrix</w:t>
            </w:r>
            <w:proofErr w:type="spellEnd"/>
          </w:p>
        </w:tc>
        <w:tc>
          <w:tcPr>
            <w:tcW w:w="4320" w:type="dxa"/>
          </w:tcPr>
          <w:p w14:paraId="49838A1F" w14:textId="77777777" w:rsidR="007F63C1" w:rsidRDefault="00000000">
            <w:proofErr w:type="spellStart"/>
            <w:r>
              <w:t>Bitrix</w:t>
            </w:r>
            <w:proofErr w:type="spellEnd"/>
            <w:r>
              <w:t xml:space="preserve"> certificates</w:t>
            </w:r>
          </w:p>
        </w:tc>
      </w:tr>
      <w:tr w:rsidR="007F63C1" w14:paraId="5B8F0584" w14:textId="77777777">
        <w:tc>
          <w:tcPr>
            <w:tcW w:w="4320" w:type="dxa"/>
          </w:tcPr>
          <w:p w14:paraId="56480ECE" w14:textId="77777777" w:rsidR="007F63C1" w:rsidRPr="003B01C9" w:rsidRDefault="00000000">
            <w:pPr>
              <w:rPr>
                <w:lang w:val="ru-RU"/>
              </w:rPr>
            </w:pPr>
            <w:r w:rsidRPr="003B01C9">
              <w:rPr>
                <w:lang w:val="ru-RU"/>
              </w:rPr>
              <w:t>Сертификаты о прохождении проверочных тестов от компании «1С-Битрикс»</w:t>
            </w:r>
          </w:p>
        </w:tc>
        <w:tc>
          <w:tcPr>
            <w:tcW w:w="4320" w:type="dxa"/>
          </w:tcPr>
          <w:p w14:paraId="256CD75E" w14:textId="77777777" w:rsidR="007F63C1" w:rsidRDefault="00000000">
            <w:r>
              <w:t>Certificates of testing tests from 1C-Bitrix company</w:t>
            </w:r>
          </w:p>
        </w:tc>
      </w:tr>
      <w:tr w:rsidR="007F63C1" w14:paraId="5A523BBD" w14:textId="77777777">
        <w:tc>
          <w:tcPr>
            <w:tcW w:w="4320" w:type="dxa"/>
          </w:tcPr>
          <w:p w14:paraId="18D38707" w14:textId="77777777" w:rsidR="007F63C1" w:rsidRDefault="00000000">
            <w:proofErr w:type="spellStart"/>
            <w:r>
              <w:t>Сертификаты</w:t>
            </w:r>
            <w:proofErr w:type="spellEnd"/>
            <w:r>
              <w:t xml:space="preserve"> ISO</w:t>
            </w:r>
          </w:p>
        </w:tc>
        <w:tc>
          <w:tcPr>
            <w:tcW w:w="4320" w:type="dxa"/>
          </w:tcPr>
          <w:p w14:paraId="05EFC481" w14:textId="77777777" w:rsidR="007F63C1" w:rsidRDefault="00000000">
            <w:r>
              <w:t>ISO certificates</w:t>
            </w:r>
          </w:p>
        </w:tc>
      </w:tr>
      <w:tr w:rsidR="007F63C1" w14:paraId="0E3EDFAE" w14:textId="77777777">
        <w:tc>
          <w:tcPr>
            <w:tcW w:w="4320" w:type="dxa"/>
          </w:tcPr>
          <w:p w14:paraId="1FCAA850" w14:textId="77777777" w:rsidR="007F63C1" w:rsidRDefault="00000000">
            <w:proofErr w:type="spellStart"/>
            <w:r>
              <w:t>Сертификаты</w:t>
            </w:r>
            <w:proofErr w:type="spellEnd"/>
            <w:r>
              <w:t xml:space="preserve"> </w:t>
            </w:r>
            <w:proofErr w:type="spellStart"/>
            <w:r>
              <w:t>соответствия</w:t>
            </w:r>
            <w:proofErr w:type="spellEnd"/>
            <w:r>
              <w:t xml:space="preserve"> </w:t>
            </w:r>
            <w:proofErr w:type="spellStart"/>
            <w:r>
              <w:t>требованиям</w:t>
            </w:r>
            <w:proofErr w:type="spellEnd"/>
            <w:r>
              <w:t xml:space="preserve"> ГОСТ</w:t>
            </w:r>
          </w:p>
        </w:tc>
        <w:tc>
          <w:tcPr>
            <w:tcW w:w="4320" w:type="dxa"/>
          </w:tcPr>
          <w:p w14:paraId="3CA7D90F" w14:textId="77777777" w:rsidR="007F63C1" w:rsidRDefault="00000000">
            <w:r>
              <w:t>Certificates of compliance with the requirements of GOST</w:t>
            </w:r>
          </w:p>
        </w:tc>
      </w:tr>
      <w:tr w:rsidR="007F63C1" w14:paraId="236E9B82" w14:textId="77777777">
        <w:tc>
          <w:tcPr>
            <w:tcW w:w="4320" w:type="dxa"/>
          </w:tcPr>
          <w:p w14:paraId="1D17D7C7" w14:textId="77777777" w:rsidR="007F63C1" w:rsidRDefault="00000000">
            <w:proofErr w:type="spellStart"/>
            <w:r>
              <w:t>Благодарственные</w:t>
            </w:r>
            <w:proofErr w:type="spellEnd"/>
            <w:r>
              <w:t xml:space="preserve"> </w:t>
            </w:r>
            <w:proofErr w:type="spellStart"/>
            <w:r>
              <w:t>письма</w:t>
            </w:r>
            <w:proofErr w:type="spellEnd"/>
          </w:p>
        </w:tc>
        <w:tc>
          <w:tcPr>
            <w:tcW w:w="4320" w:type="dxa"/>
          </w:tcPr>
          <w:p w14:paraId="36BD9E4C" w14:textId="77777777" w:rsidR="007F63C1" w:rsidRDefault="00000000">
            <w:r>
              <w:t>Thanksgiving letters</w:t>
            </w:r>
          </w:p>
        </w:tc>
      </w:tr>
      <w:tr w:rsidR="007F63C1" w14:paraId="35380F5B" w14:textId="77777777">
        <w:tc>
          <w:tcPr>
            <w:tcW w:w="4320" w:type="dxa"/>
          </w:tcPr>
          <w:p w14:paraId="65509228" w14:textId="77777777" w:rsidR="007F63C1" w:rsidRDefault="00000000">
            <w:proofErr w:type="spellStart"/>
            <w:r>
              <w:t>Благодарственные</w:t>
            </w:r>
            <w:proofErr w:type="spellEnd"/>
            <w:r>
              <w:t xml:space="preserve"> </w:t>
            </w:r>
            <w:proofErr w:type="spellStart"/>
            <w:r>
              <w:t>письма</w:t>
            </w:r>
            <w:proofErr w:type="spellEnd"/>
            <w:r>
              <w:t xml:space="preserve"> </w:t>
            </w:r>
            <w:proofErr w:type="spellStart"/>
            <w:r>
              <w:t>от</w:t>
            </w:r>
            <w:proofErr w:type="spellEnd"/>
            <w:r>
              <w:t xml:space="preserve"> </w:t>
            </w:r>
            <w:proofErr w:type="spellStart"/>
            <w:r>
              <w:t>клиентов</w:t>
            </w:r>
            <w:proofErr w:type="spellEnd"/>
          </w:p>
        </w:tc>
        <w:tc>
          <w:tcPr>
            <w:tcW w:w="4320" w:type="dxa"/>
          </w:tcPr>
          <w:p w14:paraId="5F03F0C1" w14:textId="77777777" w:rsidR="007F63C1" w:rsidRDefault="00000000">
            <w:r>
              <w:t>Gratitude letters from customers</w:t>
            </w:r>
          </w:p>
        </w:tc>
      </w:tr>
      <w:tr w:rsidR="007F63C1" w14:paraId="1E95DE1B" w14:textId="77777777">
        <w:tc>
          <w:tcPr>
            <w:tcW w:w="4320" w:type="dxa"/>
          </w:tcPr>
          <w:p w14:paraId="42B1D779" w14:textId="77777777" w:rsidR="007F63C1" w:rsidRDefault="00000000">
            <w:proofErr w:type="spellStart"/>
            <w:r>
              <w:t>Официальный</w:t>
            </w:r>
            <w:proofErr w:type="spellEnd"/>
            <w:r>
              <w:t xml:space="preserve"> </w:t>
            </w:r>
            <w:proofErr w:type="spellStart"/>
            <w:r>
              <w:t>партнёр</w:t>
            </w:r>
            <w:proofErr w:type="spellEnd"/>
            <w:r>
              <w:t xml:space="preserve"> АО «</w:t>
            </w:r>
            <w:proofErr w:type="spellStart"/>
            <w:r>
              <w:t>Аксофт</w:t>
            </w:r>
            <w:proofErr w:type="spellEnd"/>
            <w:r>
              <w:t>»</w:t>
            </w:r>
          </w:p>
        </w:tc>
        <w:tc>
          <w:tcPr>
            <w:tcW w:w="4320" w:type="dxa"/>
          </w:tcPr>
          <w:p w14:paraId="3BA40663" w14:textId="77777777" w:rsidR="007F63C1" w:rsidRDefault="00000000">
            <w:r>
              <w:t xml:space="preserve">Official partner of </w:t>
            </w:r>
            <w:proofErr w:type="spellStart"/>
            <w:r>
              <w:t>Axoft</w:t>
            </w:r>
            <w:proofErr w:type="spellEnd"/>
            <w:r>
              <w:t xml:space="preserve"> JSC</w:t>
            </w:r>
          </w:p>
        </w:tc>
      </w:tr>
      <w:tr w:rsidR="007F63C1" w14:paraId="0A5EC183" w14:textId="77777777">
        <w:tc>
          <w:tcPr>
            <w:tcW w:w="4320" w:type="dxa"/>
          </w:tcPr>
          <w:p w14:paraId="767678FD" w14:textId="77777777" w:rsidR="007F63C1" w:rsidRPr="003B01C9" w:rsidRDefault="00000000">
            <w:pPr>
              <w:rPr>
                <w:lang w:val="ru-RU"/>
              </w:rPr>
            </w:pPr>
            <w:r w:rsidRPr="003B01C9">
              <w:rPr>
                <w:lang w:val="ru-RU"/>
              </w:rPr>
              <w:t xml:space="preserve">Сертификат, подтверждающий статус официального партнера компании </w:t>
            </w:r>
            <w:proofErr w:type="spellStart"/>
            <w:r>
              <w:t>Axoft</w:t>
            </w:r>
            <w:proofErr w:type="spellEnd"/>
          </w:p>
        </w:tc>
        <w:tc>
          <w:tcPr>
            <w:tcW w:w="4320" w:type="dxa"/>
          </w:tcPr>
          <w:p w14:paraId="3A0C712E" w14:textId="77777777" w:rsidR="007F63C1" w:rsidRDefault="00000000">
            <w:r>
              <w:t xml:space="preserve">Certificate confirming the status of an official partner of </w:t>
            </w:r>
            <w:proofErr w:type="spellStart"/>
            <w:r>
              <w:t>Axoft</w:t>
            </w:r>
            <w:proofErr w:type="spellEnd"/>
          </w:p>
        </w:tc>
      </w:tr>
      <w:tr w:rsidR="007F63C1" w14:paraId="40526242" w14:textId="77777777">
        <w:tc>
          <w:tcPr>
            <w:tcW w:w="4320" w:type="dxa"/>
          </w:tcPr>
          <w:p w14:paraId="70328339" w14:textId="77777777" w:rsidR="007F63C1" w:rsidRPr="003B01C9" w:rsidRDefault="00000000">
            <w:pPr>
              <w:rPr>
                <w:lang w:val="ru-RU"/>
              </w:rPr>
            </w:pPr>
            <w:r w:rsidRPr="003B01C9">
              <w:rPr>
                <w:lang w:val="ru-RU"/>
              </w:rPr>
              <w:t>Авторизованный партнёр АО «Лаборатория Касперского»</w:t>
            </w:r>
          </w:p>
        </w:tc>
        <w:tc>
          <w:tcPr>
            <w:tcW w:w="4320" w:type="dxa"/>
          </w:tcPr>
          <w:p w14:paraId="5CE10A3B" w14:textId="77777777" w:rsidR="007F63C1" w:rsidRDefault="00000000">
            <w:r>
              <w:t>Authorized partner of Kaspersky Laboratory</w:t>
            </w:r>
          </w:p>
        </w:tc>
      </w:tr>
      <w:tr w:rsidR="007F63C1" w14:paraId="67283485" w14:textId="77777777">
        <w:tc>
          <w:tcPr>
            <w:tcW w:w="4320" w:type="dxa"/>
          </w:tcPr>
          <w:p w14:paraId="33905C3D" w14:textId="77777777" w:rsidR="007F63C1" w:rsidRDefault="00000000">
            <w:proofErr w:type="spellStart"/>
            <w:r>
              <w:t>Авторизованный</w:t>
            </w:r>
            <w:proofErr w:type="spellEnd"/>
            <w:r>
              <w:t xml:space="preserve"> </w:t>
            </w:r>
            <w:proofErr w:type="spellStart"/>
            <w:r>
              <w:t>партнер</w:t>
            </w:r>
            <w:proofErr w:type="spellEnd"/>
            <w:r>
              <w:t xml:space="preserve"> Astra Linux</w:t>
            </w:r>
          </w:p>
        </w:tc>
        <w:tc>
          <w:tcPr>
            <w:tcW w:w="4320" w:type="dxa"/>
          </w:tcPr>
          <w:p w14:paraId="442F56F8" w14:textId="77777777" w:rsidR="007F63C1" w:rsidRDefault="00000000">
            <w:r>
              <w:t>ASTRA Linux authorized partner</w:t>
            </w:r>
          </w:p>
        </w:tc>
      </w:tr>
      <w:tr w:rsidR="007F63C1" w14:paraId="0B1A28FA" w14:textId="77777777">
        <w:tc>
          <w:tcPr>
            <w:tcW w:w="4320" w:type="dxa"/>
          </w:tcPr>
          <w:p w14:paraId="0C73B6A6" w14:textId="77777777" w:rsidR="007F63C1" w:rsidRPr="003B01C9" w:rsidRDefault="00000000">
            <w:pPr>
              <w:rPr>
                <w:lang w:val="ru-RU"/>
              </w:rPr>
            </w:pPr>
            <w:r w:rsidRPr="003B01C9">
              <w:rPr>
                <w:lang w:val="ru-RU"/>
              </w:rPr>
              <w:t>Сертификат, подтверждающий официальное партнёрство с ООО «</w:t>
            </w:r>
            <w:proofErr w:type="spellStart"/>
            <w:r w:rsidRPr="003B01C9">
              <w:rPr>
                <w:lang w:val="ru-RU"/>
              </w:rPr>
              <w:t>РусБИТ</w:t>
            </w:r>
            <w:proofErr w:type="spellEnd"/>
            <w:r>
              <w:t>ex</w:t>
            </w:r>
            <w:r w:rsidRPr="003B01C9">
              <w:rPr>
                <w:lang w:val="ru-RU"/>
              </w:rPr>
              <w:t>-Астра»</w:t>
            </w:r>
          </w:p>
        </w:tc>
        <w:tc>
          <w:tcPr>
            <w:tcW w:w="4320" w:type="dxa"/>
          </w:tcPr>
          <w:p w14:paraId="4E32BA19" w14:textId="77777777" w:rsidR="007F63C1" w:rsidRDefault="00000000">
            <w:r>
              <w:t xml:space="preserve">Certificate confirming the official partnership with </w:t>
            </w:r>
            <w:proofErr w:type="spellStart"/>
            <w:r>
              <w:t>Rusbitex</w:t>
            </w:r>
            <w:proofErr w:type="spellEnd"/>
            <w:r>
              <w:t>-Astra LLC</w:t>
            </w:r>
          </w:p>
        </w:tc>
      </w:tr>
      <w:tr w:rsidR="007F63C1" w14:paraId="19FC4CF1" w14:textId="77777777">
        <w:tc>
          <w:tcPr>
            <w:tcW w:w="4320" w:type="dxa"/>
          </w:tcPr>
          <w:p w14:paraId="05A2B4C6" w14:textId="77777777" w:rsidR="007F63C1" w:rsidRDefault="00000000">
            <w:proofErr w:type="spellStart"/>
            <w:r>
              <w:t>Отзывы</w:t>
            </w:r>
            <w:proofErr w:type="spellEnd"/>
            <w:r>
              <w:t xml:space="preserve"> </w:t>
            </w:r>
            <w:proofErr w:type="spellStart"/>
            <w:r>
              <w:t>наших</w:t>
            </w:r>
            <w:proofErr w:type="spellEnd"/>
            <w:r>
              <w:t xml:space="preserve"> </w:t>
            </w:r>
            <w:proofErr w:type="spellStart"/>
            <w:r>
              <w:t>клиентов</w:t>
            </w:r>
            <w:proofErr w:type="spellEnd"/>
          </w:p>
        </w:tc>
        <w:tc>
          <w:tcPr>
            <w:tcW w:w="4320" w:type="dxa"/>
          </w:tcPr>
          <w:p w14:paraId="4DFDBB03" w14:textId="77777777" w:rsidR="007F63C1" w:rsidRDefault="00000000">
            <w:r>
              <w:t>Reviews of our customers</w:t>
            </w:r>
          </w:p>
        </w:tc>
      </w:tr>
      <w:tr w:rsidR="007F63C1" w14:paraId="60C17546" w14:textId="77777777">
        <w:tc>
          <w:tcPr>
            <w:tcW w:w="4320" w:type="dxa"/>
          </w:tcPr>
          <w:p w14:paraId="7F206DC6" w14:textId="77777777" w:rsidR="007F63C1" w:rsidRDefault="00000000">
            <w:proofErr w:type="spellStart"/>
            <w:r>
              <w:lastRenderedPageBreak/>
              <w:t>Рапопорт</w:t>
            </w:r>
            <w:proofErr w:type="spellEnd"/>
            <w:r>
              <w:t xml:space="preserve"> </w:t>
            </w:r>
            <w:proofErr w:type="spellStart"/>
            <w:r>
              <w:t>Леонид</w:t>
            </w:r>
            <w:proofErr w:type="spellEnd"/>
            <w:r>
              <w:t xml:space="preserve"> </w:t>
            </w:r>
            <w:proofErr w:type="spellStart"/>
            <w:r>
              <w:t>Аронович</w:t>
            </w:r>
            <w:proofErr w:type="spellEnd"/>
          </w:p>
        </w:tc>
        <w:tc>
          <w:tcPr>
            <w:tcW w:w="4320" w:type="dxa"/>
          </w:tcPr>
          <w:p w14:paraId="1A2035ED" w14:textId="77777777" w:rsidR="007F63C1" w:rsidRDefault="00000000">
            <w:r>
              <w:t>Rapoport Leonid Aronovich</w:t>
            </w:r>
          </w:p>
        </w:tc>
      </w:tr>
      <w:tr w:rsidR="007F63C1" w14:paraId="1432A5A1" w14:textId="77777777">
        <w:tc>
          <w:tcPr>
            <w:tcW w:w="4320" w:type="dxa"/>
          </w:tcPr>
          <w:p w14:paraId="78BCF6C3" w14:textId="77777777" w:rsidR="007F63C1" w:rsidRPr="003B01C9" w:rsidRDefault="00000000">
            <w:pPr>
              <w:rPr>
                <w:lang w:val="ru-RU"/>
              </w:rPr>
            </w:pPr>
            <w:r w:rsidRPr="003B01C9">
              <w:rPr>
                <w:lang w:val="ru-RU"/>
              </w:rPr>
              <w:t>Министерство физической культуры, спорта и молодежной политики Свердловской области</w:t>
            </w:r>
          </w:p>
        </w:tc>
        <w:tc>
          <w:tcPr>
            <w:tcW w:w="4320" w:type="dxa"/>
          </w:tcPr>
          <w:p w14:paraId="04538C1B" w14:textId="77777777" w:rsidR="007F63C1" w:rsidRDefault="00000000">
            <w:r>
              <w:t xml:space="preserve">The Ministry of Physical Culture, </w:t>
            </w:r>
            <w:proofErr w:type="gramStart"/>
            <w:r>
              <w:t>Sports</w:t>
            </w:r>
            <w:proofErr w:type="gramEnd"/>
            <w:r>
              <w:t xml:space="preserve"> and Youth Policy of the Sverdlovsk Region</w:t>
            </w:r>
          </w:p>
        </w:tc>
      </w:tr>
      <w:tr w:rsidR="007F63C1" w14:paraId="74C98814" w14:textId="77777777">
        <w:tc>
          <w:tcPr>
            <w:tcW w:w="4320" w:type="dxa"/>
          </w:tcPr>
          <w:p w14:paraId="7608BF57" w14:textId="77777777" w:rsidR="007F63C1" w:rsidRPr="003B01C9" w:rsidRDefault="00000000">
            <w:pPr>
              <w:rPr>
                <w:lang w:val="ru-RU"/>
              </w:rPr>
            </w:pPr>
            <w:r w:rsidRPr="003B01C9">
              <w:rPr>
                <w:lang w:val="ru-RU"/>
              </w:rPr>
              <w:t xml:space="preserve">Министерство физической культуры, спорта и молодежной политики Свердловской области выражает вам благодарность за большой вклад в развитие волонтерского движения в Свердловской области посредством разработки и реализации проекта «Волонтёрский информационный портал Свердловской области» - </w:t>
            </w:r>
            <w:proofErr w:type="spellStart"/>
            <w:r>
              <w:t>volural</w:t>
            </w:r>
            <w:proofErr w:type="spellEnd"/>
            <w:r w:rsidRPr="003B01C9">
              <w:rPr>
                <w:lang w:val="ru-RU"/>
              </w:rPr>
              <w:t>.</w:t>
            </w:r>
            <w:proofErr w:type="spellStart"/>
            <w:r>
              <w:t>ru</w:t>
            </w:r>
            <w:proofErr w:type="spellEnd"/>
            <w:r w:rsidRPr="003B01C9">
              <w:rPr>
                <w:lang w:val="ru-RU"/>
              </w:rPr>
              <w:t>. Надеемся на дальнейшее плодотворное сотрудничество!</w:t>
            </w:r>
          </w:p>
        </w:tc>
        <w:tc>
          <w:tcPr>
            <w:tcW w:w="4320" w:type="dxa"/>
          </w:tcPr>
          <w:p w14:paraId="48A1731A" w14:textId="77777777" w:rsidR="007F63C1" w:rsidRDefault="00000000">
            <w:r>
              <w:t xml:space="preserve">The Ministry of Physical Culture, Sports and Youth Policy of the Sverdlovsk Region expresses gratitude to you for the great contribution to the development of the volunteer movement in the Sverdlovsk region through the development and implementation of the project “Volunteer Information Portal of the Sverdlovsk Region” - </w:t>
            </w:r>
            <w:proofErr w:type="spellStart"/>
            <w:r>
              <w:t>Volural.ru.We</w:t>
            </w:r>
            <w:proofErr w:type="spellEnd"/>
            <w:r>
              <w:t xml:space="preserve"> hope for further fruitful cooperation!</w:t>
            </w:r>
          </w:p>
        </w:tc>
      </w:tr>
      <w:tr w:rsidR="007F63C1" w14:paraId="785E27B5" w14:textId="77777777">
        <w:tc>
          <w:tcPr>
            <w:tcW w:w="4320" w:type="dxa"/>
          </w:tcPr>
          <w:p w14:paraId="72766D16" w14:textId="77777777" w:rsidR="007F63C1" w:rsidRDefault="00000000">
            <w:proofErr w:type="spellStart"/>
            <w:r>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4443CEB7" w14:textId="77777777" w:rsidR="007F63C1" w:rsidRDefault="00000000">
            <w:r>
              <w:t>Maksimova Anna Sergeevna</w:t>
            </w:r>
          </w:p>
        </w:tc>
      </w:tr>
      <w:tr w:rsidR="007F63C1" w14:paraId="5B0F37C3" w14:textId="77777777">
        <w:tc>
          <w:tcPr>
            <w:tcW w:w="4320" w:type="dxa"/>
          </w:tcPr>
          <w:p w14:paraId="4F2633CE" w14:textId="77777777" w:rsidR="007F63C1" w:rsidRDefault="00000000">
            <w:r>
              <w:t>ФГБУ «ИНФОРМАВТОДОР»</w:t>
            </w:r>
          </w:p>
        </w:tc>
        <w:tc>
          <w:tcPr>
            <w:tcW w:w="4320" w:type="dxa"/>
          </w:tcPr>
          <w:p w14:paraId="079E32CB" w14:textId="77777777" w:rsidR="007F63C1" w:rsidRDefault="00000000">
            <w:r>
              <w:t>FSBI "</w:t>
            </w:r>
            <w:proofErr w:type="spellStart"/>
            <w:r>
              <w:t>Informavtodor</w:t>
            </w:r>
            <w:proofErr w:type="spellEnd"/>
            <w:r>
              <w:t>"</w:t>
            </w:r>
          </w:p>
        </w:tc>
      </w:tr>
      <w:tr w:rsidR="007F63C1" w14:paraId="14343279" w14:textId="77777777">
        <w:tc>
          <w:tcPr>
            <w:tcW w:w="4320" w:type="dxa"/>
          </w:tcPr>
          <w:p w14:paraId="71DB1F82" w14:textId="77777777" w:rsidR="007F63C1" w:rsidRPr="003B01C9" w:rsidRDefault="00000000">
            <w:pPr>
              <w:rPr>
                <w:lang w:val="ru-RU"/>
              </w:rPr>
            </w:pPr>
            <w:r w:rsidRPr="003B01C9">
              <w:rPr>
                <w:lang w:val="ru-RU"/>
              </w:rPr>
              <w:t>ФГБУ «ИНФОРМАВТОДОР» выражает искреннюю признательность и огромную благодарность коллективу ООО «66 Бит» за проведение работ в рамках договора № 1111 от 11.11.2020 г. по развитию основного интернет-ресурса «Безопасные и качественные дороги» и сопутствующих информационных систем. Отдельно выражаем благодарность за адекватное понимание потребностей организации и внимательное отношение ко всем нашим пожеланиям.</w:t>
            </w:r>
          </w:p>
        </w:tc>
        <w:tc>
          <w:tcPr>
            <w:tcW w:w="4320" w:type="dxa"/>
          </w:tcPr>
          <w:p w14:paraId="7E54BF1A" w14:textId="77777777" w:rsidR="007F63C1" w:rsidRDefault="00000000">
            <w:r>
              <w:t>The Federal State Budgetary Institution “</w:t>
            </w:r>
            <w:proofErr w:type="spellStart"/>
            <w:r>
              <w:t>Informavtodor</w:t>
            </w:r>
            <w:proofErr w:type="spellEnd"/>
            <w:r>
              <w:t xml:space="preserve">” expresses sincere gratitude and great gratitude to the staff of 66 bit LLC for the work under the Agreement No. 1111 of 11.11.2020 for the development of the main Internet resource “Safe and high-quality roads” and related information </w:t>
            </w:r>
            <w:proofErr w:type="spellStart"/>
            <w:proofErr w:type="gramStart"/>
            <w:r>
              <w:t>systems.Separately</w:t>
            </w:r>
            <w:proofErr w:type="spellEnd"/>
            <w:proofErr w:type="gramEnd"/>
            <w:r>
              <w:t>, we express our gratitude for the adequate understanding of the needs of the organization and an attentive attitude to all our wishes.</w:t>
            </w:r>
          </w:p>
        </w:tc>
      </w:tr>
      <w:tr w:rsidR="007F63C1" w14:paraId="5AD004B6" w14:textId="77777777">
        <w:tc>
          <w:tcPr>
            <w:tcW w:w="4320" w:type="dxa"/>
          </w:tcPr>
          <w:p w14:paraId="31810055" w14:textId="77777777" w:rsidR="007F63C1" w:rsidRPr="003B01C9" w:rsidRDefault="00000000">
            <w:pPr>
              <w:rPr>
                <w:lang w:val="ru-RU"/>
              </w:rPr>
            </w:pPr>
            <w:r w:rsidRPr="003B01C9">
              <w:rPr>
                <w:lang w:val="ru-RU"/>
              </w:rPr>
              <w:t xml:space="preserve">ФГБУ «ИНФОРМАВТОДОР» выражает благодарность ООО «66 Бит» за создание модуля «Перечень подведомственных организаций» для официального интернет-сайта Федерального дорожного агентства, настройке ролевой модели и оптимизации скорости загрузки контента для подведомственных </w:t>
            </w:r>
            <w:r w:rsidRPr="003B01C9">
              <w:rPr>
                <w:lang w:val="ru-RU"/>
              </w:rPr>
              <w:lastRenderedPageBreak/>
              <w:t>Росавтодору федеральных казенных учреждений в рамках Договора № 0110-3 от 01.10.2020 г. Поставленные задачи были выполнены сотрудниками ООО «66 Бит» профессионально и в полном соответствии с ожиданиями заказчика.</w:t>
            </w:r>
          </w:p>
        </w:tc>
        <w:tc>
          <w:tcPr>
            <w:tcW w:w="4320" w:type="dxa"/>
          </w:tcPr>
          <w:p w14:paraId="3CF69572" w14:textId="77777777" w:rsidR="007F63C1" w:rsidRDefault="00000000">
            <w:r>
              <w:lastRenderedPageBreak/>
              <w:t>The Federal State Budgetary Educational Institution “</w:t>
            </w:r>
            <w:proofErr w:type="spellStart"/>
            <w:r>
              <w:t>Informavtodor</w:t>
            </w:r>
            <w:proofErr w:type="spellEnd"/>
            <w:r>
              <w:t xml:space="preserve">” expresses gratitude to “66 beat LLC” for creating the “List of subordinate organizations” for the official Internet site of the Federal Road Agency, setting up the role model and optimizing the speed of contrasting the content of federal state institutions subordinate to the </w:t>
            </w:r>
            <w:proofErr w:type="spellStart"/>
            <w:r>
              <w:t>Rosavtodor</w:t>
            </w:r>
            <w:proofErr w:type="spellEnd"/>
            <w:r>
              <w:t xml:space="preserve"> under the </w:t>
            </w:r>
            <w:r>
              <w:lastRenderedPageBreak/>
              <w:t xml:space="preserve">Agreement No. 0110-301.10.2020. The assigned tasks were completed by employees of </w:t>
            </w:r>
            <w:proofErr w:type="gramStart"/>
            <w:r>
              <w:t>66 bit</w:t>
            </w:r>
            <w:proofErr w:type="gramEnd"/>
            <w:r>
              <w:t xml:space="preserve"> LLC professionally and in full accordance with the expectations of the customer.</w:t>
            </w:r>
          </w:p>
        </w:tc>
      </w:tr>
      <w:tr w:rsidR="007F63C1" w14:paraId="1E9B15B9" w14:textId="77777777">
        <w:tc>
          <w:tcPr>
            <w:tcW w:w="4320" w:type="dxa"/>
          </w:tcPr>
          <w:p w14:paraId="7951B333" w14:textId="77777777" w:rsidR="007F63C1" w:rsidRDefault="00000000">
            <w:r w:rsidRPr="003B01C9">
              <w:rPr>
                <w:lang w:val="ru-RU"/>
              </w:rPr>
              <w:lastRenderedPageBreak/>
              <w:t xml:space="preserve">ФГБУ «ИНФОРМАВТОДОР» благодарит ООО «66 Бит» за проявленный высокий профессионализм в проведении работ в рамках договора </w:t>
            </w:r>
            <w:proofErr w:type="gramStart"/>
            <w:r w:rsidRPr="003B01C9">
              <w:rPr>
                <w:lang w:val="ru-RU"/>
              </w:rPr>
              <w:t>№ 2406-2</w:t>
            </w:r>
            <w:proofErr w:type="gramEnd"/>
            <w:r w:rsidRPr="003B01C9">
              <w:rPr>
                <w:lang w:val="ru-RU"/>
              </w:rPr>
              <w:t xml:space="preserve"> от 24.06.2019 по переформатированию интернет-ресурса «Безопасные и качественные дороги» под цели и задачи национального проекта «Безопасные и качественные автомобильные дороги», его развитие и эксплуатацию. Большой опыт и профессионализм в разработке сайтов крупного масштаба, компетентность, быстрое решение вопросов, возникающих в ходе работы, ответственность и доброжелательность персонала ООО «66 Бит» сделали сотрудничество с ФГБУ «ИНФОРМАВТОДОР» приятным, плодотворным и эффективным. </w:t>
            </w:r>
            <w:proofErr w:type="spellStart"/>
            <w:r>
              <w:t>Желаем</w:t>
            </w:r>
            <w:proofErr w:type="spellEnd"/>
            <w:r>
              <w:t xml:space="preserve"> ООО «66 </w:t>
            </w:r>
            <w:proofErr w:type="spellStart"/>
            <w:r>
              <w:t>Бит</w:t>
            </w:r>
            <w:proofErr w:type="spellEnd"/>
            <w:r>
              <w:t xml:space="preserve">» </w:t>
            </w:r>
            <w:proofErr w:type="spellStart"/>
            <w:r>
              <w:t>процветания</w:t>
            </w:r>
            <w:proofErr w:type="spellEnd"/>
            <w:r>
              <w:t xml:space="preserve"> и </w:t>
            </w:r>
            <w:proofErr w:type="spellStart"/>
            <w:r>
              <w:t>дальнейшего</w:t>
            </w:r>
            <w:proofErr w:type="spellEnd"/>
            <w:r>
              <w:t xml:space="preserve"> </w:t>
            </w:r>
            <w:proofErr w:type="spellStart"/>
            <w:r>
              <w:t>удержания</w:t>
            </w:r>
            <w:proofErr w:type="spellEnd"/>
            <w:r>
              <w:t xml:space="preserve"> </w:t>
            </w:r>
            <w:proofErr w:type="spellStart"/>
            <w:r>
              <w:t>лидерских</w:t>
            </w:r>
            <w:proofErr w:type="spellEnd"/>
            <w:r>
              <w:t xml:space="preserve"> </w:t>
            </w:r>
            <w:proofErr w:type="spellStart"/>
            <w:r>
              <w:t>позиций</w:t>
            </w:r>
            <w:proofErr w:type="spellEnd"/>
            <w:r>
              <w:t>.</w:t>
            </w:r>
          </w:p>
        </w:tc>
        <w:tc>
          <w:tcPr>
            <w:tcW w:w="4320" w:type="dxa"/>
          </w:tcPr>
          <w:p w14:paraId="4E5499BF" w14:textId="77777777" w:rsidR="007F63C1" w:rsidRDefault="00000000">
            <w:r>
              <w:t>FSBI “</w:t>
            </w:r>
            <w:proofErr w:type="spellStart"/>
            <w:r>
              <w:t>Informavtodor</w:t>
            </w:r>
            <w:proofErr w:type="spellEnd"/>
            <w:r>
              <w:t xml:space="preserve">” thanks 66 bit LLC for the high professionalism in the work under the Agreement No. 2406-24 dated 06/24/2019 to reformat the Internet resource “Safe and high-quality roads” for the goals and objectives of the national project “Safe and high-quality </w:t>
            </w:r>
            <w:proofErr w:type="spellStart"/>
            <w:r>
              <w:t>roadsRoads</w:t>
            </w:r>
            <w:proofErr w:type="spellEnd"/>
            <w:r>
              <w:t xml:space="preserve"> ”, its development and </w:t>
            </w:r>
            <w:proofErr w:type="spellStart"/>
            <w:r>
              <w:t>operation.Extensive</w:t>
            </w:r>
            <w:proofErr w:type="spellEnd"/>
            <w:r>
              <w:t xml:space="preserve"> experience and professionalism in the development of sites of a large scale, competence, a quick solution to issues arising during the work, the responsibility and goodwill of the personnel of the 66 Bit LLC made cooperation with the FSBI “</w:t>
            </w:r>
            <w:proofErr w:type="spellStart"/>
            <w:r>
              <w:t>Informavtodor</w:t>
            </w:r>
            <w:proofErr w:type="spellEnd"/>
            <w:r>
              <w:t xml:space="preserve">” pleasant, fruitful and </w:t>
            </w:r>
            <w:proofErr w:type="spellStart"/>
            <w:r>
              <w:t>effective.We</w:t>
            </w:r>
            <w:proofErr w:type="spellEnd"/>
            <w:r>
              <w:t xml:space="preserve"> wish LLC "66 bits" of prosperity and further retention of leadership positions.</w:t>
            </w:r>
          </w:p>
        </w:tc>
      </w:tr>
      <w:tr w:rsidR="007F63C1" w14:paraId="4DEF2702" w14:textId="77777777">
        <w:tc>
          <w:tcPr>
            <w:tcW w:w="4320" w:type="dxa"/>
          </w:tcPr>
          <w:p w14:paraId="3E9D0BCF" w14:textId="77777777" w:rsidR="007F63C1" w:rsidRPr="003B01C9" w:rsidRDefault="00000000">
            <w:pPr>
              <w:rPr>
                <w:lang w:val="ru-RU"/>
              </w:rPr>
            </w:pPr>
            <w:r w:rsidRPr="003B01C9">
              <w:rPr>
                <w:lang w:val="ru-RU"/>
              </w:rPr>
              <w:t xml:space="preserve">ФГБУ «ИНФОРМАВТОДОР» выражает благодарность коллективу ООО «66 Бит» за проведение работ в рамках договора № 904 от 20.09.2018 г. по разработке информационной системы помощи участникам и посетителям международной специализированной выставки «Дорога 2018». Благодаря блестящей работе и оперативной обработке запросов сотрудниками ООО «66 Бит», участники и посетители международной специализированной выставки «Дорога 2018» были своевременно и в удобном формате </w:t>
            </w:r>
            <w:r w:rsidRPr="003B01C9">
              <w:rPr>
                <w:lang w:val="ru-RU"/>
              </w:rPr>
              <w:lastRenderedPageBreak/>
              <w:t>информированы обо всех актуальных событиях мероприятия. Поставленные задачи были выполнены компанией ООО «66 Бит» профессионально и в полном соответствии с ожиданиями заказчика.</w:t>
            </w:r>
          </w:p>
        </w:tc>
        <w:tc>
          <w:tcPr>
            <w:tcW w:w="4320" w:type="dxa"/>
          </w:tcPr>
          <w:p w14:paraId="29DAE77B" w14:textId="77777777" w:rsidR="007F63C1" w:rsidRDefault="00000000">
            <w:r>
              <w:lastRenderedPageBreak/>
              <w:t>The Federal State Budgetary Educational Institution “</w:t>
            </w:r>
            <w:proofErr w:type="spellStart"/>
            <w:r>
              <w:t>Informavtodor</w:t>
            </w:r>
            <w:proofErr w:type="spellEnd"/>
            <w:r>
              <w:t xml:space="preserve">” expresses gratitude to the team of 66 bit LLC for the work under the Treaty No. 904 of 09/20/2018 to develop an information system for assistance to participants and visitors to the International Specialized Exhibition “Road 2018”.Thanks to the brilliant work and operational processing of requests by employees of 66 bit LLC, participants and visitors to the international specialized exhibition “Road 2018” were timely and in a convenient format were informed about all the current </w:t>
            </w:r>
            <w:r>
              <w:lastRenderedPageBreak/>
              <w:t xml:space="preserve">events of the </w:t>
            </w:r>
            <w:proofErr w:type="spellStart"/>
            <w:r>
              <w:t>event.The</w:t>
            </w:r>
            <w:proofErr w:type="spellEnd"/>
            <w:r>
              <w:t xml:space="preserve"> assigned tasks were completed by the company “66 bit” professionally and in full accordance with the expectations of the customer.</w:t>
            </w:r>
          </w:p>
        </w:tc>
      </w:tr>
      <w:tr w:rsidR="007F63C1" w14:paraId="54C39B5B" w14:textId="77777777">
        <w:tc>
          <w:tcPr>
            <w:tcW w:w="4320" w:type="dxa"/>
          </w:tcPr>
          <w:p w14:paraId="6AB862F2" w14:textId="77777777" w:rsidR="007F63C1" w:rsidRDefault="00000000">
            <w:proofErr w:type="spellStart"/>
            <w:r>
              <w:lastRenderedPageBreak/>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3EB8DB58" w14:textId="77777777" w:rsidR="007F63C1" w:rsidRDefault="00000000">
            <w:r>
              <w:t>FAQ</w:t>
            </w:r>
          </w:p>
        </w:tc>
      </w:tr>
      <w:tr w:rsidR="007F63C1" w14:paraId="6420969C" w14:textId="77777777">
        <w:tc>
          <w:tcPr>
            <w:tcW w:w="4320" w:type="dxa"/>
          </w:tcPr>
          <w:p w14:paraId="6F2BCA79" w14:textId="77777777" w:rsidR="007F63C1" w:rsidRDefault="00000000">
            <w:proofErr w:type="spellStart"/>
            <w:r>
              <w:t>Что</w:t>
            </w:r>
            <w:proofErr w:type="spellEnd"/>
            <w:r>
              <w:t xml:space="preserve"> </w:t>
            </w:r>
            <w:proofErr w:type="spellStart"/>
            <w:r>
              <w:t>такое</w:t>
            </w:r>
            <w:proofErr w:type="spellEnd"/>
            <w:r>
              <w:t xml:space="preserve"> </w:t>
            </w:r>
            <w:proofErr w:type="spellStart"/>
            <w:r>
              <w:t>веб-порталы</w:t>
            </w:r>
            <w:proofErr w:type="spellEnd"/>
            <w:r>
              <w:t>?</w:t>
            </w:r>
          </w:p>
        </w:tc>
        <w:tc>
          <w:tcPr>
            <w:tcW w:w="4320" w:type="dxa"/>
          </w:tcPr>
          <w:p w14:paraId="7E036AAE" w14:textId="77777777" w:rsidR="007F63C1" w:rsidRDefault="00000000">
            <w:r>
              <w:t>What are web portals?</w:t>
            </w:r>
          </w:p>
        </w:tc>
      </w:tr>
      <w:tr w:rsidR="007F63C1" w14:paraId="00F463CF" w14:textId="77777777">
        <w:tc>
          <w:tcPr>
            <w:tcW w:w="4320" w:type="dxa"/>
          </w:tcPr>
          <w:p w14:paraId="513ED32F" w14:textId="77777777" w:rsidR="007F63C1" w:rsidRPr="003B01C9" w:rsidRDefault="00000000">
            <w:pPr>
              <w:rPr>
                <w:lang w:val="ru-RU"/>
              </w:rPr>
            </w:pPr>
            <w:r w:rsidRPr="003B01C9">
              <w:rPr>
                <w:lang w:val="ru-RU"/>
              </w:rPr>
              <w:t xml:space="preserve">Веб-порталы </w:t>
            </w:r>
            <w:proofErr w:type="gramStart"/>
            <w:r w:rsidRPr="003B01C9">
              <w:rPr>
                <w:lang w:val="ru-RU"/>
              </w:rPr>
              <w:t>- это</w:t>
            </w:r>
            <w:proofErr w:type="gramEnd"/>
            <w:r w:rsidRPr="003B01C9">
              <w:rPr>
                <w:lang w:val="ru-RU"/>
              </w:rPr>
              <w:t xml:space="preserve"> веб-сайты, которые предоставляют широкий спектр информации и услуг для пользователей. Они могут быть как общего назначения, так и специализированными по определенной тематике или для определенной аудитории. Веб-порталы могут содержать новости, статьи, блоги, форумы, социальные сети, онлайн-магазины и другие функциональные элементы. Они часто используются как средство коммуникации между компанией и клиентами, а также для обмена информацией между различными группами пользователей.</w:t>
            </w:r>
          </w:p>
        </w:tc>
        <w:tc>
          <w:tcPr>
            <w:tcW w:w="4320" w:type="dxa"/>
          </w:tcPr>
          <w:p w14:paraId="72389D38" w14:textId="77777777" w:rsidR="007F63C1" w:rsidRDefault="00000000">
            <w:r>
              <w:t xml:space="preserve">Web portals are websites that provide a wide range of information and services for </w:t>
            </w:r>
            <w:proofErr w:type="spellStart"/>
            <w:r>
              <w:t>users.They</w:t>
            </w:r>
            <w:proofErr w:type="spellEnd"/>
            <w:r>
              <w:t xml:space="preserve"> can be both general purposes and specialized on a particular topic or for a specific </w:t>
            </w:r>
            <w:proofErr w:type="spellStart"/>
            <w:r>
              <w:t>audience.Web</w:t>
            </w:r>
            <w:proofErr w:type="spellEnd"/>
            <w:r>
              <w:t xml:space="preserve"> portals may contain news, articles, blogs, forums, social networks, online stores and other functional </w:t>
            </w:r>
            <w:proofErr w:type="spellStart"/>
            <w:r>
              <w:t>elements.They</w:t>
            </w:r>
            <w:proofErr w:type="spellEnd"/>
            <w:r>
              <w:t xml:space="preserve"> are often used as a means of communication between the company and customers, as well as to exchange information between different groups of users.</w:t>
            </w:r>
          </w:p>
        </w:tc>
      </w:tr>
      <w:tr w:rsidR="007F63C1" w14:paraId="6C727A54" w14:textId="77777777">
        <w:tc>
          <w:tcPr>
            <w:tcW w:w="4320" w:type="dxa"/>
          </w:tcPr>
          <w:p w14:paraId="3AA5B66B" w14:textId="77777777" w:rsidR="007F63C1" w:rsidRDefault="00000000">
            <w:proofErr w:type="spellStart"/>
            <w:r>
              <w:t>Зачем</w:t>
            </w:r>
            <w:proofErr w:type="spellEnd"/>
            <w:r>
              <w:t xml:space="preserve"> </w:t>
            </w:r>
            <w:proofErr w:type="spellStart"/>
            <w:r>
              <w:t>заказывать</w:t>
            </w:r>
            <w:proofErr w:type="spellEnd"/>
            <w:r>
              <w:t xml:space="preserve"> </w:t>
            </w:r>
            <w:proofErr w:type="spellStart"/>
            <w:r>
              <w:t>веб-портал</w:t>
            </w:r>
            <w:proofErr w:type="spellEnd"/>
            <w:r>
              <w:t>?</w:t>
            </w:r>
          </w:p>
        </w:tc>
        <w:tc>
          <w:tcPr>
            <w:tcW w:w="4320" w:type="dxa"/>
          </w:tcPr>
          <w:p w14:paraId="025405E3" w14:textId="77777777" w:rsidR="007F63C1" w:rsidRDefault="00000000">
            <w:r>
              <w:t>Why order a web portal?</w:t>
            </w:r>
          </w:p>
        </w:tc>
      </w:tr>
      <w:tr w:rsidR="007F63C1" w14:paraId="1A5A9124" w14:textId="77777777">
        <w:tc>
          <w:tcPr>
            <w:tcW w:w="4320" w:type="dxa"/>
          </w:tcPr>
          <w:p w14:paraId="7ECBD071" w14:textId="77777777" w:rsidR="007F63C1" w:rsidRPr="003B01C9" w:rsidRDefault="00000000">
            <w:pPr>
              <w:rPr>
                <w:lang w:val="ru-RU"/>
              </w:rPr>
            </w:pPr>
            <w:r w:rsidRPr="003B01C9">
              <w:rPr>
                <w:lang w:val="ru-RU"/>
              </w:rPr>
              <w:t>Веб-портал позволит вам достичь следующих целей:</w:t>
            </w:r>
          </w:p>
        </w:tc>
        <w:tc>
          <w:tcPr>
            <w:tcW w:w="4320" w:type="dxa"/>
          </w:tcPr>
          <w:p w14:paraId="6C086D6B" w14:textId="77777777" w:rsidR="007F63C1" w:rsidRDefault="00000000">
            <w:r>
              <w:t>The web portal will allow you to achieve the following goals:</w:t>
            </w:r>
          </w:p>
        </w:tc>
      </w:tr>
      <w:tr w:rsidR="007F63C1" w14:paraId="2721DA0A" w14:textId="77777777">
        <w:tc>
          <w:tcPr>
            <w:tcW w:w="4320" w:type="dxa"/>
          </w:tcPr>
          <w:p w14:paraId="1F7EE1E1" w14:textId="77777777" w:rsidR="007F63C1" w:rsidRPr="003B01C9" w:rsidRDefault="00000000">
            <w:pPr>
              <w:rPr>
                <w:lang w:val="ru-RU"/>
              </w:rPr>
            </w:pPr>
            <w:r w:rsidRPr="003B01C9">
              <w:rPr>
                <w:lang w:val="ru-RU"/>
              </w:rPr>
              <w:t>увеличение числа клиентов и продаж. Веб-портал может помочь привлечь новых клиентов и увеличить продажи, предоставляя им удобный и информативный инструмент для работы с вашей компанией.</w:t>
            </w:r>
          </w:p>
        </w:tc>
        <w:tc>
          <w:tcPr>
            <w:tcW w:w="4320" w:type="dxa"/>
          </w:tcPr>
          <w:p w14:paraId="61AC395F" w14:textId="77777777" w:rsidR="007F63C1" w:rsidRDefault="00000000">
            <w:r>
              <w:t xml:space="preserve">Increasing the number of customers and </w:t>
            </w:r>
            <w:proofErr w:type="spellStart"/>
            <w:proofErr w:type="gramStart"/>
            <w:r>
              <w:t>sales.The</w:t>
            </w:r>
            <w:proofErr w:type="spellEnd"/>
            <w:proofErr w:type="gramEnd"/>
            <w:r>
              <w:t xml:space="preserve"> web portal can help attract new customers and increase sales, providing them with a convenient and informative tool for working with your company.</w:t>
            </w:r>
          </w:p>
        </w:tc>
      </w:tr>
      <w:tr w:rsidR="007F63C1" w14:paraId="5A4FEC19" w14:textId="77777777">
        <w:tc>
          <w:tcPr>
            <w:tcW w:w="4320" w:type="dxa"/>
          </w:tcPr>
          <w:p w14:paraId="58B67405" w14:textId="77777777" w:rsidR="007F63C1" w:rsidRPr="003B01C9" w:rsidRDefault="00000000">
            <w:pPr>
              <w:rPr>
                <w:lang w:val="ru-RU"/>
              </w:rPr>
            </w:pPr>
            <w:r w:rsidRPr="003B01C9">
              <w:rPr>
                <w:lang w:val="ru-RU"/>
              </w:rPr>
              <w:t>улучшение коммуникации с клиентами. Веб-портал может стать местом, где клиенты могут задавать вопросы, получать ответы на них, общаться друг с другом и получать актуальную информацию о вашей компании.</w:t>
            </w:r>
          </w:p>
        </w:tc>
        <w:tc>
          <w:tcPr>
            <w:tcW w:w="4320" w:type="dxa"/>
          </w:tcPr>
          <w:p w14:paraId="6A8DBB1B" w14:textId="77777777" w:rsidR="007F63C1" w:rsidRDefault="00000000">
            <w:r>
              <w:t xml:space="preserve">Improving customer </w:t>
            </w:r>
            <w:proofErr w:type="spellStart"/>
            <w:proofErr w:type="gramStart"/>
            <w:r>
              <w:t>communication.A</w:t>
            </w:r>
            <w:proofErr w:type="spellEnd"/>
            <w:proofErr w:type="gramEnd"/>
            <w:r>
              <w:t xml:space="preserve"> web portal can become a place where customers can ask questions, receive answers to them, communicate with each other and receive relevant information about your company.</w:t>
            </w:r>
          </w:p>
        </w:tc>
      </w:tr>
      <w:tr w:rsidR="007F63C1" w14:paraId="0CFE2250" w14:textId="77777777">
        <w:tc>
          <w:tcPr>
            <w:tcW w:w="4320" w:type="dxa"/>
          </w:tcPr>
          <w:p w14:paraId="47216D7F" w14:textId="77777777" w:rsidR="007F63C1" w:rsidRPr="003B01C9" w:rsidRDefault="00000000">
            <w:pPr>
              <w:rPr>
                <w:lang w:val="ru-RU"/>
              </w:rPr>
            </w:pPr>
            <w:r w:rsidRPr="003B01C9">
              <w:rPr>
                <w:lang w:val="ru-RU"/>
              </w:rPr>
              <w:lastRenderedPageBreak/>
              <w:t>повышение эффективности работы. Веб-портал может помочь автоматизировать многие процессы, связанные с работой компании, что позволит сократить время на выполнение задач и повысить эффективность работы.</w:t>
            </w:r>
          </w:p>
        </w:tc>
        <w:tc>
          <w:tcPr>
            <w:tcW w:w="4320" w:type="dxa"/>
          </w:tcPr>
          <w:p w14:paraId="687288FC" w14:textId="77777777" w:rsidR="007F63C1" w:rsidRDefault="00000000">
            <w:r>
              <w:t xml:space="preserve">Improving the efficiency of </w:t>
            </w:r>
            <w:proofErr w:type="spellStart"/>
            <w:proofErr w:type="gramStart"/>
            <w:r>
              <w:t>work.The</w:t>
            </w:r>
            <w:proofErr w:type="spellEnd"/>
            <w:proofErr w:type="gramEnd"/>
            <w:r>
              <w:t xml:space="preserve"> web portal can help automate many processes related to the work of the company, which will reduce the time to complete the tasks and increase the efficiency of work.</w:t>
            </w:r>
          </w:p>
        </w:tc>
      </w:tr>
      <w:tr w:rsidR="007F63C1" w14:paraId="19029CCE" w14:textId="77777777">
        <w:tc>
          <w:tcPr>
            <w:tcW w:w="4320" w:type="dxa"/>
          </w:tcPr>
          <w:p w14:paraId="0C7706B8" w14:textId="77777777" w:rsidR="007F63C1" w:rsidRPr="003B01C9" w:rsidRDefault="00000000">
            <w:pPr>
              <w:rPr>
                <w:lang w:val="ru-RU"/>
              </w:rPr>
            </w:pPr>
            <w:r w:rsidRPr="003B01C9">
              <w:rPr>
                <w:lang w:val="ru-RU"/>
              </w:rPr>
              <w:t>улучшение имиджа компании. Веб-портал может стать мощным инструментом для улучшения имиджа компании, предоставляя клиентам удобный и качественный сервис.</w:t>
            </w:r>
          </w:p>
        </w:tc>
        <w:tc>
          <w:tcPr>
            <w:tcW w:w="4320" w:type="dxa"/>
          </w:tcPr>
          <w:p w14:paraId="4D498866" w14:textId="77777777" w:rsidR="007F63C1" w:rsidRDefault="00000000">
            <w:r>
              <w:t xml:space="preserve">Improving the image of the </w:t>
            </w:r>
            <w:proofErr w:type="spellStart"/>
            <w:proofErr w:type="gramStart"/>
            <w:r>
              <w:t>company.A</w:t>
            </w:r>
            <w:proofErr w:type="spellEnd"/>
            <w:proofErr w:type="gramEnd"/>
            <w:r>
              <w:t xml:space="preserve"> web portal can become a powerful tool to improve the company's image, providing customers with a convenient and high-quality service.</w:t>
            </w:r>
          </w:p>
        </w:tc>
      </w:tr>
      <w:tr w:rsidR="007F63C1" w14:paraId="1ABABA89" w14:textId="77777777">
        <w:tc>
          <w:tcPr>
            <w:tcW w:w="4320" w:type="dxa"/>
          </w:tcPr>
          <w:p w14:paraId="144645F5" w14:textId="77777777" w:rsidR="007F63C1" w:rsidRPr="003B01C9" w:rsidRDefault="00000000">
            <w:pPr>
              <w:rPr>
                <w:lang w:val="ru-RU"/>
              </w:rPr>
            </w:pPr>
            <w:r w:rsidRPr="003B01C9">
              <w:rPr>
                <w:lang w:val="ru-RU"/>
              </w:rPr>
              <w:t>расширение аудитории. Веб-портал может помочь расширить аудиторию компании, привлекая новых клиентов из разных регионов и стран.</w:t>
            </w:r>
          </w:p>
        </w:tc>
        <w:tc>
          <w:tcPr>
            <w:tcW w:w="4320" w:type="dxa"/>
          </w:tcPr>
          <w:p w14:paraId="66F6878B" w14:textId="77777777" w:rsidR="007F63C1" w:rsidRDefault="00000000">
            <w:r>
              <w:t xml:space="preserve">The expansion of the </w:t>
            </w:r>
            <w:proofErr w:type="spellStart"/>
            <w:proofErr w:type="gramStart"/>
            <w:r>
              <w:t>audience.The</w:t>
            </w:r>
            <w:proofErr w:type="spellEnd"/>
            <w:proofErr w:type="gramEnd"/>
            <w:r>
              <w:t xml:space="preserve"> web portal can help expand the audience of the company, attracting new customers from different regions and countries.</w:t>
            </w:r>
          </w:p>
        </w:tc>
      </w:tr>
      <w:tr w:rsidR="007F63C1" w14:paraId="3B450D86" w14:textId="77777777">
        <w:tc>
          <w:tcPr>
            <w:tcW w:w="4320" w:type="dxa"/>
          </w:tcPr>
          <w:p w14:paraId="0892E7D9" w14:textId="77777777" w:rsidR="007F63C1" w:rsidRPr="003B01C9" w:rsidRDefault="00000000">
            <w:pPr>
              <w:rPr>
                <w:lang w:val="ru-RU"/>
              </w:rPr>
            </w:pPr>
            <w:r w:rsidRPr="003B01C9">
              <w:rPr>
                <w:lang w:val="ru-RU"/>
              </w:rPr>
              <w:t>Сколько стоит разработка веб-портала?</w:t>
            </w:r>
          </w:p>
        </w:tc>
        <w:tc>
          <w:tcPr>
            <w:tcW w:w="4320" w:type="dxa"/>
          </w:tcPr>
          <w:p w14:paraId="06D52DA7" w14:textId="77777777" w:rsidR="007F63C1" w:rsidRDefault="00000000">
            <w:r>
              <w:t>How much does the development of a web portal cost?</w:t>
            </w:r>
          </w:p>
        </w:tc>
      </w:tr>
      <w:tr w:rsidR="007F63C1" w14:paraId="019F041F" w14:textId="77777777">
        <w:tc>
          <w:tcPr>
            <w:tcW w:w="4320" w:type="dxa"/>
          </w:tcPr>
          <w:p w14:paraId="6324ADD0" w14:textId="77777777" w:rsidR="007F63C1" w:rsidRPr="003B01C9" w:rsidRDefault="00000000">
            <w:pPr>
              <w:rPr>
                <w:lang w:val="ru-RU"/>
              </w:rPr>
            </w:pPr>
            <w:r w:rsidRPr="003B01C9">
              <w:rPr>
                <w:lang w:val="ru-RU"/>
              </w:rPr>
              <w:t xml:space="preserve">Стоимость разработки веб-портала рассчитывается индивидуально под каждый проект исходя из запроса заказчика и сложности. Итоговая стоимость будет зависеть от многих факторов, таких как сложность функционала, дизайн, интеграция с другими системами, количество страниц и </w:t>
            </w:r>
            <w:proofErr w:type="gramStart"/>
            <w:r w:rsidRPr="003B01C9">
              <w:rPr>
                <w:lang w:val="ru-RU"/>
              </w:rPr>
              <w:t>т.д.</w:t>
            </w:r>
            <w:proofErr w:type="gramEnd"/>
          </w:p>
        </w:tc>
        <w:tc>
          <w:tcPr>
            <w:tcW w:w="4320" w:type="dxa"/>
          </w:tcPr>
          <w:p w14:paraId="112CE021" w14:textId="77777777" w:rsidR="007F63C1" w:rsidRDefault="00000000">
            <w:r>
              <w:t xml:space="preserve">The cost of developing a web portal is calculated individually for each project based on the request of the customer and </w:t>
            </w:r>
            <w:proofErr w:type="spellStart"/>
            <w:proofErr w:type="gramStart"/>
            <w:r>
              <w:t>complexity.The</w:t>
            </w:r>
            <w:proofErr w:type="spellEnd"/>
            <w:proofErr w:type="gramEnd"/>
            <w:r>
              <w:t xml:space="preserve"> total cost will depend on many factors, such as the complexity of functionality, design, integration with other systems, the number of pages, etc.</w:t>
            </w:r>
          </w:p>
        </w:tc>
      </w:tr>
      <w:tr w:rsidR="007F63C1" w14:paraId="7444B6BC" w14:textId="77777777">
        <w:tc>
          <w:tcPr>
            <w:tcW w:w="4320" w:type="dxa"/>
          </w:tcPr>
          <w:p w14:paraId="4C6DBA3B" w14:textId="77777777" w:rsidR="007F63C1" w:rsidRPr="003B01C9" w:rsidRDefault="00000000">
            <w:pPr>
              <w:rPr>
                <w:lang w:val="ru-RU"/>
              </w:rPr>
            </w:pPr>
            <w:r w:rsidRPr="003B01C9">
              <w:rPr>
                <w:lang w:val="ru-RU"/>
              </w:rPr>
              <w:t>Как проходит разработка и внедрение веб-портала?</w:t>
            </w:r>
          </w:p>
        </w:tc>
        <w:tc>
          <w:tcPr>
            <w:tcW w:w="4320" w:type="dxa"/>
          </w:tcPr>
          <w:p w14:paraId="288E4047" w14:textId="77777777" w:rsidR="007F63C1" w:rsidRDefault="00000000">
            <w:r>
              <w:t>How is the development and implementation of a web portal?</w:t>
            </w:r>
          </w:p>
        </w:tc>
      </w:tr>
      <w:tr w:rsidR="007F63C1" w14:paraId="04CA6CDB" w14:textId="77777777">
        <w:tc>
          <w:tcPr>
            <w:tcW w:w="4320" w:type="dxa"/>
          </w:tcPr>
          <w:p w14:paraId="0B234D6D" w14:textId="77777777" w:rsidR="007F63C1" w:rsidRPr="003B01C9" w:rsidRDefault="00000000">
            <w:pPr>
              <w:rPr>
                <w:lang w:val="ru-RU"/>
              </w:rPr>
            </w:pPr>
            <w:r w:rsidRPr="003B01C9">
              <w:rPr>
                <w:lang w:val="ru-RU"/>
              </w:rPr>
              <w:t>Процесс разработки и внедрения портала обычно состоит из нескольких этапов:</w:t>
            </w:r>
          </w:p>
        </w:tc>
        <w:tc>
          <w:tcPr>
            <w:tcW w:w="4320" w:type="dxa"/>
          </w:tcPr>
          <w:p w14:paraId="645DFD47" w14:textId="77777777" w:rsidR="007F63C1" w:rsidRDefault="00000000">
            <w:r>
              <w:t>The process of developing and introducing a portal usually consists of several stages:</w:t>
            </w:r>
          </w:p>
        </w:tc>
      </w:tr>
      <w:tr w:rsidR="007F63C1" w14:paraId="4F93CD98" w14:textId="77777777">
        <w:tc>
          <w:tcPr>
            <w:tcW w:w="4320" w:type="dxa"/>
          </w:tcPr>
          <w:p w14:paraId="64BEBBCA" w14:textId="77777777" w:rsidR="007F63C1" w:rsidRPr="003B01C9" w:rsidRDefault="00000000">
            <w:pPr>
              <w:rPr>
                <w:lang w:val="ru-RU"/>
              </w:rPr>
            </w:pPr>
            <w:r w:rsidRPr="003B01C9">
              <w:rPr>
                <w:lang w:val="ru-RU"/>
              </w:rPr>
              <w:t>Сбор требований и анализ. На этом этапе определяются цели и задачи портала, его функциональные возможности, дизайн и технические требования.</w:t>
            </w:r>
          </w:p>
        </w:tc>
        <w:tc>
          <w:tcPr>
            <w:tcW w:w="4320" w:type="dxa"/>
          </w:tcPr>
          <w:p w14:paraId="04371100" w14:textId="77777777" w:rsidR="007F63C1" w:rsidRDefault="00000000">
            <w:r>
              <w:t xml:space="preserve">Collection of requirements and </w:t>
            </w:r>
            <w:proofErr w:type="spellStart"/>
            <w:proofErr w:type="gramStart"/>
            <w:r>
              <w:t>analysis.At</w:t>
            </w:r>
            <w:proofErr w:type="spellEnd"/>
            <w:proofErr w:type="gramEnd"/>
            <w:r>
              <w:t xml:space="preserve"> this stage, the goals and objectives of the portal, its functionality, design and technical requirements are determined.</w:t>
            </w:r>
          </w:p>
        </w:tc>
      </w:tr>
      <w:tr w:rsidR="007F63C1" w14:paraId="68DEFAF5" w14:textId="77777777">
        <w:tc>
          <w:tcPr>
            <w:tcW w:w="4320" w:type="dxa"/>
          </w:tcPr>
          <w:p w14:paraId="74431A94" w14:textId="77777777" w:rsidR="007F63C1" w:rsidRPr="003B01C9" w:rsidRDefault="00000000">
            <w:pPr>
              <w:rPr>
                <w:lang w:val="ru-RU"/>
              </w:rPr>
            </w:pPr>
            <w:r w:rsidRPr="003B01C9">
              <w:rPr>
                <w:lang w:val="ru-RU"/>
              </w:rPr>
              <w:t xml:space="preserve">Проектирование. На этом этапе </w:t>
            </w:r>
            <w:r w:rsidRPr="003B01C9">
              <w:rPr>
                <w:lang w:val="ru-RU"/>
              </w:rPr>
              <w:lastRenderedPageBreak/>
              <w:t>создается общая концепция портала, его структура, дизайн и пользовательский интерфейс.</w:t>
            </w:r>
          </w:p>
        </w:tc>
        <w:tc>
          <w:tcPr>
            <w:tcW w:w="4320" w:type="dxa"/>
          </w:tcPr>
          <w:p w14:paraId="4D5FA237" w14:textId="77777777" w:rsidR="007F63C1" w:rsidRDefault="00000000">
            <w:proofErr w:type="spellStart"/>
            <w:r>
              <w:lastRenderedPageBreak/>
              <w:t>Design.At</w:t>
            </w:r>
            <w:proofErr w:type="spellEnd"/>
            <w:r>
              <w:t xml:space="preserve"> this stage, the general concept of </w:t>
            </w:r>
            <w:r>
              <w:lastRenderedPageBreak/>
              <w:t xml:space="preserve">the portal, its structure, </w:t>
            </w:r>
            <w:proofErr w:type="gramStart"/>
            <w:r>
              <w:t>design</w:t>
            </w:r>
            <w:proofErr w:type="gramEnd"/>
            <w:r>
              <w:t xml:space="preserve"> and user interface are created.</w:t>
            </w:r>
          </w:p>
        </w:tc>
      </w:tr>
      <w:tr w:rsidR="007F63C1" w14:paraId="49E83D70" w14:textId="77777777">
        <w:tc>
          <w:tcPr>
            <w:tcW w:w="4320" w:type="dxa"/>
          </w:tcPr>
          <w:p w14:paraId="4D4E872F" w14:textId="77777777" w:rsidR="007F63C1" w:rsidRPr="003B01C9" w:rsidRDefault="00000000">
            <w:pPr>
              <w:rPr>
                <w:lang w:val="ru-RU"/>
              </w:rPr>
            </w:pPr>
            <w:r w:rsidRPr="003B01C9">
              <w:rPr>
                <w:lang w:val="ru-RU"/>
              </w:rPr>
              <w:lastRenderedPageBreak/>
              <w:t xml:space="preserve">Разработка. На этом этапе создаются все необходимые компоненты портала, такие как база данных, серверное ПО, клиентские приложения и </w:t>
            </w:r>
            <w:proofErr w:type="gramStart"/>
            <w:r w:rsidRPr="003B01C9">
              <w:rPr>
                <w:lang w:val="ru-RU"/>
              </w:rPr>
              <w:t>т.д.</w:t>
            </w:r>
            <w:proofErr w:type="gramEnd"/>
          </w:p>
        </w:tc>
        <w:tc>
          <w:tcPr>
            <w:tcW w:w="4320" w:type="dxa"/>
          </w:tcPr>
          <w:p w14:paraId="58A4EB6B" w14:textId="77777777" w:rsidR="007F63C1" w:rsidRDefault="00000000">
            <w:proofErr w:type="spellStart"/>
            <w:r>
              <w:t>Development.At</w:t>
            </w:r>
            <w:proofErr w:type="spellEnd"/>
            <w:r>
              <w:t xml:space="preserve"> this stage, all the necessary components of the portal are created, such as a database, server software, client applications, etc.</w:t>
            </w:r>
          </w:p>
        </w:tc>
      </w:tr>
      <w:tr w:rsidR="007F63C1" w14:paraId="3010D899" w14:textId="77777777">
        <w:tc>
          <w:tcPr>
            <w:tcW w:w="4320" w:type="dxa"/>
          </w:tcPr>
          <w:p w14:paraId="6D89DC28" w14:textId="77777777" w:rsidR="007F63C1" w:rsidRPr="003B01C9" w:rsidRDefault="00000000">
            <w:pPr>
              <w:rPr>
                <w:lang w:val="ru-RU"/>
              </w:rPr>
            </w:pPr>
            <w:r w:rsidRPr="003B01C9">
              <w:rPr>
                <w:lang w:val="ru-RU"/>
              </w:rPr>
              <w:t>Тестирование. На этом этапе проверяется работоспособность портала, его безопасность и производительность.</w:t>
            </w:r>
          </w:p>
        </w:tc>
        <w:tc>
          <w:tcPr>
            <w:tcW w:w="4320" w:type="dxa"/>
          </w:tcPr>
          <w:p w14:paraId="5CCFEF01" w14:textId="77777777" w:rsidR="007F63C1" w:rsidRDefault="00000000">
            <w:proofErr w:type="spellStart"/>
            <w:r>
              <w:t>Testing.At</w:t>
            </w:r>
            <w:proofErr w:type="spellEnd"/>
            <w:r>
              <w:t xml:space="preserve"> this stage, the operation of the portal, its safety and performance are checked.</w:t>
            </w:r>
          </w:p>
        </w:tc>
      </w:tr>
      <w:tr w:rsidR="007F63C1" w14:paraId="5CD48A37" w14:textId="77777777">
        <w:tc>
          <w:tcPr>
            <w:tcW w:w="4320" w:type="dxa"/>
          </w:tcPr>
          <w:p w14:paraId="11523A41" w14:textId="77777777" w:rsidR="007F63C1" w:rsidRPr="003B01C9" w:rsidRDefault="00000000">
            <w:pPr>
              <w:rPr>
                <w:lang w:val="ru-RU"/>
              </w:rPr>
            </w:pPr>
            <w:r w:rsidRPr="003B01C9">
              <w:rPr>
                <w:lang w:val="ru-RU"/>
              </w:rPr>
              <w:t>Внедрение. На этом этапе портал устанавливается на сервере, настраивается и запускается.</w:t>
            </w:r>
          </w:p>
        </w:tc>
        <w:tc>
          <w:tcPr>
            <w:tcW w:w="4320" w:type="dxa"/>
          </w:tcPr>
          <w:p w14:paraId="1A918CD5" w14:textId="77777777" w:rsidR="007F63C1" w:rsidRDefault="00000000">
            <w:proofErr w:type="spellStart"/>
            <w:r>
              <w:t>Implementation.At</w:t>
            </w:r>
            <w:proofErr w:type="spellEnd"/>
            <w:r>
              <w:t xml:space="preserve"> this stage, the portal is installed on the server, set up and starts.</w:t>
            </w:r>
          </w:p>
        </w:tc>
      </w:tr>
      <w:tr w:rsidR="007F63C1" w14:paraId="50EBF372" w14:textId="77777777">
        <w:tc>
          <w:tcPr>
            <w:tcW w:w="4320" w:type="dxa"/>
          </w:tcPr>
          <w:p w14:paraId="60C73AB8" w14:textId="77777777" w:rsidR="007F63C1" w:rsidRPr="003B01C9" w:rsidRDefault="00000000">
            <w:pPr>
              <w:rPr>
                <w:lang w:val="ru-RU"/>
              </w:rPr>
            </w:pPr>
            <w:r w:rsidRPr="003B01C9">
              <w:rPr>
                <w:lang w:val="ru-RU"/>
              </w:rPr>
              <w:t>Поддержка и сопровождение. После внедрения портала необходимо его поддерживать и обновлять, чтобы он продолжал работать корректно и эффективно.</w:t>
            </w:r>
          </w:p>
        </w:tc>
        <w:tc>
          <w:tcPr>
            <w:tcW w:w="4320" w:type="dxa"/>
          </w:tcPr>
          <w:p w14:paraId="56247D68" w14:textId="77777777" w:rsidR="007F63C1" w:rsidRDefault="00000000">
            <w:r>
              <w:t xml:space="preserve">Support and </w:t>
            </w:r>
            <w:proofErr w:type="spellStart"/>
            <w:proofErr w:type="gramStart"/>
            <w:r>
              <w:t>support.After</w:t>
            </w:r>
            <w:proofErr w:type="spellEnd"/>
            <w:proofErr w:type="gramEnd"/>
            <w:r>
              <w:t xml:space="preserve"> introducing the portal, it is necessary to maintain and update it so that it continues to work correctly and efficiently.</w:t>
            </w:r>
          </w:p>
        </w:tc>
      </w:tr>
      <w:tr w:rsidR="007F63C1" w14:paraId="47C9D74C" w14:textId="77777777">
        <w:tc>
          <w:tcPr>
            <w:tcW w:w="4320" w:type="dxa"/>
          </w:tcPr>
          <w:p w14:paraId="06E72F24" w14:textId="77777777" w:rsidR="007F63C1" w:rsidRPr="003B01C9" w:rsidRDefault="00000000">
            <w:pPr>
              <w:rPr>
                <w:lang w:val="ru-RU"/>
              </w:rPr>
            </w:pPr>
            <w:r w:rsidRPr="003B01C9">
              <w:rPr>
                <w:lang w:val="ru-RU"/>
              </w:rPr>
              <w:t>Каждый из этих этапов может занимать разное количество времени и ресурсов, в зависимости от сложности проекта.</w:t>
            </w:r>
          </w:p>
        </w:tc>
        <w:tc>
          <w:tcPr>
            <w:tcW w:w="4320" w:type="dxa"/>
          </w:tcPr>
          <w:p w14:paraId="6E081992" w14:textId="77777777" w:rsidR="007F63C1" w:rsidRDefault="00000000">
            <w:r>
              <w:t>Each of these stages can occupy a different amount of time and resources, depending on the complexity of the project.</w:t>
            </w:r>
          </w:p>
        </w:tc>
      </w:tr>
      <w:tr w:rsidR="007F63C1" w14:paraId="6D08EAD9" w14:textId="77777777">
        <w:tc>
          <w:tcPr>
            <w:tcW w:w="4320" w:type="dxa"/>
          </w:tcPr>
          <w:p w14:paraId="25554FC2" w14:textId="77777777" w:rsidR="007F63C1" w:rsidRPr="003B01C9" w:rsidRDefault="00000000">
            <w:pPr>
              <w:rPr>
                <w:lang w:val="ru-RU"/>
              </w:rPr>
            </w:pPr>
            <w:r w:rsidRPr="003B01C9">
              <w:rPr>
                <w:lang w:val="ru-RU"/>
              </w:rPr>
              <w:t>Какие гарантии на качество веб-портала вы предоставляете?</w:t>
            </w:r>
          </w:p>
        </w:tc>
        <w:tc>
          <w:tcPr>
            <w:tcW w:w="4320" w:type="dxa"/>
          </w:tcPr>
          <w:p w14:paraId="54E19473" w14:textId="77777777" w:rsidR="007F63C1" w:rsidRDefault="00000000">
            <w:r>
              <w:t>What guarantees for the quality of the web portal do you provide?</w:t>
            </w:r>
          </w:p>
        </w:tc>
      </w:tr>
      <w:tr w:rsidR="007F63C1" w14:paraId="1D26FA53" w14:textId="77777777">
        <w:tc>
          <w:tcPr>
            <w:tcW w:w="4320" w:type="dxa"/>
          </w:tcPr>
          <w:p w14:paraId="0A267654" w14:textId="77777777" w:rsidR="007F63C1" w:rsidRPr="003B01C9" w:rsidRDefault="00000000">
            <w:pPr>
              <w:rPr>
                <w:lang w:val="ru-RU"/>
              </w:rPr>
            </w:pPr>
            <w:r w:rsidRPr="003B01C9">
              <w:rPr>
                <w:lang w:val="ru-RU"/>
              </w:rPr>
              <w:t>Мы гарантируем работоспособность разработанного портала в течение 1 года. В случае обнаружения ошибок или уязвимостей в процессе эксплуатации, мы бесплатно устраняем их и предоставляем консультации по функционированию системы. По желанию Заказчика, мы можем заключить договор на предоставление дополнительного технического обслуживания для обеспечения дальнейшей безопасности и качества работы веб-портала.</w:t>
            </w:r>
          </w:p>
        </w:tc>
        <w:tc>
          <w:tcPr>
            <w:tcW w:w="4320" w:type="dxa"/>
          </w:tcPr>
          <w:p w14:paraId="009632C9" w14:textId="77777777" w:rsidR="007F63C1" w:rsidRDefault="00000000">
            <w:r>
              <w:t xml:space="preserve">We guarantee the performance of the developed portal within 1 </w:t>
            </w:r>
            <w:proofErr w:type="spellStart"/>
            <w:proofErr w:type="gramStart"/>
            <w:r>
              <w:t>year.If</w:t>
            </w:r>
            <w:proofErr w:type="spellEnd"/>
            <w:proofErr w:type="gramEnd"/>
            <w:r>
              <w:t xml:space="preserve"> errors or vulnerabilities are detected during operation, we eliminate them for free and provide consultations on the functioning of the </w:t>
            </w:r>
            <w:proofErr w:type="spellStart"/>
            <w:r>
              <w:t>system.At</w:t>
            </w:r>
            <w:proofErr w:type="spellEnd"/>
            <w:r>
              <w:t xml:space="preserve"> the request of the customer, we can conclude an agreement on the provision of additional maintenance to ensure further safety and quality of the web portal.</w:t>
            </w:r>
          </w:p>
        </w:tc>
      </w:tr>
      <w:tr w:rsidR="007F63C1" w14:paraId="0FF48864" w14:textId="77777777">
        <w:tc>
          <w:tcPr>
            <w:tcW w:w="4320" w:type="dxa"/>
          </w:tcPr>
          <w:p w14:paraId="7B5E098F" w14:textId="77777777" w:rsidR="007F63C1" w:rsidRDefault="00000000">
            <w:proofErr w:type="spellStart"/>
            <w:r>
              <w:lastRenderedPageBreak/>
              <w:t>Другие</w:t>
            </w:r>
            <w:proofErr w:type="spellEnd"/>
            <w:r>
              <w:t xml:space="preserve"> </w:t>
            </w:r>
            <w:proofErr w:type="spellStart"/>
            <w:r>
              <w:t>наши</w:t>
            </w:r>
            <w:proofErr w:type="spellEnd"/>
            <w:r>
              <w:t xml:space="preserve"> </w:t>
            </w:r>
            <w:proofErr w:type="spellStart"/>
            <w:r>
              <w:t>услуги</w:t>
            </w:r>
            <w:proofErr w:type="spellEnd"/>
          </w:p>
        </w:tc>
        <w:tc>
          <w:tcPr>
            <w:tcW w:w="4320" w:type="dxa"/>
          </w:tcPr>
          <w:p w14:paraId="61A19C42" w14:textId="77777777" w:rsidR="007F63C1" w:rsidRDefault="00000000">
            <w:r>
              <w:t>Our other services</w:t>
            </w:r>
          </w:p>
        </w:tc>
      </w:tr>
      <w:tr w:rsidR="007F63C1" w14:paraId="5D816769" w14:textId="77777777">
        <w:tc>
          <w:tcPr>
            <w:tcW w:w="4320" w:type="dxa"/>
          </w:tcPr>
          <w:p w14:paraId="332113D5" w14:textId="77777777" w:rsidR="007F63C1" w:rsidRDefault="00000000">
            <w:proofErr w:type="spellStart"/>
            <w:r>
              <w:t>Разработка</w:t>
            </w:r>
            <w:proofErr w:type="spellEnd"/>
            <w:r>
              <w:t xml:space="preserve"> CRM-</w:t>
            </w:r>
            <w:proofErr w:type="spellStart"/>
            <w:r>
              <w:t>систем</w:t>
            </w:r>
            <w:proofErr w:type="spellEnd"/>
          </w:p>
        </w:tc>
        <w:tc>
          <w:tcPr>
            <w:tcW w:w="4320" w:type="dxa"/>
          </w:tcPr>
          <w:p w14:paraId="1702B25D" w14:textId="77777777" w:rsidR="007F63C1" w:rsidRDefault="00000000">
            <w:r>
              <w:t>Development of CRM systems</w:t>
            </w:r>
          </w:p>
        </w:tc>
      </w:tr>
      <w:tr w:rsidR="007F63C1" w14:paraId="7F526CAC" w14:textId="77777777">
        <w:tc>
          <w:tcPr>
            <w:tcW w:w="4320" w:type="dxa"/>
          </w:tcPr>
          <w:p w14:paraId="486907E0" w14:textId="77777777" w:rsidR="007F63C1" w:rsidRPr="003B01C9" w:rsidRDefault="00000000">
            <w:pPr>
              <w:rPr>
                <w:lang w:val="ru-RU"/>
              </w:rPr>
            </w:pPr>
            <w:r w:rsidRPr="003B01C9">
              <w:rPr>
                <w:lang w:val="ru-RU"/>
              </w:rPr>
              <w:t>Разработаем систему для вашего бизнеса, которая наведёт порядок в продажах и автоматизирует бизнес-процессы</w:t>
            </w:r>
          </w:p>
        </w:tc>
        <w:tc>
          <w:tcPr>
            <w:tcW w:w="4320" w:type="dxa"/>
          </w:tcPr>
          <w:p w14:paraId="00600953" w14:textId="77777777" w:rsidR="007F63C1" w:rsidRDefault="00000000">
            <w:r>
              <w:t>We will develop a system for your business, which puts things in order in sales and automates business processes</w:t>
            </w:r>
          </w:p>
        </w:tc>
      </w:tr>
      <w:tr w:rsidR="007F63C1" w14:paraId="317AE0DD" w14:textId="77777777">
        <w:tc>
          <w:tcPr>
            <w:tcW w:w="4320" w:type="dxa"/>
          </w:tcPr>
          <w:p w14:paraId="181FF32E"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1CC0F4C5" w14:textId="77777777" w:rsidR="007F63C1" w:rsidRDefault="00000000">
            <w:r>
              <w:t>Development of corporate portals</w:t>
            </w:r>
          </w:p>
        </w:tc>
      </w:tr>
      <w:tr w:rsidR="007F63C1" w14:paraId="26891F28" w14:textId="77777777">
        <w:tc>
          <w:tcPr>
            <w:tcW w:w="4320" w:type="dxa"/>
          </w:tcPr>
          <w:p w14:paraId="52115A12" w14:textId="77777777" w:rsidR="007F63C1" w:rsidRPr="003B01C9" w:rsidRDefault="00000000">
            <w:pPr>
              <w:rPr>
                <w:lang w:val="ru-RU"/>
              </w:rPr>
            </w:pPr>
            <w:r w:rsidRPr="003B01C9">
              <w:rPr>
                <w:lang w:val="ru-RU"/>
              </w:rPr>
              <w:t>Разработаем веб-платформу для ведения рабочих задач, управления документооборотом и базой знаний</w:t>
            </w:r>
          </w:p>
        </w:tc>
        <w:tc>
          <w:tcPr>
            <w:tcW w:w="4320" w:type="dxa"/>
          </w:tcPr>
          <w:p w14:paraId="7EB951EE" w14:textId="77777777" w:rsidR="007F63C1" w:rsidRDefault="00000000">
            <w:r>
              <w:t>We will develop a web platform for conducting work tasks, document management and knowledge base</w:t>
            </w:r>
          </w:p>
        </w:tc>
      </w:tr>
      <w:tr w:rsidR="007F63C1" w14:paraId="628B403C" w14:textId="77777777">
        <w:tc>
          <w:tcPr>
            <w:tcW w:w="4320" w:type="dxa"/>
          </w:tcPr>
          <w:p w14:paraId="757D1992"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сайтов</w:t>
            </w:r>
            <w:proofErr w:type="spellEnd"/>
          </w:p>
        </w:tc>
        <w:tc>
          <w:tcPr>
            <w:tcW w:w="4320" w:type="dxa"/>
          </w:tcPr>
          <w:p w14:paraId="5B4AE049" w14:textId="77777777" w:rsidR="007F63C1" w:rsidRDefault="00000000">
            <w:r>
              <w:t>Technical support for sites</w:t>
            </w:r>
          </w:p>
        </w:tc>
      </w:tr>
      <w:tr w:rsidR="007F63C1" w14:paraId="78DC6A9A" w14:textId="77777777">
        <w:tc>
          <w:tcPr>
            <w:tcW w:w="4320" w:type="dxa"/>
          </w:tcPr>
          <w:p w14:paraId="132C3755" w14:textId="77777777" w:rsidR="007F63C1" w:rsidRPr="003B01C9" w:rsidRDefault="00000000">
            <w:pPr>
              <w:rPr>
                <w:lang w:val="ru-RU"/>
              </w:rPr>
            </w:pPr>
            <w:r w:rsidRPr="003B01C9">
              <w:rPr>
                <w:lang w:val="ru-RU"/>
              </w:rPr>
              <w:t>Обеспечим добавление нового функционала и контента на сайт, контроль работоспособности сайта и исправление ошибок</w:t>
            </w:r>
          </w:p>
        </w:tc>
        <w:tc>
          <w:tcPr>
            <w:tcW w:w="4320" w:type="dxa"/>
          </w:tcPr>
          <w:p w14:paraId="2253832F" w14:textId="77777777" w:rsidR="007F63C1" w:rsidRDefault="00000000">
            <w:r>
              <w:t>We will ensure the addition of new functionality and content to the site, control of the site’s performance and error correction</w:t>
            </w:r>
          </w:p>
        </w:tc>
      </w:tr>
      <w:tr w:rsidR="007F63C1" w14:paraId="134EF835" w14:textId="77777777">
        <w:tc>
          <w:tcPr>
            <w:tcW w:w="4320" w:type="dxa"/>
          </w:tcPr>
          <w:p w14:paraId="3AF28F8E" w14:textId="77777777" w:rsidR="007F63C1" w:rsidRDefault="00000000">
            <w:proofErr w:type="spellStart"/>
            <w:r>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067A0CF0" w14:textId="77777777" w:rsidR="007F63C1" w:rsidRDefault="00000000">
            <w:r>
              <w:t>Leave an application for cooperation</w:t>
            </w:r>
          </w:p>
        </w:tc>
      </w:tr>
      <w:tr w:rsidR="007F63C1" w14:paraId="6D82B5C9" w14:textId="77777777">
        <w:tc>
          <w:tcPr>
            <w:tcW w:w="4320" w:type="dxa"/>
          </w:tcPr>
          <w:p w14:paraId="5794B263" w14:textId="77777777" w:rsidR="007F63C1" w:rsidRDefault="00000000">
            <w:proofErr w:type="spellStart"/>
            <w:r>
              <w:t>Имя</w:t>
            </w:r>
            <w:proofErr w:type="spellEnd"/>
          </w:p>
        </w:tc>
        <w:tc>
          <w:tcPr>
            <w:tcW w:w="4320" w:type="dxa"/>
          </w:tcPr>
          <w:p w14:paraId="7E8C7573" w14:textId="77777777" w:rsidR="007F63C1" w:rsidRDefault="00000000">
            <w:r>
              <w:t>Name</w:t>
            </w:r>
          </w:p>
        </w:tc>
      </w:tr>
      <w:tr w:rsidR="007F63C1" w14:paraId="55EB3ACC" w14:textId="77777777">
        <w:tc>
          <w:tcPr>
            <w:tcW w:w="4320" w:type="dxa"/>
          </w:tcPr>
          <w:p w14:paraId="4A84C758"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62E06763" w14:textId="77777777" w:rsidR="007F63C1" w:rsidRDefault="00000000">
            <w:r>
              <w:t>Phone number</w:t>
            </w:r>
          </w:p>
        </w:tc>
      </w:tr>
      <w:tr w:rsidR="007F63C1" w14:paraId="70C97834" w14:textId="77777777">
        <w:tc>
          <w:tcPr>
            <w:tcW w:w="4320" w:type="dxa"/>
          </w:tcPr>
          <w:p w14:paraId="3C3B8B49" w14:textId="77777777" w:rsidR="007F63C1" w:rsidRDefault="00000000">
            <w:proofErr w:type="spellStart"/>
            <w:r>
              <w:t>Почта</w:t>
            </w:r>
            <w:proofErr w:type="spellEnd"/>
          </w:p>
        </w:tc>
        <w:tc>
          <w:tcPr>
            <w:tcW w:w="4320" w:type="dxa"/>
          </w:tcPr>
          <w:p w14:paraId="535B4DEE" w14:textId="77777777" w:rsidR="007F63C1" w:rsidRDefault="00000000">
            <w:r>
              <w:t>Mail</w:t>
            </w:r>
          </w:p>
        </w:tc>
      </w:tr>
      <w:tr w:rsidR="007F63C1" w14:paraId="76384821" w14:textId="77777777">
        <w:tc>
          <w:tcPr>
            <w:tcW w:w="4320" w:type="dxa"/>
          </w:tcPr>
          <w:p w14:paraId="7C154D6F" w14:textId="77777777" w:rsidR="007F63C1" w:rsidRDefault="00000000">
            <w:proofErr w:type="spellStart"/>
            <w:r>
              <w:t>Сообщение</w:t>
            </w:r>
            <w:proofErr w:type="spellEnd"/>
          </w:p>
        </w:tc>
        <w:tc>
          <w:tcPr>
            <w:tcW w:w="4320" w:type="dxa"/>
          </w:tcPr>
          <w:p w14:paraId="5848A6EA" w14:textId="77777777" w:rsidR="007F63C1" w:rsidRDefault="00000000">
            <w:r>
              <w:t>Message</w:t>
            </w:r>
          </w:p>
        </w:tc>
      </w:tr>
      <w:tr w:rsidR="007F63C1" w14:paraId="396088F2" w14:textId="77777777">
        <w:tc>
          <w:tcPr>
            <w:tcW w:w="4320" w:type="dxa"/>
          </w:tcPr>
          <w:p w14:paraId="6834141F"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30F4C619" w14:textId="77777777" w:rsidR="007F63C1" w:rsidRDefault="00000000">
            <w:r>
              <w:t>Click here or drag files to attach files of file weight up to 100 MB, not more than 10 files</w:t>
            </w:r>
          </w:p>
        </w:tc>
      </w:tr>
      <w:tr w:rsidR="007F63C1" w14:paraId="7C08B3AE" w14:textId="77777777">
        <w:tc>
          <w:tcPr>
            <w:tcW w:w="4320" w:type="dxa"/>
          </w:tcPr>
          <w:p w14:paraId="477279EA" w14:textId="77777777" w:rsidR="007F63C1" w:rsidRPr="003B01C9" w:rsidRDefault="00000000">
            <w:pPr>
              <w:rPr>
                <w:lang w:val="ru-RU"/>
              </w:rPr>
            </w:pPr>
            <w:r w:rsidRPr="003B01C9">
              <w:rPr>
                <w:lang w:val="ru-RU"/>
              </w:rPr>
              <w:t>Щелкните здесь или перетащите файлы, чтобы прикрепить файлы</w:t>
            </w:r>
          </w:p>
        </w:tc>
        <w:tc>
          <w:tcPr>
            <w:tcW w:w="4320" w:type="dxa"/>
          </w:tcPr>
          <w:p w14:paraId="0DBBE339" w14:textId="77777777" w:rsidR="007F63C1" w:rsidRDefault="00000000">
            <w:r>
              <w:t>Click here or drag files to attach files</w:t>
            </w:r>
          </w:p>
        </w:tc>
      </w:tr>
      <w:tr w:rsidR="007F63C1" w14:paraId="57B1F947" w14:textId="77777777">
        <w:tc>
          <w:tcPr>
            <w:tcW w:w="4320" w:type="dxa"/>
          </w:tcPr>
          <w:p w14:paraId="74E22054" w14:textId="77777777" w:rsidR="007F63C1" w:rsidRPr="003B01C9" w:rsidRDefault="00000000">
            <w:pPr>
              <w:rPr>
                <w:lang w:val="ru-RU"/>
              </w:rPr>
            </w:pPr>
            <w:r w:rsidRPr="003B01C9">
              <w:rPr>
                <w:lang w:val="ru-RU"/>
              </w:rPr>
              <w:t>Вес файлов до 100 МБ, не более 10 файлов</w:t>
            </w:r>
          </w:p>
        </w:tc>
        <w:tc>
          <w:tcPr>
            <w:tcW w:w="4320" w:type="dxa"/>
          </w:tcPr>
          <w:p w14:paraId="21FF3C1D" w14:textId="77777777" w:rsidR="007F63C1" w:rsidRDefault="00000000">
            <w:r>
              <w:t>File weight up to 100 MB, not more than 10 files</w:t>
            </w:r>
          </w:p>
        </w:tc>
      </w:tr>
      <w:tr w:rsidR="007F63C1" w14:paraId="643CE5AF" w14:textId="77777777">
        <w:tc>
          <w:tcPr>
            <w:tcW w:w="4320" w:type="dxa"/>
          </w:tcPr>
          <w:p w14:paraId="61B50357" w14:textId="77777777" w:rsidR="007F63C1" w:rsidRDefault="00000000">
            <w:proofErr w:type="spellStart"/>
            <w:r>
              <w:t>Отправить</w:t>
            </w:r>
            <w:proofErr w:type="spellEnd"/>
            <w:r>
              <w:t xml:space="preserve"> </w:t>
            </w:r>
            <w:proofErr w:type="spellStart"/>
            <w:r>
              <w:t>заявку</w:t>
            </w:r>
            <w:proofErr w:type="spellEnd"/>
          </w:p>
        </w:tc>
        <w:tc>
          <w:tcPr>
            <w:tcW w:w="4320" w:type="dxa"/>
          </w:tcPr>
          <w:p w14:paraId="784E05AE" w14:textId="77777777" w:rsidR="007F63C1" w:rsidRDefault="00000000">
            <w:r>
              <w:t>Send an application</w:t>
            </w:r>
          </w:p>
        </w:tc>
      </w:tr>
      <w:tr w:rsidR="007F63C1" w14:paraId="513FD51E" w14:textId="77777777">
        <w:tc>
          <w:tcPr>
            <w:tcW w:w="4320" w:type="dxa"/>
          </w:tcPr>
          <w:p w14:paraId="0F4465FC"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4E092E3E" w14:textId="77777777" w:rsidR="007F63C1" w:rsidRDefault="00000000">
            <w:r>
              <w:t>Drain the files here</w:t>
            </w:r>
          </w:p>
        </w:tc>
      </w:tr>
      <w:tr w:rsidR="007F63C1" w14:paraId="3ECE3939" w14:textId="77777777">
        <w:tc>
          <w:tcPr>
            <w:tcW w:w="4320" w:type="dxa"/>
          </w:tcPr>
          <w:p w14:paraId="18DFBC83" w14:textId="77777777" w:rsidR="007F63C1" w:rsidRPr="003B01C9" w:rsidRDefault="00000000">
            <w:pPr>
              <w:rPr>
                <w:lang w:val="ru-RU"/>
              </w:rPr>
            </w:pPr>
            <w:r w:rsidRPr="003B01C9">
              <w:rPr>
                <w:lang w:val="ru-RU"/>
              </w:rPr>
              <w:t xml:space="preserve">*Нажимая кнопку "Отправить заявку", вы соглашаетесь с политикой в области </w:t>
            </w:r>
            <w:r w:rsidRPr="003B01C9">
              <w:rPr>
                <w:lang w:val="ru-RU"/>
              </w:rPr>
              <w:lastRenderedPageBreak/>
              <w:t>персональных данных</w:t>
            </w:r>
          </w:p>
        </w:tc>
        <w:tc>
          <w:tcPr>
            <w:tcW w:w="4320" w:type="dxa"/>
          </w:tcPr>
          <w:p w14:paraId="5A4FB48C" w14:textId="77777777" w:rsidR="007F63C1" w:rsidRDefault="00000000">
            <w:r>
              <w:lastRenderedPageBreak/>
              <w:t xml:space="preserve">*By pressing the "Send application" button, you agree with the policy in the field of </w:t>
            </w:r>
            <w:r>
              <w:lastRenderedPageBreak/>
              <w:t>personal data</w:t>
            </w:r>
          </w:p>
        </w:tc>
      </w:tr>
      <w:tr w:rsidR="007F63C1" w14:paraId="631F6084" w14:textId="77777777">
        <w:tc>
          <w:tcPr>
            <w:tcW w:w="4320" w:type="dxa"/>
          </w:tcPr>
          <w:p w14:paraId="08761BCC" w14:textId="77777777" w:rsidR="007F63C1" w:rsidRDefault="00000000">
            <w:proofErr w:type="spellStart"/>
            <w:r>
              <w:lastRenderedPageBreak/>
              <w:t>Обработка</w:t>
            </w:r>
            <w:proofErr w:type="spellEnd"/>
            <w:r>
              <w:t xml:space="preserve"> </w:t>
            </w:r>
            <w:proofErr w:type="spellStart"/>
            <w:r>
              <w:t>данных</w:t>
            </w:r>
            <w:proofErr w:type="spellEnd"/>
          </w:p>
        </w:tc>
        <w:tc>
          <w:tcPr>
            <w:tcW w:w="4320" w:type="dxa"/>
          </w:tcPr>
          <w:p w14:paraId="36151DA7" w14:textId="77777777" w:rsidR="007F63C1" w:rsidRDefault="00000000">
            <w:r>
              <w:t>Data processing</w:t>
            </w:r>
          </w:p>
        </w:tc>
      </w:tr>
      <w:tr w:rsidR="007F63C1" w14:paraId="529842CE" w14:textId="77777777">
        <w:tc>
          <w:tcPr>
            <w:tcW w:w="4320" w:type="dxa"/>
          </w:tcPr>
          <w:p w14:paraId="45C6816B"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6B5FBB10" w14:textId="77777777" w:rsidR="007F63C1" w:rsidRDefault="00000000">
            <w:r>
              <w:t>The application is sent ...</w:t>
            </w:r>
          </w:p>
        </w:tc>
      </w:tr>
      <w:tr w:rsidR="007F63C1" w14:paraId="166DE369" w14:textId="77777777">
        <w:tc>
          <w:tcPr>
            <w:tcW w:w="4320" w:type="dxa"/>
          </w:tcPr>
          <w:p w14:paraId="3647CB8D" w14:textId="77777777" w:rsidR="007F63C1" w:rsidRDefault="00000000">
            <w:proofErr w:type="spellStart"/>
            <w:r>
              <w:t>Отлично</w:t>
            </w:r>
            <w:proofErr w:type="spellEnd"/>
            <w:r>
              <w:t>!</w:t>
            </w:r>
          </w:p>
        </w:tc>
        <w:tc>
          <w:tcPr>
            <w:tcW w:w="4320" w:type="dxa"/>
          </w:tcPr>
          <w:p w14:paraId="7B58BD94" w14:textId="77777777" w:rsidR="007F63C1" w:rsidRDefault="00000000">
            <w:r>
              <w:t>Great!</w:t>
            </w:r>
          </w:p>
        </w:tc>
      </w:tr>
      <w:tr w:rsidR="007F63C1" w14:paraId="766E99FE" w14:textId="77777777">
        <w:tc>
          <w:tcPr>
            <w:tcW w:w="4320" w:type="dxa"/>
          </w:tcPr>
          <w:p w14:paraId="10B9E460"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467AF75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01EF22C2" w14:textId="77777777">
        <w:tc>
          <w:tcPr>
            <w:tcW w:w="4320" w:type="dxa"/>
          </w:tcPr>
          <w:p w14:paraId="0C168EA0" w14:textId="77777777" w:rsidR="007F63C1" w:rsidRDefault="00000000">
            <w:proofErr w:type="spellStart"/>
            <w:r>
              <w:t>Хорошо</w:t>
            </w:r>
            <w:proofErr w:type="spellEnd"/>
          </w:p>
        </w:tc>
        <w:tc>
          <w:tcPr>
            <w:tcW w:w="4320" w:type="dxa"/>
          </w:tcPr>
          <w:p w14:paraId="586A5296" w14:textId="77777777" w:rsidR="007F63C1" w:rsidRDefault="00000000">
            <w:r>
              <w:t>Fine</w:t>
            </w:r>
          </w:p>
        </w:tc>
      </w:tr>
      <w:tr w:rsidR="007F63C1" w14:paraId="6E30CE39" w14:textId="77777777">
        <w:tc>
          <w:tcPr>
            <w:tcW w:w="4320" w:type="dxa"/>
          </w:tcPr>
          <w:p w14:paraId="4E150CEC"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89D862B" w14:textId="77777777" w:rsidR="007F63C1" w:rsidRDefault="00000000">
            <w:r>
              <w:t>An error has occurred</w:t>
            </w:r>
          </w:p>
        </w:tc>
      </w:tr>
      <w:tr w:rsidR="007F63C1" w14:paraId="754A65C7" w14:textId="77777777">
        <w:tc>
          <w:tcPr>
            <w:tcW w:w="4320" w:type="dxa"/>
          </w:tcPr>
          <w:p w14:paraId="61646029" w14:textId="77777777" w:rsidR="007F63C1" w:rsidRDefault="00000000">
            <w:proofErr w:type="spellStart"/>
            <w:r>
              <w:t>Вернуться</w:t>
            </w:r>
            <w:proofErr w:type="spellEnd"/>
          </w:p>
        </w:tc>
        <w:tc>
          <w:tcPr>
            <w:tcW w:w="4320" w:type="dxa"/>
          </w:tcPr>
          <w:p w14:paraId="62C9DDAF" w14:textId="77777777" w:rsidR="007F63C1" w:rsidRDefault="00000000">
            <w:r>
              <w:t>Return</w:t>
            </w:r>
          </w:p>
        </w:tc>
      </w:tr>
    </w:tbl>
    <w:p w14:paraId="422F7004"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roofErr w:type="spellStart"/>
      <w:r>
        <w:t>razrabotka</w:t>
      </w:r>
      <w:proofErr w:type="spellEnd"/>
      <w:r w:rsidRPr="003B01C9">
        <w:rPr>
          <w:lang w:val="ru-RU"/>
        </w:rPr>
        <w:t>-</w:t>
      </w:r>
      <w:proofErr w:type="spellStart"/>
      <w:r>
        <w:t>programmnogo</w:t>
      </w:r>
      <w:proofErr w:type="spellEnd"/>
      <w:r w:rsidRPr="003B01C9">
        <w:rPr>
          <w:lang w:val="ru-RU"/>
        </w:rPr>
        <w:t>-</w:t>
      </w:r>
      <w:proofErr w:type="spellStart"/>
      <w:r>
        <w:t>obespecheniya</w:t>
      </w:r>
      <w:proofErr w:type="spellEnd"/>
      <w:r w:rsidRPr="003B01C9">
        <w:rPr>
          <w:lang w:val="ru-RU"/>
        </w:rPr>
        <w:t>/</w:t>
      </w:r>
      <w:proofErr w:type="spellStart"/>
      <w:r>
        <w:t>razrabotka</w:t>
      </w:r>
      <w:proofErr w:type="spellEnd"/>
      <w:r w:rsidRPr="003B01C9">
        <w:rPr>
          <w:lang w:val="ru-RU"/>
        </w:rPr>
        <w:t>-</w:t>
      </w:r>
      <w:proofErr w:type="spellStart"/>
      <w:r>
        <w:t>mobilnyh</w:t>
      </w:r>
      <w:proofErr w:type="spellEnd"/>
      <w:r w:rsidRPr="003B01C9">
        <w:rPr>
          <w:lang w:val="ru-RU"/>
        </w:rPr>
        <w:t>-</w:t>
      </w:r>
      <w:proofErr w:type="spellStart"/>
      <w:r>
        <w:t>prilozheniy</w:t>
      </w:r>
      <w:proofErr w:type="spellEnd"/>
    </w:p>
    <w:tbl>
      <w:tblPr>
        <w:tblW w:w="0" w:type="auto"/>
        <w:tblLook w:val="04A0" w:firstRow="1" w:lastRow="0" w:firstColumn="1" w:lastColumn="0" w:noHBand="0" w:noVBand="1"/>
      </w:tblPr>
      <w:tblGrid>
        <w:gridCol w:w="4320"/>
        <w:gridCol w:w="4320"/>
      </w:tblGrid>
      <w:tr w:rsidR="007F63C1" w14:paraId="2A47FA41" w14:textId="77777777">
        <w:tc>
          <w:tcPr>
            <w:tcW w:w="4320" w:type="dxa"/>
          </w:tcPr>
          <w:p w14:paraId="30E91282" w14:textId="77777777" w:rsidR="007F63C1" w:rsidRDefault="00000000">
            <w:proofErr w:type="spellStart"/>
            <w:r>
              <w:t>Русский</w:t>
            </w:r>
            <w:proofErr w:type="spellEnd"/>
          </w:p>
        </w:tc>
        <w:tc>
          <w:tcPr>
            <w:tcW w:w="4320" w:type="dxa"/>
          </w:tcPr>
          <w:p w14:paraId="7877E2E2" w14:textId="77777777" w:rsidR="007F63C1" w:rsidRDefault="00000000">
            <w:proofErr w:type="spellStart"/>
            <w:r>
              <w:t>Английский</w:t>
            </w:r>
            <w:proofErr w:type="spellEnd"/>
          </w:p>
        </w:tc>
      </w:tr>
      <w:tr w:rsidR="007F63C1" w14:paraId="77E29448" w14:textId="77777777">
        <w:tc>
          <w:tcPr>
            <w:tcW w:w="4320" w:type="dxa"/>
          </w:tcPr>
          <w:p w14:paraId="265856B9" w14:textId="77777777" w:rsidR="007F63C1" w:rsidRDefault="00000000">
            <w:proofErr w:type="spellStart"/>
            <w:r>
              <w:t>Главная</w:t>
            </w:r>
            <w:proofErr w:type="spellEnd"/>
          </w:p>
        </w:tc>
        <w:tc>
          <w:tcPr>
            <w:tcW w:w="4320" w:type="dxa"/>
          </w:tcPr>
          <w:p w14:paraId="2603B925" w14:textId="77777777" w:rsidR="007F63C1" w:rsidRDefault="00000000">
            <w:r>
              <w:t>home</w:t>
            </w:r>
          </w:p>
        </w:tc>
      </w:tr>
      <w:tr w:rsidR="007F63C1" w14:paraId="37A72E87" w14:textId="77777777">
        <w:tc>
          <w:tcPr>
            <w:tcW w:w="4320" w:type="dxa"/>
          </w:tcPr>
          <w:p w14:paraId="4A5F982D" w14:textId="77777777" w:rsidR="007F63C1" w:rsidRDefault="00000000">
            <w:proofErr w:type="spellStart"/>
            <w:r>
              <w:t>Разработка</w:t>
            </w:r>
            <w:proofErr w:type="spellEnd"/>
            <w:r>
              <w:t xml:space="preserve"> </w:t>
            </w:r>
            <w:proofErr w:type="spellStart"/>
            <w:r>
              <w:t>программного</w:t>
            </w:r>
            <w:proofErr w:type="spellEnd"/>
            <w:r>
              <w:t xml:space="preserve"> </w:t>
            </w:r>
            <w:proofErr w:type="spellStart"/>
            <w:r>
              <w:t>обеспечения</w:t>
            </w:r>
            <w:proofErr w:type="spellEnd"/>
          </w:p>
        </w:tc>
        <w:tc>
          <w:tcPr>
            <w:tcW w:w="4320" w:type="dxa"/>
          </w:tcPr>
          <w:p w14:paraId="505DC04D" w14:textId="77777777" w:rsidR="007F63C1" w:rsidRDefault="00000000">
            <w:r>
              <w:t>Development of software</w:t>
            </w:r>
          </w:p>
        </w:tc>
      </w:tr>
      <w:tr w:rsidR="007F63C1" w14:paraId="1C7C3BA9" w14:textId="77777777">
        <w:tc>
          <w:tcPr>
            <w:tcW w:w="4320" w:type="dxa"/>
          </w:tcPr>
          <w:p w14:paraId="23B0C1BE" w14:textId="77777777" w:rsidR="007F63C1" w:rsidRDefault="00000000">
            <w:proofErr w:type="spellStart"/>
            <w:r>
              <w:t>Разработка</w:t>
            </w:r>
            <w:proofErr w:type="spellEnd"/>
            <w:r>
              <w:t xml:space="preserve"> </w:t>
            </w:r>
            <w:proofErr w:type="spellStart"/>
            <w:r>
              <w:t>мобильных</w:t>
            </w:r>
            <w:proofErr w:type="spellEnd"/>
            <w:r>
              <w:t xml:space="preserve"> </w:t>
            </w:r>
            <w:proofErr w:type="spellStart"/>
            <w:r>
              <w:t>приложений</w:t>
            </w:r>
            <w:proofErr w:type="spellEnd"/>
          </w:p>
        </w:tc>
        <w:tc>
          <w:tcPr>
            <w:tcW w:w="4320" w:type="dxa"/>
          </w:tcPr>
          <w:p w14:paraId="4F05618D" w14:textId="77777777" w:rsidR="007F63C1" w:rsidRDefault="00000000">
            <w:r>
              <w:t>Development of mobile applications</w:t>
            </w:r>
          </w:p>
        </w:tc>
      </w:tr>
      <w:tr w:rsidR="007F63C1" w14:paraId="03E5DDA6" w14:textId="77777777">
        <w:tc>
          <w:tcPr>
            <w:tcW w:w="4320" w:type="dxa"/>
          </w:tcPr>
          <w:p w14:paraId="65098946" w14:textId="77777777" w:rsidR="007F63C1" w:rsidRPr="003B01C9" w:rsidRDefault="00000000">
            <w:pPr>
              <w:rPr>
                <w:lang w:val="ru-RU"/>
              </w:rPr>
            </w:pPr>
            <w:r w:rsidRPr="003B01C9">
              <w:rPr>
                <w:lang w:val="ru-RU"/>
              </w:rPr>
              <w:t xml:space="preserve">Разработаем масштабируемое и полнофункциональное мобильное приложение для </w:t>
            </w:r>
            <w:r>
              <w:t>Android</w:t>
            </w:r>
            <w:r w:rsidRPr="003B01C9">
              <w:rPr>
                <w:lang w:val="ru-RU"/>
              </w:rPr>
              <w:t xml:space="preserve"> и </w:t>
            </w:r>
            <w:r>
              <w:t>iOS</w:t>
            </w:r>
          </w:p>
        </w:tc>
        <w:tc>
          <w:tcPr>
            <w:tcW w:w="4320" w:type="dxa"/>
          </w:tcPr>
          <w:p w14:paraId="39E43C30" w14:textId="77777777" w:rsidR="007F63C1" w:rsidRDefault="00000000">
            <w:r>
              <w:t>We develop a scalable and full -function mobile application for Android and iOS</w:t>
            </w:r>
          </w:p>
        </w:tc>
      </w:tr>
      <w:tr w:rsidR="007F63C1" w14:paraId="55B58939" w14:textId="77777777">
        <w:tc>
          <w:tcPr>
            <w:tcW w:w="4320" w:type="dxa"/>
          </w:tcPr>
          <w:p w14:paraId="2474E579" w14:textId="77777777" w:rsidR="007F63C1" w:rsidRPr="003B01C9" w:rsidRDefault="00000000">
            <w:pPr>
              <w:rPr>
                <w:lang w:val="ru-RU"/>
              </w:rPr>
            </w:pPr>
            <w:r w:rsidRPr="003B01C9">
              <w:rPr>
                <w:lang w:val="ru-RU"/>
              </w:rPr>
              <w:t>Полный цикл разработки в одной команде</w:t>
            </w:r>
          </w:p>
        </w:tc>
        <w:tc>
          <w:tcPr>
            <w:tcW w:w="4320" w:type="dxa"/>
          </w:tcPr>
          <w:p w14:paraId="33942754" w14:textId="77777777" w:rsidR="007F63C1" w:rsidRDefault="00000000">
            <w:r>
              <w:t>Full development cycle in one team</w:t>
            </w:r>
          </w:p>
        </w:tc>
      </w:tr>
      <w:tr w:rsidR="007F63C1" w14:paraId="15F58B50" w14:textId="77777777">
        <w:tc>
          <w:tcPr>
            <w:tcW w:w="4320" w:type="dxa"/>
          </w:tcPr>
          <w:p w14:paraId="305E2307" w14:textId="77777777" w:rsidR="007F63C1" w:rsidRPr="003B01C9" w:rsidRDefault="00000000">
            <w:pPr>
              <w:rPr>
                <w:lang w:val="ru-RU"/>
              </w:rPr>
            </w:pPr>
            <w:r w:rsidRPr="003B01C9">
              <w:rPr>
                <w:lang w:val="ru-RU"/>
              </w:rPr>
              <w:t>Индивидуальный подход к каждому проекту</w:t>
            </w:r>
          </w:p>
        </w:tc>
        <w:tc>
          <w:tcPr>
            <w:tcW w:w="4320" w:type="dxa"/>
          </w:tcPr>
          <w:p w14:paraId="26729CC9" w14:textId="77777777" w:rsidR="007F63C1" w:rsidRDefault="00000000">
            <w:r>
              <w:t>Individual approach to each project</w:t>
            </w:r>
          </w:p>
        </w:tc>
      </w:tr>
      <w:tr w:rsidR="007F63C1" w14:paraId="79727EC0" w14:textId="77777777">
        <w:tc>
          <w:tcPr>
            <w:tcW w:w="4320" w:type="dxa"/>
          </w:tcPr>
          <w:p w14:paraId="07EE29B3" w14:textId="77777777" w:rsidR="007F63C1" w:rsidRPr="003B01C9" w:rsidRDefault="00000000">
            <w:pPr>
              <w:rPr>
                <w:lang w:val="ru-RU"/>
              </w:rPr>
            </w:pPr>
            <w:r w:rsidRPr="003B01C9">
              <w:rPr>
                <w:lang w:val="ru-RU"/>
              </w:rPr>
              <w:t>Преимущества разработки мобильных приложений у нас</w:t>
            </w:r>
          </w:p>
        </w:tc>
        <w:tc>
          <w:tcPr>
            <w:tcW w:w="4320" w:type="dxa"/>
          </w:tcPr>
          <w:p w14:paraId="56C25CE4" w14:textId="77777777" w:rsidR="007F63C1" w:rsidRDefault="00000000">
            <w:r>
              <w:t>The benefits of developing mobile applications in our country</w:t>
            </w:r>
          </w:p>
        </w:tc>
      </w:tr>
      <w:tr w:rsidR="007F63C1" w14:paraId="6A70ACCD" w14:textId="77777777">
        <w:tc>
          <w:tcPr>
            <w:tcW w:w="4320" w:type="dxa"/>
          </w:tcPr>
          <w:p w14:paraId="3875897B" w14:textId="77777777" w:rsidR="007F63C1" w:rsidRPr="003B01C9" w:rsidRDefault="00000000">
            <w:pPr>
              <w:rPr>
                <w:lang w:val="ru-RU"/>
              </w:rPr>
            </w:pPr>
            <w:r w:rsidRPr="003B01C9">
              <w:rPr>
                <w:lang w:val="ru-RU"/>
              </w:rPr>
              <w:t>За годы работы мы накопили много опыта в разработке мобильных приложений</w:t>
            </w:r>
            <w:proofErr w:type="gramStart"/>
            <w:r w:rsidRPr="003B01C9">
              <w:rPr>
                <w:lang w:val="ru-RU"/>
              </w:rPr>
              <w:t>.</w:t>
            </w:r>
            <w:proofErr w:type="gramEnd"/>
            <w:r w:rsidRPr="003B01C9">
              <w:rPr>
                <w:lang w:val="ru-RU"/>
              </w:rPr>
              <w:t xml:space="preserve"> что позволяет предоставлять нашим клиентам уникальные и интересные решения.</w:t>
            </w:r>
          </w:p>
        </w:tc>
        <w:tc>
          <w:tcPr>
            <w:tcW w:w="4320" w:type="dxa"/>
          </w:tcPr>
          <w:p w14:paraId="102805BC" w14:textId="77777777" w:rsidR="007F63C1" w:rsidRDefault="00000000">
            <w:r>
              <w:t xml:space="preserve">Over the years, we have accumulated a lot of experience in developing mobile </w:t>
            </w:r>
            <w:proofErr w:type="spellStart"/>
            <w:proofErr w:type="gramStart"/>
            <w:r>
              <w:t>applications.Which</w:t>
            </w:r>
            <w:proofErr w:type="spellEnd"/>
            <w:proofErr w:type="gramEnd"/>
            <w:r>
              <w:t xml:space="preserve"> allows our customers to provide unique and interesting solutions.</w:t>
            </w:r>
          </w:p>
        </w:tc>
      </w:tr>
      <w:tr w:rsidR="007F63C1" w14:paraId="40E0C4B9" w14:textId="77777777">
        <w:tc>
          <w:tcPr>
            <w:tcW w:w="4320" w:type="dxa"/>
          </w:tcPr>
          <w:p w14:paraId="7FA21474" w14:textId="77777777" w:rsidR="007F63C1" w:rsidRDefault="00000000">
            <w:proofErr w:type="spellStart"/>
            <w:r>
              <w:lastRenderedPageBreak/>
              <w:t>Профессиональная</w:t>
            </w:r>
            <w:proofErr w:type="spellEnd"/>
            <w:r>
              <w:t xml:space="preserve"> </w:t>
            </w:r>
            <w:proofErr w:type="spellStart"/>
            <w:r>
              <w:t>команда</w:t>
            </w:r>
            <w:proofErr w:type="spellEnd"/>
          </w:p>
        </w:tc>
        <w:tc>
          <w:tcPr>
            <w:tcW w:w="4320" w:type="dxa"/>
          </w:tcPr>
          <w:p w14:paraId="07F79A22" w14:textId="77777777" w:rsidR="007F63C1" w:rsidRDefault="00000000">
            <w:r>
              <w:t>Professional team</w:t>
            </w:r>
          </w:p>
        </w:tc>
      </w:tr>
      <w:tr w:rsidR="007F63C1" w14:paraId="44076365" w14:textId="77777777">
        <w:tc>
          <w:tcPr>
            <w:tcW w:w="4320" w:type="dxa"/>
          </w:tcPr>
          <w:p w14:paraId="09E7B3CB" w14:textId="77777777" w:rsidR="007F63C1" w:rsidRDefault="00000000">
            <w:proofErr w:type="spellStart"/>
            <w:r>
              <w:t>Владеем</w:t>
            </w:r>
            <w:proofErr w:type="spellEnd"/>
            <w:r>
              <w:t xml:space="preserve"> </w:t>
            </w:r>
            <w:proofErr w:type="spellStart"/>
            <w:r>
              <w:t>современными</w:t>
            </w:r>
            <w:proofErr w:type="spellEnd"/>
            <w:r>
              <w:t xml:space="preserve"> </w:t>
            </w:r>
            <w:proofErr w:type="spellStart"/>
            <w:r>
              <w:t>инструментами</w:t>
            </w:r>
            <w:proofErr w:type="spellEnd"/>
          </w:p>
        </w:tc>
        <w:tc>
          <w:tcPr>
            <w:tcW w:w="4320" w:type="dxa"/>
          </w:tcPr>
          <w:p w14:paraId="18E92A45" w14:textId="77777777" w:rsidR="007F63C1" w:rsidRDefault="00000000">
            <w:r>
              <w:t>We own modern tools</w:t>
            </w:r>
          </w:p>
        </w:tc>
      </w:tr>
      <w:tr w:rsidR="007F63C1" w14:paraId="669AE028" w14:textId="77777777">
        <w:tc>
          <w:tcPr>
            <w:tcW w:w="4320" w:type="dxa"/>
          </w:tcPr>
          <w:p w14:paraId="6A7CFAB9" w14:textId="77777777" w:rsidR="007F63C1" w:rsidRDefault="00000000">
            <w:proofErr w:type="spellStart"/>
            <w:r>
              <w:t>Разработка</w:t>
            </w:r>
            <w:proofErr w:type="spellEnd"/>
            <w:r>
              <w:t xml:space="preserve"> </w:t>
            </w:r>
            <w:proofErr w:type="spellStart"/>
            <w:r>
              <w:t>под</w:t>
            </w:r>
            <w:proofErr w:type="spellEnd"/>
            <w:r>
              <w:t xml:space="preserve"> </w:t>
            </w:r>
            <w:proofErr w:type="spellStart"/>
            <w:r>
              <w:t>ключ</w:t>
            </w:r>
            <w:proofErr w:type="spellEnd"/>
          </w:p>
        </w:tc>
        <w:tc>
          <w:tcPr>
            <w:tcW w:w="4320" w:type="dxa"/>
          </w:tcPr>
          <w:p w14:paraId="57AB6DA9" w14:textId="77777777" w:rsidR="007F63C1" w:rsidRDefault="00000000">
            <w:r>
              <w:t>Turnkey development</w:t>
            </w:r>
          </w:p>
        </w:tc>
      </w:tr>
      <w:tr w:rsidR="007F63C1" w14:paraId="6AAA60ED" w14:textId="77777777">
        <w:tc>
          <w:tcPr>
            <w:tcW w:w="4320" w:type="dxa"/>
          </w:tcPr>
          <w:p w14:paraId="5E9650B8" w14:textId="77777777" w:rsidR="007F63C1" w:rsidRPr="003B01C9" w:rsidRDefault="00000000">
            <w:pPr>
              <w:rPr>
                <w:lang w:val="ru-RU"/>
              </w:rPr>
            </w:pPr>
            <w:r w:rsidRPr="003B01C9">
              <w:rPr>
                <w:lang w:val="ru-RU"/>
              </w:rPr>
              <w:t>Полный комплекс услуг от проектирования до поддержки</w:t>
            </w:r>
          </w:p>
        </w:tc>
        <w:tc>
          <w:tcPr>
            <w:tcW w:w="4320" w:type="dxa"/>
          </w:tcPr>
          <w:p w14:paraId="47A39C27" w14:textId="77777777" w:rsidR="007F63C1" w:rsidRDefault="00000000">
            <w:r>
              <w:t>A full range of services from design to support</w:t>
            </w:r>
          </w:p>
        </w:tc>
      </w:tr>
      <w:tr w:rsidR="007F63C1" w14:paraId="1938D98D" w14:textId="77777777">
        <w:tc>
          <w:tcPr>
            <w:tcW w:w="4320" w:type="dxa"/>
          </w:tcPr>
          <w:p w14:paraId="25555F5B" w14:textId="77777777" w:rsidR="007F63C1" w:rsidRDefault="00000000">
            <w:proofErr w:type="spellStart"/>
            <w:r>
              <w:t>Информационная</w:t>
            </w:r>
            <w:proofErr w:type="spellEnd"/>
            <w:r>
              <w:t xml:space="preserve"> </w:t>
            </w:r>
            <w:proofErr w:type="spellStart"/>
            <w:r>
              <w:t>безопасность</w:t>
            </w:r>
            <w:proofErr w:type="spellEnd"/>
          </w:p>
        </w:tc>
        <w:tc>
          <w:tcPr>
            <w:tcW w:w="4320" w:type="dxa"/>
          </w:tcPr>
          <w:p w14:paraId="5737F82E" w14:textId="77777777" w:rsidR="007F63C1" w:rsidRDefault="00000000">
            <w:r>
              <w:t>Information Security</w:t>
            </w:r>
          </w:p>
        </w:tc>
      </w:tr>
      <w:tr w:rsidR="007F63C1" w14:paraId="320B1C77" w14:textId="77777777">
        <w:tc>
          <w:tcPr>
            <w:tcW w:w="4320" w:type="dxa"/>
          </w:tcPr>
          <w:p w14:paraId="34FEABB9" w14:textId="77777777" w:rsidR="007F63C1" w:rsidRDefault="00000000">
            <w:proofErr w:type="spellStart"/>
            <w:r>
              <w:t>Лицензии</w:t>
            </w:r>
            <w:proofErr w:type="spellEnd"/>
            <w:r>
              <w:t xml:space="preserve"> ФСБ и ФСТЭК</w:t>
            </w:r>
          </w:p>
        </w:tc>
        <w:tc>
          <w:tcPr>
            <w:tcW w:w="4320" w:type="dxa"/>
          </w:tcPr>
          <w:p w14:paraId="290EA636" w14:textId="77777777" w:rsidR="007F63C1" w:rsidRDefault="00000000">
            <w:r>
              <w:t>FSB and FSTEK licenses</w:t>
            </w:r>
          </w:p>
        </w:tc>
      </w:tr>
      <w:tr w:rsidR="007F63C1" w14:paraId="5F319257" w14:textId="77777777">
        <w:tc>
          <w:tcPr>
            <w:tcW w:w="4320" w:type="dxa"/>
          </w:tcPr>
          <w:p w14:paraId="6F4FD992" w14:textId="77777777" w:rsidR="007F63C1" w:rsidRDefault="00000000">
            <w:proofErr w:type="spellStart"/>
            <w:r>
              <w:t>Соблюдение</w:t>
            </w:r>
            <w:proofErr w:type="spellEnd"/>
            <w:r>
              <w:t xml:space="preserve"> </w:t>
            </w:r>
            <w:proofErr w:type="spellStart"/>
            <w:r>
              <w:t>сроков</w:t>
            </w:r>
            <w:proofErr w:type="spellEnd"/>
          </w:p>
        </w:tc>
        <w:tc>
          <w:tcPr>
            <w:tcW w:w="4320" w:type="dxa"/>
          </w:tcPr>
          <w:p w14:paraId="655A95CC" w14:textId="77777777" w:rsidR="007F63C1" w:rsidRDefault="00000000">
            <w:r>
              <w:t>Deadlines</w:t>
            </w:r>
          </w:p>
        </w:tc>
      </w:tr>
      <w:tr w:rsidR="007F63C1" w14:paraId="660262F2" w14:textId="77777777">
        <w:tc>
          <w:tcPr>
            <w:tcW w:w="4320" w:type="dxa"/>
          </w:tcPr>
          <w:p w14:paraId="0BC80EA4" w14:textId="77777777" w:rsidR="007F63C1" w:rsidRDefault="00000000">
            <w:proofErr w:type="spellStart"/>
            <w:r>
              <w:t>Работаем</w:t>
            </w:r>
            <w:proofErr w:type="spellEnd"/>
            <w:r>
              <w:t xml:space="preserve"> </w:t>
            </w:r>
            <w:proofErr w:type="spellStart"/>
            <w:r>
              <w:t>согласно</w:t>
            </w:r>
            <w:proofErr w:type="spellEnd"/>
            <w:r>
              <w:t xml:space="preserve"> </w:t>
            </w:r>
            <w:proofErr w:type="spellStart"/>
            <w:r>
              <w:t>обговоренному</w:t>
            </w:r>
            <w:proofErr w:type="spellEnd"/>
            <w:r>
              <w:t xml:space="preserve"> </w:t>
            </w:r>
            <w:proofErr w:type="spellStart"/>
            <w:r>
              <w:t>плану</w:t>
            </w:r>
            <w:proofErr w:type="spellEnd"/>
          </w:p>
        </w:tc>
        <w:tc>
          <w:tcPr>
            <w:tcW w:w="4320" w:type="dxa"/>
          </w:tcPr>
          <w:p w14:paraId="14E666CC" w14:textId="77777777" w:rsidR="007F63C1" w:rsidRDefault="00000000">
            <w:r>
              <w:t>We work according to the plan.</w:t>
            </w:r>
          </w:p>
        </w:tc>
      </w:tr>
      <w:tr w:rsidR="007F63C1" w14:paraId="36444719" w14:textId="77777777">
        <w:tc>
          <w:tcPr>
            <w:tcW w:w="4320" w:type="dxa"/>
          </w:tcPr>
          <w:p w14:paraId="049AB8A8" w14:textId="77777777" w:rsidR="007F63C1" w:rsidRDefault="00000000">
            <w:proofErr w:type="spellStart"/>
            <w:r>
              <w:t>Всегда</w:t>
            </w:r>
            <w:proofErr w:type="spellEnd"/>
            <w:r>
              <w:t xml:space="preserve"> </w:t>
            </w:r>
            <w:proofErr w:type="spellStart"/>
            <w:r>
              <w:t>на</w:t>
            </w:r>
            <w:proofErr w:type="spellEnd"/>
            <w:r>
              <w:t xml:space="preserve"> </w:t>
            </w:r>
            <w:proofErr w:type="spellStart"/>
            <w:r>
              <w:t>связи</w:t>
            </w:r>
            <w:proofErr w:type="spellEnd"/>
          </w:p>
        </w:tc>
        <w:tc>
          <w:tcPr>
            <w:tcW w:w="4320" w:type="dxa"/>
          </w:tcPr>
          <w:p w14:paraId="3EAAB73C" w14:textId="77777777" w:rsidR="007F63C1" w:rsidRDefault="00000000">
            <w:r>
              <w:t>Always in touch</w:t>
            </w:r>
          </w:p>
        </w:tc>
      </w:tr>
      <w:tr w:rsidR="007F63C1" w14:paraId="0A82F1A3" w14:textId="77777777">
        <w:tc>
          <w:tcPr>
            <w:tcW w:w="4320" w:type="dxa"/>
          </w:tcPr>
          <w:p w14:paraId="74685CCD" w14:textId="77777777" w:rsidR="007F63C1" w:rsidRPr="003B01C9" w:rsidRDefault="00000000">
            <w:pPr>
              <w:rPr>
                <w:lang w:val="ru-RU"/>
              </w:rPr>
            </w:pPr>
            <w:r w:rsidRPr="003B01C9">
              <w:rPr>
                <w:lang w:val="ru-RU"/>
              </w:rPr>
              <w:t>Наши менеджеры всегда готовы ответить на вопросы</w:t>
            </w:r>
          </w:p>
        </w:tc>
        <w:tc>
          <w:tcPr>
            <w:tcW w:w="4320" w:type="dxa"/>
          </w:tcPr>
          <w:p w14:paraId="62BD12B1" w14:textId="77777777" w:rsidR="007F63C1" w:rsidRDefault="00000000">
            <w:r>
              <w:t>Our managers are always ready to answer questions</w:t>
            </w:r>
          </w:p>
        </w:tc>
      </w:tr>
      <w:tr w:rsidR="007F63C1" w14:paraId="47234294" w14:textId="77777777">
        <w:tc>
          <w:tcPr>
            <w:tcW w:w="4320" w:type="dxa"/>
          </w:tcPr>
          <w:p w14:paraId="5C7CABD1" w14:textId="77777777" w:rsidR="007F63C1" w:rsidRDefault="00000000">
            <w:proofErr w:type="spellStart"/>
            <w:r>
              <w:t>Погружение</w:t>
            </w:r>
            <w:proofErr w:type="spellEnd"/>
            <w:r>
              <w:t xml:space="preserve"> в </w:t>
            </w:r>
            <w:proofErr w:type="spellStart"/>
            <w:r>
              <w:t>ваш</w:t>
            </w:r>
            <w:proofErr w:type="spellEnd"/>
            <w:r>
              <w:t xml:space="preserve"> </w:t>
            </w:r>
            <w:proofErr w:type="spellStart"/>
            <w:r>
              <w:t>проект</w:t>
            </w:r>
            <w:proofErr w:type="spellEnd"/>
          </w:p>
        </w:tc>
        <w:tc>
          <w:tcPr>
            <w:tcW w:w="4320" w:type="dxa"/>
          </w:tcPr>
          <w:p w14:paraId="35D85435" w14:textId="77777777" w:rsidR="007F63C1" w:rsidRDefault="00000000">
            <w:r>
              <w:t>Immersion in your project</w:t>
            </w:r>
          </w:p>
        </w:tc>
      </w:tr>
      <w:tr w:rsidR="007F63C1" w14:paraId="79A83534" w14:textId="77777777">
        <w:tc>
          <w:tcPr>
            <w:tcW w:w="4320" w:type="dxa"/>
          </w:tcPr>
          <w:p w14:paraId="2EBE12FD" w14:textId="77777777" w:rsidR="007F63C1" w:rsidRPr="003B01C9" w:rsidRDefault="00000000">
            <w:pPr>
              <w:rPr>
                <w:lang w:val="ru-RU"/>
              </w:rPr>
            </w:pPr>
            <w:r w:rsidRPr="003B01C9">
              <w:rPr>
                <w:lang w:val="ru-RU"/>
              </w:rPr>
              <w:t>Индивидуально работаем с вашей идеей</w:t>
            </w:r>
          </w:p>
        </w:tc>
        <w:tc>
          <w:tcPr>
            <w:tcW w:w="4320" w:type="dxa"/>
          </w:tcPr>
          <w:p w14:paraId="4CEB4AFA" w14:textId="77777777" w:rsidR="007F63C1" w:rsidRDefault="00000000">
            <w:r>
              <w:t>We work individually with your idea</w:t>
            </w:r>
          </w:p>
        </w:tc>
      </w:tr>
      <w:tr w:rsidR="007F63C1" w14:paraId="3B77E7CC" w14:textId="77777777">
        <w:tc>
          <w:tcPr>
            <w:tcW w:w="4320" w:type="dxa"/>
          </w:tcPr>
          <w:p w14:paraId="450E0AAB" w14:textId="77777777" w:rsidR="007F63C1" w:rsidRDefault="00000000">
            <w:proofErr w:type="spellStart"/>
            <w:r>
              <w:t>Проблематика</w:t>
            </w:r>
            <w:proofErr w:type="spellEnd"/>
          </w:p>
        </w:tc>
        <w:tc>
          <w:tcPr>
            <w:tcW w:w="4320" w:type="dxa"/>
          </w:tcPr>
          <w:p w14:paraId="46BC28D9" w14:textId="77777777" w:rsidR="007F63C1" w:rsidRDefault="00000000">
            <w:r>
              <w:t>Problems</w:t>
            </w:r>
          </w:p>
        </w:tc>
      </w:tr>
      <w:tr w:rsidR="007F63C1" w14:paraId="0CF7D002" w14:textId="77777777">
        <w:tc>
          <w:tcPr>
            <w:tcW w:w="4320" w:type="dxa"/>
          </w:tcPr>
          <w:p w14:paraId="02044438" w14:textId="77777777" w:rsidR="007F63C1" w:rsidRPr="003B01C9" w:rsidRDefault="00000000">
            <w:pPr>
              <w:rPr>
                <w:lang w:val="ru-RU"/>
              </w:rPr>
            </w:pPr>
            <w:r w:rsidRPr="003B01C9">
              <w:rPr>
                <w:lang w:val="ru-RU"/>
              </w:rPr>
              <w:t>Мы готовы разработать для вас удобное мобильное приложение любой сложности, которое создаст комфортные условия для работы ваших пользователей и будет учитывать особенности и специфику конкретного бизнеса.</w:t>
            </w:r>
          </w:p>
        </w:tc>
        <w:tc>
          <w:tcPr>
            <w:tcW w:w="4320" w:type="dxa"/>
          </w:tcPr>
          <w:p w14:paraId="78B9DA47" w14:textId="77777777" w:rsidR="007F63C1" w:rsidRDefault="00000000">
            <w:r>
              <w:t xml:space="preserve">We are ready to develop for you a convenient mobile application of any complexity that will create comfortable conditions for the work of your users and will </w:t>
            </w:r>
            <w:proofErr w:type="gramStart"/>
            <w:r>
              <w:t>take into account</w:t>
            </w:r>
            <w:proofErr w:type="gramEnd"/>
            <w:r>
              <w:t xml:space="preserve"> the features and specifics of a particular business.</w:t>
            </w:r>
          </w:p>
        </w:tc>
      </w:tr>
      <w:tr w:rsidR="007F63C1" w14:paraId="41F88DCB" w14:textId="77777777">
        <w:tc>
          <w:tcPr>
            <w:tcW w:w="4320" w:type="dxa"/>
          </w:tcPr>
          <w:p w14:paraId="19F38AA9" w14:textId="77777777" w:rsidR="007F63C1" w:rsidRDefault="00000000">
            <w:r>
              <w:t>01</w:t>
            </w:r>
          </w:p>
        </w:tc>
        <w:tc>
          <w:tcPr>
            <w:tcW w:w="4320" w:type="dxa"/>
          </w:tcPr>
          <w:p w14:paraId="2F1B3622" w14:textId="77777777" w:rsidR="007F63C1" w:rsidRDefault="00000000">
            <w:r>
              <w:t>01</w:t>
            </w:r>
          </w:p>
        </w:tc>
      </w:tr>
      <w:tr w:rsidR="007F63C1" w14:paraId="0B874E26" w14:textId="77777777">
        <w:tc>
          <w:tcPr>
            <w:tcW w:w="4320" w:type="dxa"/>
          </w:tcPr>
          <w:p w14:paraId="77647D9C" w14:textId="77777777" w:rsidR="007F63C1" w:rsidRPr="003B01C9" w:rsidRDefault="00000000">
            <w:pPr>
              <w:rPr>
                <w:lang w:val="ru-RU"/>
              </w:rPr>
            </w:pPr>
            <w:r w:rsidRPr="003B01C9">
              <w:rPr>
                <w:lang w:val="ru-RU"/>
              </w:rPr>
              <w:t>Сайт не решает главную проблему целевой аудитории</w:t>
            </w:r>
          </w:p>
        </w:tc>
        <w:tc>
          <w:tcPr>
            <w:tcW w:w="4320" w:type="dxa"/>
          </w:tcPr>
          <w:p w14:paraId="6533B3D8" w14:textId="77777777" w:rsidR="007F63C1" w:rsidRDefault="00000000">
            <w:r>
              <w:t>The site does not solve the main problem of the target audience</w:t>
            </w:r>
          </w:p>
        </w:tc>
      </w:tr>
      <w:tr w:rsidR="007F63C1" w14:paraId="286A384B" w14:textId="77777777">
        <w:tc>
          <w:tcPr>
            <w:tcW w:w="4320" w:type="dxa"/>
          </w:tcPr>
          <w:p w14:paraId="60CDB1C3" w14:textId="77777777" w:rsidR="007F63C1" w:rsidRDefault="00000000">
            <w:proofErr w:type="spellStart"/>
            <w:r>
              <w:t>Непривлекательный</w:t>
            </w:r>
            <w:proofErr w:type="spellEnd"/>
            <w:r>
              <w:t xml:space="preserve"> </w:t>
            </w:r>
            <w:proofErr w:type="spellStart"/>
            <w:r>
              <w:t>интерфейс</w:t>
            </w:r>
            <w:proofErr w:type="spellEnd"/>
            <w:r>
              <w:t xml:space="preserve"> </w:t>
            </w:r>
            <w:proofErr w:type="spellStart"/>
            <w:r>
              <w:t>отталкивает</w:t>
            </w:r>
            <w:proofErr w:type="spellEnd"/>
            <w:r>
              <w:t xml:space="preserve"> </w:t>
            </w:r>
            <w:proofErr w:type="spellStart"/>
            <w:r>
              <w:t>пользователей</w:t>
            </w:r>
            <w:proofErr w:type="spellEnd"/>
          </w:p>
        </w:tc>
        <w:tc>
          <w:tcPr>
            <w:tcW w:w="4320" w:type="dxa"/>
          </w:tcPr>
          <w:p w14:paraId="4E297B40" w14:textId="77777777" w:rsidR="007F63C1" w:rsidRDefault="00000000">
            <w:r>
              <w:t>An unattractive interface repels users</w:t>
            </w:r>
          </w:p>
        </w:tc>
      </w:tr>
      <w:tr w:rsidR="007F63C1" w14:paraId="3990058B" w14:textId="77777777">
        <w:tc>
          <w:tcPr>
            <w:tcW w:w="4320" w:type="dxa"/>
          </w:tcPr>
          <w:p w14:paraId="0DFE5A42" w14:textId="77777777" w:rsidR="007F63C1" w:rsidRDefault="00000000">
            <w:proofErr w:type="spellStart"/>
            <w:r>
              <w:t>Неудобная</w:t>
            </w:r>
            <w:proofErr w:type="spellEnd"/>
            <w:r>
              <w:t xml:space="preserve"> </w:t>
            </w:r>
            <w:proofErr w:type="spellStart"/>
            <w:r>
              <w:t>навигация</w:t>
            </w:r>
            <w:proofErr w:type="spellEnd"/>
            <w:r>
              <w:t xml:space="preserve"> </w:t>
            </w:r>
            <w:proofErr w:type="spellStart"/>
            <w:r>
              <w:t>на</w:t>
            </w:r>
            <w:proofErr w:type="spellEnd"/>
            <w:r>
              <w:t xml:space="preserve"> </w:t>
            </w:r>
            <w:proofErr w:type="spellStart"/>
            <w:r>
              <w:t>сайте</w:t>
            </w:r>
            <w:proofErr w:type="spellEnd"/>
          </w:p>
        </w:tc>
        <w:tc>
          <w:tcPr>
            <w:tcW w:w="4320" w:type="dxa"/>
          </w:tcPr>
          <w:p w14:paraId="71D9549D" w14:textId="77777777" w:rsidR="007F63C1" w:rsidRDefault="00000000">
            <w:r>
              <w:t>Inconvenient navigation on the site</w:t>
            </w:r>
          </w:p>
        </w:tc>
      </w:tr>
      <w:tr w:rsidR="007F63C1" w14:paraId="11AAB646" w14:textId="77777777">
        <w:tc>
          <w:tcPr>
            <w:tcW w:w="4320" w:type="dxa"/>
          </w:tcPr>
          <w:p w14:paraId="65317EBC" w14:textId="77777777" w:rsidR="007F63C1" w:rsidRDefault="00000000">
            <w:proofErr w:type="spellStart"/>
            <w:r>
              <w:t>Отсутствие</w:t>
            </w:r>
            <w:proofErr w:type="spellEnd"/>
            <w:r>
              <w:t xml:space="preserve"> </w:t>
            </w:r>
            <w:proofErr w:type="spellStart"/>
            <w:r>
              <w:t>мобильной</w:t>
            </w:r>
            <w:proofErr w:type="spellEnd"/>
            <w:r>
              <w:t xml:space="preserve"> </w:t>
            </w:r>
            <w:proofErr w:type="spellStart"/>
            <w:r>
              <w:t>версии</w:t>
            </w:r>
            <w:proofErr w:type="spellEnd"/>
            <w:r>
              <w:t xml:space="preserve"> </w:t>
            </w:r>
            <w:proofErr w:type="spellStart"/>
            <w:r>
              <w:t>сайта</w:t>
            </w:r>
            <w:proofErr w:type="spellEnd"/>
          </w:p>
        </w:tc>
        <w:tc>
          <w:tcPr>
            <w:tcW w:w="4320" w:type="dxa"/>
          </w:tcPr>
          <w:p w14:paraId="36D7D8F3" w14:textId="77777777" w:rsidR="007F63C1" w:rsidRDefault="00000000">
            <w:r>
              <w:t>Lack of the mobile version of the site</w:t>
            </w:r>
          </w:p>
        </w:tc>
      </w:tr>
      <w:tr w:rsidR="007F63C1" w14:paraId="04F3E860" w14:textId="77777777">
        <w:tc>
          <w:tcPr>
            <w:tcW w:w="4320" w:type="dxa"/>
          </w:tcPr>
          <w:p w14:paraId="5D1F66A8" w14:textId="77777777" w:rsidR="007F63C1" w:rsidRDefault="00000000">
            <w:r>
              <w:lastRenderedPageBreak/>
              <w:t>02</w:t>
            </w:r>
          </w:p>
        </w:tc>
        <w:tc>
          <w:tcPr>
            <w:tcW w:w="4320" w:type="dxa"/>
          </w:tcPr>
          <w:p w14:paraId="18B222F6" w14:textId="77777777" w:rsidR="007F63C1" w:rsidRDefault="00000000">
            <w:r>
              <w:t>02</w:t>
            </w:r>
          </w:p>
        </w:tc>
      </w:tr>
      <w:tr w:rsidR="007F63C1" w14:paraId="419B3B21" w14:textId="77777777">
        <w:tc>
          <w:tcPr>
            <w:tcW w:w="4320" w:type="dxa"/>
          </w:tcPr>
          <w:p w14:paraId="1C265669" w14:textId="77777777" w:rsidR="007F63C1" w:rsidRDefault="00000000">
            <w:proofErr w:type="spellStart"/>
            <w:r>
              <w:t>Неэффективное</w:t>
            </w:r>
            <w:proofErr w:type="spellEnd"/>
            <w:r>
              <w:t xml:space="preserve"> </w:t>
            </w:r>
            <w:proofErr w:type="spellStart"/>
            <w:r>
              <w:t>старое</w:t>
            </w:r>
            <w:proofErr w:type="spellEnd"/>
            <w:r>
              <w:t xml:space="preserve"> </w:t>
            </w:r>
            <w:proofErr w:type="spellStart"/>
            <w:r>
              <w:t>мобильное</w:t>
            </w:r>
            <w:proofErr w:type="spellEnd"/>
            <w:r>
              <w:t xml:space="preserve"> </w:t>
            </w:r>
            <w:proofErr w:type="spellStart"/>
            <w:r>
              <w:t>приложение</w:t>
            </w:r>
            <w:proofErr w:type="spellEnd"/>
          </w:p>
        </w:tc>
        <w:tc>
          <w:tcPr>
            <w:tcW w:w="4320" w:type="dxa"/>
          </w:tcPr>
          <w:p w14:paraId="05CDC214" w14:textId="77777777" w:rsidR="007F63C1" w:rsidRDefault="00000000">
            <w:r>
              <w:t>Inefficient old mobile application</w:t>
            </w:r>
          </w:p>
        </w:tc>
      </w:tr>
      <w:tr w:rsidR="007F63C1" w14:paraId="1AFFB252" w14:textId="77777777">
        <w:tc>
          <w:tcPr>
            <w:tcW w:w="4320" w:type="dxa"/>
          </w:tcPr>
          <w:p w14:paraId="7B382DDD" w14:textId="77777777" w:rsidR="007F63C1" w:rsidRPr="003B01C9" w:rsidRDefault="00000000">
            <w:pPr>
              <w:rPr>
                <w:lang w:val="ru-RU"/>
              </w:rPr>
            </w:pPr>
            <w:r w:rsidRPr="003B01C9">
              <w:rPr>
                <w:lang w:val="ru-RU"/>
              </w:rPr>
              <w:t>В приложении не хватает необходимого функционала</w:t>
            </w:r>
          </w:p>
        </w:tc>
        <w:tc>
          <w:tcPr>
            <w:tcW w:w="4320" w:type="dxa"/>
          </w:tcPr>
          <w:p w14:paraId="35445F10" w14:textId="77777777" w:rsidR="007F63C1" w:rsidRDefault="00000000">
            <w:r>
              <w:t>The application does not have enough necessary functionality</w:t>
            </w:r>
          </w:p>
        </w:tc>
      </w:tr>
      <w:tr w:rsidR="007F63C1" w14:paraId="21E734A9" w14:textId="77777777">
        <w:tc>
          <w:tcPr>
            <w:tcW w:w="4320" w:type="dxa"/>
          </w:tcPr>
          <w:p w14:paraId="5E68AE88" w14:textId="77777777" w:rsidR="007F63C1" w:rsidRPr="003B01C9" w:rsidRDefault="00000000">
            <w:pPr>
              <w:rPr>
                <w:lang w:val="ru-RU"/>
              </w:rPr>
            </w:pPr>
            <w:r w:rsidRPr="003B01C9">
              <w:rPr>
                <w:lang w:val="ru-RU"/>
              </w:rPr>
              <w:t>Ошибки в работе мобильного приложения</w:t>
            </w:r>
          </w:p>
        </w:tc>
        <w:tc>
          <w:tcPr>
            <w:tcW w:w="4320" w:type="dxa"/>
          </w:tcPr>
          <w:p w14:paraId="70FC80D4" w14:textId="77777777" w:rsidR="007F63C1" w:rsidRDefault="00000000">
            <w:r>
              <w:t>Errors in the work of a mobile application</w:t>
            </w:r>
          </w:p>
        </w:tc>
      </w:tr>
      <w:tr w:rsidR="007F63C1" w14:paraId="5E98ECAA" w14:textId="77777777">
        <w:tc>
          <w:tcPr>
            <w:tcW w:w="4320" w:type="dxa"/>
          </w:tcPr>
          <w:p w14:paraId="3DDC03BF" w14:textId="77777777" w:rsidR="007F63C1" w:rsidRPr="003B01C9" w:rsidRDefault="00000000">
            <w:pPr>
              <w:rPr>
                <w:lang w:val="ru-RU"/>
              </w:rPr>
            </w:pPr>
            <w:r w:rsidRPr="003B01C9">
              <w:rPr>
                <w:lang w:val="ru-RU"/>
              </w:rPr>
              <w:t>Непривлекательный и/или неудобный интерфейс</w:t>
            </w:r>
          </w:p>
        </w:tc>
        <w:tc>
          <w:tcPr>
            <w:tcW w:w="4320" w:type="dxa"/>
          </w:tcPr>
          <w:p w14:paraId="3C8893BF" w14:textId="77777777" w:rsidR="007F63C1" w:rsidRDefault="00000000">
            <w:r>
              <w:t>Unattractive and/or inconvenient interface</w:t>
            </w:r>
          </w:p>
        </w:tc>
      </w:tr>
      <w:tr w:rsidR="007F63C1" w14:paraId="49A0EE64" w14:textId="77777777">
        <w:tc>
          <w:tcPr>
            <w:tcW w:w="4320" w:type="dxa"/>
          </w:tcPr>
          <w:p w14:paraId="2BBC0D47" w14:textId="77777777" w:rsidR="007F63C1" w:rsidRDefault="00000000">
            <w:r>
              <w:t>03</w:t>
            </w:r>
          </w:p>
        </w:tc>
        <w:tc>
          <w:tcPr>
            <w:tcW w:w="4320" w:type="dxa"/>
          </w:tcPr>
          <w:p w14:paraId="68561643" w14:textId="77777777" w:rsidR="007F63C1" w:rsidRDefault="00000000">
            <w:r>
              <w:t>03</w:t>
            </w:r>
          </w:p>
        </w:tc>
      </w:tr>
      <w:tr w:rsidR="007F63C1" w14:paraId="2486A78D" w14:textId="77777777">
        <w:tc>
          <w:tcPr>
            <w:tcW w:w="4320" w:type="dxa"/>
          </w:tcPr>
          <w:p w14:paraId="3DE65B4E" w14:textId="77777777" w:rsidR="007F63C1" w:rsidRDefault="00000000">
            <w:proofErr w:type="spellStart"/>
            <w:r>
              <w:t>Низкая</w:t>
            </w:r>
            <w:proofErr w:type="spellEnd"/>
            <w:r>
              <w:t xml:space="preserve"> </w:t>
            </w:r>
            <w:proofErr w:type="spellStart"/>
            <w:r>
              <w:t>лояльность</w:t>
            </w:r>
            <w:proofErr w:type="spellEnd"/>
            <w:r>
              <w:t xml:space="preserve"> </w:t>
            </w:r>
            <w:proofErr w:type="spellStart"/>
            <w:r>
              <w:t>клиентов</w:t>
            </w:r>
            <w:proofErr w:type="spellEnd"/>
          </w:p>
        </w:tc>
        <w:tc>
          <w:tcPr>
            <w:tcW w:w="4320" w:type="dxa"/>
          </w:tcPr>
          <w:p w14:paraId="4949852B" w14:textId="77777777" w:rsidR="007F63C1" w:rsidRDefault="00000000">
            <w:r>
              <w:t>Low loyalty of customers</w:t>
            </w:r>
          </w:p>
        </w:tc>
      </w:tr>
      <w:tr w:rsidR="007F63C1" w14:paraId="1C6AD7EB" w14:textId="77777777">
        <w:tc>
          <w:tcPr>
            <w:tcW w:w="4320" w:type="dxa"/>
          </w:tcPr>
          <w:p w14:paraId="5CD69966" w14:textId="77777777" w:rsidR="007F63C1" w:rsidRPr="003B01C9" w:rsidRDefault="00000000">
            <w:pPr>
              <w:rPr>
                <w:lang w:val="ru-RU"/>
              </w:rPr>
            </w:pPr>
            <w:r w:rsidRPr="003B01C9">
              <w:rPr>
                <w:lang w:val="ru-RU"/>
              </w:rPr>
              <w:t>Клиенты не получают информацию об акциях, скидках и бонусах</w:t>
            </w:r>
          </w:p>
        </w:tc>
        <w:tc>
          <w:tcPr>
            <w:tcW w:w="4320" w:type="dxa"/>
          </w:tcPr>
          <w:p w14:paraId="2FC7BB57" w14:textId="77777777" w:rsidR="007F63C1" w:rsidRDefault="00000000">
            <w:r>
              <w:t xml:space="preserve">Clients do not receive information about promotions, </w:t>
            </w:r>
            <w:proofErr w:type="gramStart"/>
            <w:r>
              <w:t>discounts</w:t>
            </w:r>
            <w:proofErr w:type="gramEnd"/>
            <w:r>
              <w:t xml:space="preserve"> and bonuses</w:t>
            </w:r>
          </w:p>
        </w:tc>
      </w:tr>
      <w:tr w:rsidR="007F63C1" w14:paraId="156546A2" w14:textId="77777777">
        <w:tc>
          <w:tcPr>
            <w:tcW w:w="4320" w:type="dxa"/>
          </w:tcPr>
          <w:p w14:paraId="49EA07A5" w14:textId="77777777" w:rsidR="007F63C1" w:rsidRDefault="00000000">
            <w:proofErr w:type="spellStart"/>
            <w:r>
              <w:t>Отсутствие</w:t>
            </w:r>
            <w:proofErr w:type="spellEnd"/>
            <w:r>
              <w:t xml:space="preserve"> push-</w:t>
            </w:r>
            <w:proofErr w:type="spellStart"/>
            <w:r>
              <w:t>уведомлений</w:t>
            </w:r>
            <w:proofErr w:type="spellEnd"/>
          </w:p>
        </w:tc>
        <w:tc>
          <w:tcPr>
            <w:tcW w:w="4320" w:type="dxa"/>
          </w:tcPr>
          <w:p w14:paraId="32342467" w14:textId="77777777" w:rsidR="007F63C1" w:rsidRDefault="00000000">
            <w:r>
              <w:t>Lack of push notifications</w:t>
            </w:r>
          </w:p>
        </w:tc>
      </w:tr>
      <w:tr w:rsidR="007F63C1" w14:paraId="036300A8" w14:textId="77777777">
        <w:tc>
          <w:tcPr>
            <w:tcW w:w="4320" w:type="dxa"/>
          </w:tcPr>
          <w:p w14:paraId="695365B4"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3F7194B7" w14:textId="77777777" w:rsidR="007F63C1" w:rsidRDefault="00000000">
            <w:r>
              <w:t>Our solutions</w:t>
            </w:r>
          </w:p>
        </w:tc>
      </w:tr>
      <w:tr w:rsidR="007F63C1" w14:paraId="774E150B" w14:textId="77777777">
        <w:tc>
          <w:tcPr>
            <w:tcW w:w="4320" w:type="dxa"/>
          </w:tcPr>
          <w:p w14:paraId="081CEE26" w14:textId="77777777" w:rsidR="007F63C1" w:rsidRDefault="00000000">
            <w:r w:rsidRPr="003B01C9">
              <w:rPr>
                <w:lang w:val="ru-RU"/>
              </w:rPr>
              <w:t xml:space="preserve">Не нашли то, что искали? </w:t>
            </w:r>
            <w:proofErr w:type="spellStart"/>
            <w:r>
              <w:t>Свяжитесь</w:t>
            </w:r>
            <w:proofErr w:type="spellEnd"/>
            <w:r>
              <w:t xml:space="preserve"> с </w:t>
            </w:r>
            <w:proofErr w:type="spellStart"/>
            <w:r>
              <w:t>нами</w:t>
            </w:r>
            <w:proofErr w:type="spellEnd"/>
            <w:r>
              <w:t>!</w:t>
            </w:r>
          </w:p>
        </w:tc>
        <w:tc>
          <w:tcPr>
            <w:tcW w:w="4320" w:type="dxa"/>
          </w:tcPr>
          <w:p w14:paraId="58E8D55C"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280C9612" w14:textId="77777777">
        <w:tc>
          <w:tcPr>
            <w:tcW w:w="4320" w:type="dxa"/>
          </w:tcPr>
          <w:p w14:paraId="098A330C" w14:textId="77777777" w:rsidR="007F63C1" w:rsidRDefault="00000000">
            <w:r w:rsidRPr="003B01C9">
              <w:rPr>
                <w:lang w:val="ru-RU"/>
              </w:rPr>
              <w:t xml:space="preserve">Наши менеджеры свяжутся с вами, ответят на все вопросы и подберут уникальный путь создания вашего 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15D50424" w14:textId="77777777" w:rsidR="007F63C1" w:rsidRDefault="00000000">
            <w:r>
              <w:t xml:space="preserve">Our managers will contact you, answer all questions and select a unique way to create your </w:t>
            </w:r>
            <w:proofErr w:type="spellStart"/>
            <w:proofErr w:type="gramStart"/>
            <w:r>
              <w:t>product.The</w:t>
            </w:r>
            <w:proofErr w:type="spellEnd"/>
            <w:proofErr w:type="gramEnd"/>
            <w:r>
              <w:t xml:space="preserve"> first consultation is free!</w:t>
            </w:r>
          </w:p>
        </w:tc>
      </w:tr>
      <w:tr w:rsidR="007F63C1" w14:paraId="1020B421" w14:textId="77777777">
        <w:tc>
          <w:tcPr>
            <w:tcW w:w="4320" w:type="dxa"/>
          </w:tcPr>
          <w:p w14:paraId="05E604D6" w14:textId="77777777" w:rsidR="007F63C1" w:rsidRDefault="00000000">
            <w:proofErr w:type="spellStart"/>
            <w:r>
              <w:t>Наши</w:t>
            </w:r>
            <w:proofErr w:type="spellEnd"/>
            <w:r>
              <w:t xml:space="preserve"> </w:t>
            </w:r>
            <w:proofErr w:type="spellStart"/>
            <w:r>
              <w:t>технологии</w:t>
            </w:r>
            <w:proofErr w:type="spellEnd"/>
          </w:p>
        </w:tc>
        <w:tc>
          <w:tcPr>
            <w:tcW w:w="4320" w:type="dxa"/>
          </w:tcPr>
          <w:p w14:paraId="6454467A" w14:textId="77777777" w:rsidR="007F63C1" w:rsidRDefault="00000000">
            <w:r>
              <w:t>Our technologies</w:t>
            </w:r>
          </w:p>
        </w:tc>
      </w:tr>
      <w:tr w:rsidR="007F63C1" w14:paraId="045175BC" w14:textId="77777777">
        <w:tc>
          <w:tcPr>
            <w:tcW w:w="4320" w:type="dxa"/>
          </w:tcPr>
          <w:p w14:paraId="51AB087D" w14:textId="77777777" w:rsidR="007F63C1" w:rsidRDefault="00000000">
            <w:proofErr w:type="spellStart"/>
            <w:r>
              <w:t>Разработка</w:t>
            </w:r>
            <w:proofErr w:type="spellEnd"/>
          </w:p>
        </w:tc>
        <w:tc>
          <w:tcPr>
            <w:tcW w:w="4320" w:type="dxa"/>
          </w:tcPr>
          <w:p w14:paraId="29718D96" w14:textId="77777777" w:rsidR="007F63C1" w:rsidRDefault="00000000">
            <w:r>
              <w:t>Development</w:t>
            </w:r>
          </w:p>
        </w:tc>
      </w:tr>
      <w:tr w:rsidR="007F63C1" w14:paraId="0C57B664" w14:textId="77777777">
        <w:tc>
          <w:tcPr>
            <w:tcW w:w="4320" w:type="dxa"/>
          </w:tcPr>
          <w:p w14:paraId="441E504A" w14:textId="77777777" w:rsidR="007F63C1" w:rsidRDefault="00000000">
            <w:r>
              <w:t>C#</w:t>
            </w:r>
          </w:p>
        </w:tc>
        <w:tc>
          <w:tcPr>
            <w:tcW w:w="4320" w:type="dxa"/>
          </w:tcPr>
          <w:p w14:paraId="59FAFA0D" w14:textId="77777777" w:rsidR="007F63C1" w:rsidRDefault="00000000">
            <w:r>
              <w:t>WITH#</w:t>
            </w:r>
          </w:p>
        </w:tc>
      </w:tr>
      <w:tr w:rsidR="007F63C1" w14:paraId="113F74E5" w14:textId="77777777">
        <w:tc>
          <w:tcPr>
            <w:tcW w:w="4320" w:type="dxa"/>
          </w:tcPr>
          <w:p w14:paraId="1BFCE2DC" w14:textId="77777777" w:rsidR="007F63C1" w:rsidRDefault="00000000">
            <w:r>
              <w:t>Java</w:t>
            </w:r>
          </w:p>
        </w:tc>
        <w:tc>
          <w:tcPr>
            <w:tcW w:w="4320" w:type="dxa"/>
          </w:tcPr>
          <w:p w14:paraId="4F97E52B" w14:textId="77777777" w:rsidR="007F63C1" w:rsidRDefault="00000000">
            <w:r>
              <w:t>Java</w:t>
            </w:r>
          </w:p>
        </w:tc>
      </w:tr>
      <w:tr w:rsidR="007F63C1" w14:paraId="15CD356E" w14:textId="77777777">
        <w:tc>
          <w:tcPr>
            <w:tcW w:w="4320" w:type="dxa"/>
          </w:tcPr>
          <w:p w14:paraId="4A74399A" w14:textId="77777777" w:rsidR="007F63C1" w:rsidRDefault="00000000">
            <w:r>
              <w:t>PHP</w:t>
            </w:r>
          </w:p>
        </w:tc>
        <w:tc>
          <w:tcPr>
            <w:tcW w:w="4320" w:type="dxa"/>
          </w:tcPr>
          <w:p w14:paraId="67D29C90" w14:textId="77777777" w:rsidR="007F63C1" w:rsidRDefault="00000000">
            <w:r>
              <w:t>PHP</w:t>
            </w:r>
          </w:p>
        </w:tc>
      </w:tr>
      <w:tr w:rsidR="007F63C1" w14:paraId="1244403F" w14:textId="77777777">
        <w:tc>
          <w:tcPr>
            <w:tcW w:w="4320" w:type="dxa"/>
          </w:tcPr>
          <w:p w14:paraId="7C876CC3" w14:textId="77777777" w:rsidR="007F63C1" w:rsidRDefault="00000000">
            <w:r>
              <w:t>Typescript</w:t>
            </w:r>
          </w:p>
        </w:tc>
        <w:tc>
          <w:tcPr>
            <w:tcW w:w="4320" w:type="dxa"/>
          </w:tcPr>
          <w:p w14:paraId="726470B2" w14:textId="77777777" w:rsidR="007F63C1" w:rsidRDefault="00000000">
            <w:r>
              <w:t>Typescript</w:t>
            </w:r>
          </w:p>
        </w:tc>
      </w:tr>
      <w:tr w:rsidR="007F63C1" w14:paraId="0F713860" w14:textId="77777777">
        <w:tc>
          <w:tcPr>
            <w:tcW w:w="4320" w:type="dxa"/>
          </w:tcPr>
          <w:p w14:paraId="5F6173CC" w14:textId="77777777" w:rsidR="007F63C1" w:rsidRDefault="00000000">
            <w:r>
              <w:t>Python</w:t>
            </w:r>
          </w:p>
        </w:tc>
        <w:tc>
          <w:tcPr>
            <w:tcW w:w="4320" w:type="dxa"/>
          </w:tcPr>
          <w:p w14:paraId="38A43AD1" w14:textId="77777777" w:rsidR="007F63C1" w:rsidRDefault="00000000">
            <w:r>
              <w:t>Python</w:t>
            </w:r>
          </w:p>
        </w:tc>
      </w:tr>
      <w:tr w:rsidR="007F63C1" w14:paraId="46BA01D4" w14:textId="77777777">
        <w:tc>
          <w:tcPr>
            <w:tcW w:w="4320" w:type="dxa"/>
          </w:tcPr>
          <w:p w14:paraId="058C6331" w14:textId="77777777" w:rsidR="007F63C1" w:rsidRDefault="00000000">
            <w:r>
              <w:t>HTML/CSS/JS</w:t>
            </w:r>
          </w:p>
        </w:tc>
        <w:tc>
          <w:tcPr>
            <w:tcW w:w="4320" w:type="dxa"/>
          </w:tcPr>
          <w:p w14:paraId="75C5F7A2" w14:textId="77777777" w:rsidR="007F63C1" w:rsidRDefault="00000000">
            <w:r>
              <w:t>HTML/CSS/JS</w:t>
            </w:r>
          </w:p>
        </w:tc>
      </w:tr>
      <w:tr w:rsidR="007F63C1" w14:paraId="590F4544" w14:textId="77777777">
        <w:tc>
          <w:tcPr>
            <w:tcW w:w="4320" w:type="dxa"/>
          </w:tcPr>
          <w:p w14:paraId="68E50525" w14:textId="77777777" w:rsidR="007F63C1" w:rsidRDefault="00000000">
            <w:r>
              <w:lastRenderedPageBreak/>
              <w:t>Oracle/MySQL/PostgreSQL/SQL Server/MongoDB</w:t>
            </w:r>
          </w:p>
        </w:tc>
        <w:tc>
          <w:tcPr>
            <w:tcW w:w="4320" w:type="dxa"/>
          </w:tcPr>
          <w:p w14:paraId="35034232" w14:textId="77777777" w:rsidR="007F63C1" w:rsidRDefault="00000000">
            <w:r>
              <w:t>Oracle/MySQL/PostgreSQL/SQL Server/</w:t>
            </w:r>
            <w:proofErr w:type="spellStart"/>
            <w:r>
              <w:t>Mongodb</w:t>
            </w:r>
            <w:proofErr w:type="spellEnd"/>
          </w:p>
        </w:tc>
      </w:tr>
      <w:tr w:rsidR="007F63C1" w14:paraId="7DB05B25" w14:textId="77777777">
        <w:tc>
          <w:tcPr>
            <w:tcW w:w="4320" w:type="dxa"/>
          </w:tcPr>
          <w:p w14:paraId="39E11805" w14:textId="77777777" w:rsidR="007F63C1" w:rsidRDefault="00000000">
            <w:proofErr w:type="spellStart"/>
            <w:r>
              <w:t>Интеграция</w:t>
            </w:r>
            <w:proofErr w:type="spellEnd"/>
          </w:p>
        </w:tc>
        <w:tc>
          <w:tcPr>
            <w:tcW w:w="4320" w:type="dxa"/>
          </w:tcPr>
          <w:p w14:paraId="0B635B40" w14:textId="77777777" w:rsidR="007F63C1" w:rsidRDefault="00000000">
            <w:r>
              <w:t>Integration</w:t>
            </w:r>
          </w:p>
        </w:tc>
      </w:tr>
      <w:tr w:rsidR="007F63C1" w14:paraId="7BB32007" w14:textId="77777777">
        <w:tc>
          <w:tcPr>
            <w:tcW w:w="4320" w:type="dxa"/>
          </w:tcPr>
          <w:p w14:paraId="71A5A3C8" w14:textId="77777777" w:rsidR="007F63C1" w:rsidRDefault="00000000">
            <w:r>
              <w:t>ЕСИА</w:t>
            </w:r>
          </w:p>
        </w:tc>
        <w:tc>
          <w:tcPr>
            <w:tcW w:w="4320" w:type="dxa"/>
          </w:tcPr>
          <w:p w14:paraId="7A892DE8" w14:textId="77777777" w:rsidR="007F63C1" w:rsidRDefault="00000000">
            <w:proofErr w:type="spellStart"/>
            <w:r>
              <w:t>Esia</w:t>
            </w:r>
            <w:proofErr w:type="spellEnd"/>
          </w:p>
        </w:tc>
      </w:tr>
      <w:tr w:rsidR="007F63C1" w14:paraId="2B559FAE" w14:textId="77777777">
        <w:tc>
          <w:tcPr>
            <w:tcW w:w="4320" w:type="dxa"/>
          </w:tcPr>
          <w:p w14:paraId="21E0AB66" w14:textId="77777777" w:rsidR="007F63C1" w:rsidRDefault="00000000">
            <w:r>
              <w:t>СМЭВ</w:t>
            </w:r>
          </w:p>
        </w:tc>
        <w:tc>
          <w:tcPr>
            <w:tcW w:w="4320" w:type="dxa"/>
          </w:tcPr>
          <w:p w14:paraId="431C2F76" w14:textId="77777777" w:rsidR="007F63C1" w:rsidRDefault="00000000">
            <w:r>
              <w:t>SMEV</w:t>
            </w:r>
          </w:p>
        </w:tc>
      </w:tr>
      <w:tr w:rsidR="007F63C1" w14:paraId="117A48E3" w14:textId="77777777">
        <w:tc>
          <w:tcPr>
            <w:tcW w:w="4320" w:type="dxa"/>
          </w:tcPr>
          <w:p w14:paraId="0EDB9993" w14:textId="77777777" w:rsidR="007F63C1" w:rsidRDefault="00000000">
            <w:r>
              <w:t>1С-Битрикс</w:t>
            </w:r>
          </w:p>
        </w:tc>
        <w:tc>
          <w:tcPr>
            <w:tcW w:w="4320" w:type="dxa"/>
          </w:tcPr>
          <w:p w14:paraId="199F5B32" w14:textId="77777777" w:rsidR="007F63C1" w:rsidRDefault="00000000">
            <w:r>
              <w:t>1-Bitrix</w:t>
            </w:r>
          </w:p>
        </w:tc>
      </w:tr>
      <w:tr w:rsidR="007F63C1" w14:paraId="1207151C" w14:textId="77777777">
        <w:tc>
          <w:tcPr>
            <w:tcW w:w="4320" w:type="dxa"/>
          </w:tcPr>
          <w:p w14:paraId="1B4AD707" w14:textId="77777777" w:rsidR="007F63C1" w:rsidRDefault="00000000">
            <w:r>
              <w:t>DevOps</w:t>
            </w:r>
          </w:p>
        </w:tc>
        <w:tc>
          <w:tcPr>
            <w:tcW w:w="4320" w:type="dxa"/>
          </w:tcPr>
          <w:p w14:paraId="2127E19D" w14:textId="77777777" w:rsidR="007F63C1" w:rsidRDefault="00000000">
            <w:proofErr w:type="spellStart"/>
            <w:r>
              <w:t>Devops</w:t>
            </w:r>
            <w:proofErr w:type="spellEnd"/>
          </w:p>
        </w:tc>
      </w:tr>
      <w:tr w:rsidR="007F63C1" w14:paraId="5D672940" w14:textId="77777777">
        <w:tc>
          <w:tcPr>
            <w:tcW w:w="4320" w:type="dxa"/>
          </w:tcPr>
          <w:p w14:paraId="34C19B2E" w14:textId="77777777" w:rsidR="007F63C1" w:rsidRDefault="00000000">
            <w:r>
              <w:t>Kubernetes</w:t>
            </w:r>
          </w:p>
        </w:tc>
        <w:tc>
          <w:tcPr>
            <w:tcW w:w="4320" w:type="dxa"/>
          </w:tcPr>
          <w:p w14:paraId="026AFC8C" w14:textId="77777777" w:rsidR="007F63C1" w:rsidRDefault="00000000">
            <w:r>
              <w:t>Kubernetes</w:t>
            </w:r>
          </w:p>
        </w:tc>
      </w:tr>
      <w:tr w:rsidR="007F63C1" w14:paraId="7F219958" w14:textId="77777777">
        <w:tc>
          <w:tcPr>
            <w:tcW w:w="4320" w:type="dxa"/>
          </w:tcPr>
          <w:p w14:paraId="59A66467" w14:textId="77777777" w:rsidR="007F63C1" w:rsidRDefault="00000000">
            <w:r>
              <w:t>Docker</w:t>
            </w:r>
          </w:p>
        </w:tc>
        <w:tc>
          <w:tcPr>
            <w:tcW w:w="4320" w:type="dxa"/>
          </w:tcPr>
          <w:p w14:paraId="5F66A054" w14:textId="77777777" w:rsidR="007F63C1" w:rsidRDefault="00000000">
            <w:r>
              <w:t>Docker</w:t>
            </w:r>
          </w:p>
        </w:tc>
      </w:tr>
      <w:tr w:rsidR="007F63C1" w14:paraId="55687D73" w14:textId="77777777">
        <w:tc>
          <w:tcPr>
            <w:tcW w:w="4320" w:type="dxa"/>
          </w:tcPr>
          <w:p w14:paraId="4704B536" w14:textId="77777777" w:rsidR="007F63C1" w:rsidRDefault="00000000">
            <w:r>
              <w:t>GitLab CI/CD</w:t>
            </w:r>
          </w:p>
        </w:tc>
        <w:tc>
          <w:tcPr>
            <w:tcW w:w="4320" w:type="dxa"/>
          </w:tcPr>
          <w:p w14:paraId="1AA8B65B" w14:textId="77777777" w:rsidR="007F63C1" w:rsidRDefault="00000000">
            <w:r>
              <w:t>Gitlab Ci/CD</w:t>
            </w:r>
          </w:p>
        </w:tc>
      </w:tr>
      <w:tr w:rsidR="007F63C1" w14:paraId="1DA6D268" w14:textId="77777777">
        <w:tc>
          <w:tcPr>
            <w:tcW w:w="4320" w:type="dxa"/>
          </w:tcPr>
          <w:p w14:paraId="24A18E0E" w14:textId="77777777" w:rsidR="007F63C1" w:rsidRDefault="00000000">
            <w:proofErr w:type="spellStart"/>
            <w:r>
              <w:t>Фреймворки</w:t>
            </w:r>
            <w:proofErr w:type="spellEnd"/>
          </w:p>
        </w:tc>
        <w:tc>
          <w:tcPr>
            <w:tcW w:w="4320" w:type="dxa"/>
          </w:tcPr>
          <w:p w14:paraId="64D36A6D" w14:textId="77777777" w:rsidR="007F63C1" w:rsidRDefault="00000000">
            <w:proofErr w:type="spellStart"/>
            <w:r>
              <w:t>Freimvorki</w:t>
            </w:r>
            <w:proofErr w:type="spellEnd"/>
          </w:p>
        </w:tc>
      </w:tr>
      <w:tr w:rsidR="007F63C1" w14:paraId="4F880C01" w14:textId="77777777">
        <w:tc>
          <w:tcPr>
            <w:tcW w:w="4320" w:type="dxa"/>
          </w:tcPr>
          <w:p w14:paraId="23E2AE75" w14:textId="77777777" w:rsidR="007F63C1" w:rsidRDefault="00000000">
            <w:r>
              <w:t>React/Angular/</w:t>
            </w:r>
            <w:proofErr w:type="spellStart"/>
            <w:r>
              <w:t>VueJS</w:t>
            </w:r>
            <w:proofErr w:type="spellEnd"/>
          </w:p>
        </w:tc>
        <w:tc>
          <w:tcPr>
            <w:tcW w:w="4320" w:type="dxa"/>
          </w:tcPr>
          <w:p w14:paraId="4A4B8DB4" w14:textId="77777777" w:rsidR="007F63C1" w:rsidRDefault="00000000">
            <w:r>
              <w:t>React/Angular/</w:t>
            </w:r>
            <w:proofErr w:type="spellStart"/>
            <w:r>
              <w:t>Vuejs</w:t>
            </w:r>
            <w:proofErr w:type="spellEnd"/>
          </w:p>
        </w:tc>
      </w:tr>
      <w:tr w:rsidR="007F63C1" w14:paraId="7C1FA024" w14:textId="77777777">
        <w:tc>
          <w:tcPr>
            <w:tcW w:w="4320" w:type="dxa"/>
          </w:tcPr>
          <w:p w14:paraId="3141657F" w14:textId="77777777" w:rsidR="007F63C1" w:rsidRDefault="00000000">
            <w:r>
              <w:t>.NET Framework/ASP .NET Core</w:t>
            </w:r>
          </w:p>
        </w:tc>
        <w:tc>
          <w:tcPr>
            <w:tcW w:w="4320" w:type="dxa"/>
          </w:tcPr>
          <w:p w14:paraId="34DF7887" w14:textId="77777777" w:rsidR="007F63C1" w:rsidRDefault="00000000">
            <w:r>
              <w:t>.NET FRAMEWORK/ASP .NET Core</w:t>
            </w:r>
          </w:p>
        </w:tc>
      </w:tr>
      <w:tr w:rsidR="007F63C1" w14:paraId="6774E98B" w14:textId="77777777">
        <w:tc>
          <w:tcPr>
            <w:tcW w:w="4320" w:type="dxa"/>
          </w:tcPr>
          <w:p w14:paraId="644F81C2" w14:textId="77777777" w:rsidR="007F63C1" w:rsidRDefault="00000000">
            <w:r>
              <w:t>Spring Framework</w:t>
            </w:r>
          </w:p>
        </w:tc>
        <w:tc>
          <w:tcPr>
            <w:tcW w:w="4320" w:type="dxa"/>
          </w:tcPr>
          <w:p w14:paraId="5931D2E8" w14:textId="77777777" w:rsidR="007F63C1" w:rsidRDefault="00000000">
            <w:r>
              <w:t>Spring Framework</w:t>
            </w:r>
          </w:p>
        </w:tc>
      </w:tr>
      <w:tr w:rsidR="007F63C1" w14:paraId="3504F00F" w14:textId="77777777">
        <w:tc>
          <w:tcPr>
            <w:tcW w:w="4320" w:type="dxa"/>
          </w:tcPr>
          <w:p w14:paraId="0B305C7B" w14:textId="77777777" w:rsidR="007F63C1" w:rsidRDefault="00000000">
            <w:proofErr w:type="spellStart"/>
            <w:r>
              <w:t>Bitrix</w:t>
            </w:r>
            <w:proofErr w:type="spellEnd"/>
            <w:r>
              <w:t xml:space="preserve"> Framework</w:t>
            </w:r>
          </w:p>
        </w:tc>
        <w:tc>
          <w:tcPr>
            <w:tcW w:w="4320" w:type="dxa"/>
          </w:tcPr>
          <w:p w14:paraId="59588C23" w14:textId="77777777" w:rsidR="007F63C1" w:rsidRDefault="00000000">
            <w:proofErr w:type="spellStart"/>
            <w:r>
              <w:t>Bitrix</w:t>
            </w:r>
            <w:proofErr w:type="spellEnd"/>
            <w:r>
              <w:t xml:space="preserve"> Framework</w:t>
            </w:r>
          </w:p>
        </w:tc>
      </w:tr>
      <w:tr w:rsidR="007F63C1" w14:paraId="317C2635" w14:textId="77777777">
        <w:tc>
          <w:tcPr>
            <w:tcW w:w="4320" w:type="dxa"/>
          </w:tcPr>
          <w:p w14:paraId="197A4505" w14:textId="77777777" w:rsidR="007F63C1" w:rsidRDefault="00000000">
            <w:r>
              <w:t>Laravel/Yii 2</w:t>
            </w:r>
          </w:p>
        </w:tc>
        <w:tc>
          <w:tcPr>
            <w:tcW w:w="4320" w:type="dxa"/>
          </w:tcPr>
          <w:p w14:paraId="02B694EE" w14:textId="77777777" w:rsidR="007F63C1" w:rsidRDefault="00000000">
            <w:r>
              <w:t>Laravel/Yii 2</w:t>
            </w:r>
          </w:p>
        </w:tc>
      </w:tr>
      <w:tr w:rsidR="007F63C1" w14:paraId="405DB925" w14:textId="77777777">
        <w:tc>
          <w:tcPr>
            <w:tcW w:w="4320" w:type="dxa"/>
          </w:tcPr>
          <w:p w14:paraId="02D29E7F" w14:textId="77777777" w:rsidR="007F63C1" w:rsidRDefault="00000000">
            <w:r>
              <w:t>Django</w:t>
            </w:r>
          </w:p>
        </w:tc>
        <w:tc>
          <w:tcPr>
            <w:tcW w:w="4320" w:type="dxa"/>
          </w:tcPr>
          <w:p w14:paraId="65170D15" w14:textId="77777777" w:rsidR="007F63C1" w:rsidRDefault="00000000">
            <w:r>
              <w:t>Django</w:t>
            </w:r>
          </w:p>
        </w:tc>
      </w:tr>
      <w:tr w:rsidR="007F63C1" w14:paraId="57276434" w14:textId="77777777">
        <w:tc>
          <w:tcPr>
            <w:tcW w:w="4320" w:type="dxa"/>
          </w:tcPr>
          <w:p w14:paraId="66949B1A" w14:textId="77777777" w:rsidR="007F63C1" w:rsidRDefault="00000000">
            <w:r>
              <w:t>Blazor</w:t>
            </w:r>
          </w:p>
        </w:tc>
        <w:tc>
          <w:tcPr>
            <w:tcW w:w="4320" w:type="dxa"/>
          </w:tcPr>
          <w:p w14:paraId="6E0F2C67" w14:textId="77777777" w:rsidR="007F63C1" w:rsidRDefault="00000000">
            <w:r>
              <w:t>Blazor</w:t>
            </w:r>
          </w:p>
        </w:tc>
      </w:tr>
      <w:tr w:rsidR="007F63C1" w14:paraId="379089A2" w14:textId="77777777">
        <w:tc>
          <w:tcPr>
            <w:tcW w:w="4320" w:type="dxa"/>
          </w:tcPr>
          <w:p w14:paraId="1D3BF13D" w14:textId="77777777" w:rsidR="007F63C1" w:rsidRPr="003B01C9" w:rsidRDefault="00000000">
            <w:pPr>
              <w:rPr>
                <w:lang w:val="ru-RU"/>
              </w:rPr>
            </w:pPr>
            <w:r w:rsidRPr="003B01C9">
              <w:rPr>
                <w:lang w:val="ru-RU"/>
              </w:rPr>
              <w:t>Над вашим проектом будут работать</w:t>
            </w:r>
          </w:p>
        </w:tc>
        <w:tc>
          <w:tcPr>
            <w:tcW w:w="4320" w:type="dxa"/>
          </w:tcPr>
          <w:p w14:paraId="1FA27C8A" w14:textId="77777777" w:rsidR="007F63C1" w:rsidRDefault="00000000">
            <w:r>
              <w:t>Your project will work on</w:t>
            </w:r>
          </w:p>
        </w:tc>
      </w:tr>
      <w:tr w:rsidR="007F63C1" w14:paraId="3AB26B7B" w14:textId="77777777">
        <w:tc>
          <w:tcPr>
            <w:tcW w:w="4320" w:type="dxa"/>
          </w:tcPr>
          <w:p w14:paraId="3EFCDAFA" w14:textId="77777777" w:rsidR="007F63C1" w:rsidRDefault="00000000">
            <w:proofErr w:type="spellStart"/>
            <w:r>
              <w:t>Менеджер</w:t>
            </w:r>
            <w:proofErr w:type="spellEnd"/>
          </w:p>
        </w:tc>
        <w:tc>
          <w:tcPr>
            <w:tcW w:w="4320" w:type="dxa"/>
          </w:tcPr>
          <w:p w14:paraId="05697B78" w14:textId="77777777" w:rsidR="007F63C1" w:rsidRDefault="00000000">
            <w:r>
              <w:t>Manager</w:t>
            </w:r>
          </w:p>
        </w:tc>
      </w:tr>
      <w:tr w:rsidR="007F63C1" w14:paraId="04593640" w14:textId="77777777">
        <w:tc>
          <w:tcPr>
            <w:tcW w:w="4320" w:type="dxa"/>
          </w:tcPr>
          <w:p w14:paraId="69D2330F" w14:textId="77777777" w:rsidR="007F63C1" w:rsidRPr="003B01C9" w:rsidRDefault="00000000">
            <w:pPr>
              <w:rPr>
                <w:lang w:val="ru-RU"/>
              </w:rPr>
            </w:pPr>
            <w:r w:rsidRPr="003B01C9">
              <w:rPr>
                <w:lang w:val="ru-RU"/>
              </w:rPr>
              <w:t>Ведение проекта, согласование задач, консультирование по вопросам</w:t>
            </w:r>
          </w:p>
        </w:tc>
        <w:tc>
          <w:tcPr>
            <w:tcW w:w="4320" w:type="dxa"/>
          </w:tcPr>
          <w:p w14:paraId="3FFDBD70" w14:textId="77777777" w:rsidR="007F63C1" w:rsidRDefault="00000000">
            <w:r>
              <w:t>Project maintenance, coordination of tasks, advice on issues</w:t>
            </w:r>
          </w:p>
        </w:tc>
      </w:tr>
      <w:tr w:rsidR="007F63C1" w14:paraId="1A8933BB" w14:textId="77777777">
        <w:tc>
          <w:tcPr>
            <w:tcW w:w="4320" w:type="dxa"/>
          </w:tcPr>
          <w:p w14:paraId="6D82F071" w14:textId="77777777" w:rsidR="007F63C1" w:rsidRDefault="00000000">
            <w:proofErr w:type="spellStart"/>
            <w:r>
              <w:t>Дизайнер</w:t>
            </w:r>
            <w:proofErr w:type="spellEnd"/>
          </w:p>
        </w:tc>
        <w:tc>
          <w:tcPr>
            <w:tcW w:w="4320" w:type="dxa"/>
          </w:tcPr>
          <w:p w14:paraId="534F0BEC" w14:textId="77777777" w:rsidR="007F63C1" w:rsidRDefault="00000000">
            <w:r>
              <w:t>Designer</w:t>
            </w:r>
          </w:p>
        </w:tc>
      </w:tr>
      <w:tr w:rsidR="007F63C1" w14:paraId="6F533CC3" w14:textId="77777777">
        <w:tc>
          <w:tcPr>
            <w:tcW w:w="4320" w:type="dxa"/>
          </w:tcPr>
          <w:p w14:paraId="1C923BFE" w14:textId="77777777" w:rsidR="007F63C1" w:rsidRDefault="00000000">
            <w:proofErr w:type="spellStart"/>
            <w:r>
              <w:t>Разработка</w:t>
            </w:r>
            <w:proofErr w:type="spellEnd"/>
            <w:r>
              <w:t xml:space="preserve"> </w:t>
            </w:r>
            <w:proofErr w:type="spellStart"/>
            <w:r>
              <w:t>пользовательского</w:t>
            </w:r>
            <w:proofErr w:type="spellEnd"/>
            <w:r>
              <w:t xml:space="preserve"> </w:t>
            </w:r>
            <w:proofErr w:type="spellStart"/>
            <w:r>
              <w:t>интерфейса</w:t>
            </w:r>
            <w:proofErr w:type="spellEnd"/>
            <w:r>
              <w:t xml:space="preserve"> </w:t>
            </w:r>
            <w:proofErr w:type="spellStart"/>
            <w:r>
              <w:t>продукта</w:t>
            </w:r>
            <w:proofErr w:type="spellEnd"/>
          </w:p>
        </w:tc>
        <w:tc>
          <w:tcPr>
            <w:tcW w:w="4320" w:type="dxa"/>
          </w:tcPr>
          <w:p w14:paraId="31143573" w14:textId="77777777" w:rsidR="007F63C1" w:rsidRDefault="00000000">
            <w:r>
              <w:t>Development of a user product interface</w:t>
            </w:r>
          </w:p>
        </w:tc>
      </w:tr>
      <w:tr w:rsidR="007F63C1" w14:paraId="78DE2699" w14:textId="77777777">
        <w:tc>
          <w:tcPr>
            <w:tcW w:w="4320" w:type="dxa"/>
          </w:tcPr>
          <w:p w14:paraId="674F09B0" w14:textId="77777777" w:rsidR="007F63C1" w:rsidRDefault="00000000">
            <w:proofErr w:type="spellStart"/>
            <w:r>
              <w:t>Разработчики</w:t>
            </w:r>
            <w:proofErr w:type="spellEnd"/>
          </w:p>
        </w:tc>
        <w:tc>
          <w:tcPr>
            <w:tcW w:w="4320" w:type="dxa"/>
          </w:tcPr>
          <w:p w14:paraId="5E3380B9" w14:textId="77777777" w:rsidR="007F63C1" w:rsidRDefault="00000000">
            <w:r>
              <w:t>Developers</w:t>
            </w:r>
          </w:p>
        </w:tc>
      </w:tr>
      <w:tr w:rsidR="007F63C1" w14:paraId="51199FB4" w14:textId="77777777">
        <w:tc>
          <w:tcPr>
            <w:tcW w:w="4320" w:type="dxa"/>
          </w:tcPr>
          <w:p w14:paraId="7D7BC346" w14:textId="77777777" w:rsidR="007F63C1" w:rsidRPr="003B01C9" w:rsidRDefault="00000000">
            <w:pPr>
              <w:rPr>
                <w:lang w:val="ru-RU"/>
              </w:rPr>
            </w:pPr>
            <w:r w:rsidRPr="003B01C9">
              <w:rPr>
                <w:lang w:val="ru-RU"/>
              </w:rPr>
              <w:t xml:space="preserve">Разработка </w:t>
            </w:r>
            <w:r>
              <w:t>backend</w:t>
            </w:r>
            <w:r w:rsidRPr="003B01C9">
              <w:rPr>
                <w:lang w:val="ru-RU"/>
              </w:rPr>
              <w:t xml:space="preserve"> и </w:t>
            </w:r>
            <w:r>
              <w:t>frontend</w:t>
            </w:r>
            <w:r w:rsidRPr="003B01C9">
              <w:rPr>
                <w:lang w:val="ru-RU"/>
              </w:rPr>
              <w:t xml:space="preserve"> частей </w:t>
            </w:r>
            <w:r w:rsidRPr="003B01C9">
              <w:rPr>
                <w:lang w:val="ru-RU"/>
              </w:rPr>
              <w:lastRenderedPageBreak/>
              <w:t>продукта</w:t>
            </w:r>
          </w:p>
        </w:tc>
        <w:tc>
          <w:tcPr>
            <w:tcW w:w="4320" w:type="dxa"/>
          </w:tcPr>
          <w:p w14:paraId="0FFF52D6" w14:textId="77777777" w:rsidR="007F63C1" w:rsidRDefault="00000000">
            <w:r>
              <w:lastRenderedPageBreak/>
              <w:t xml:space="preserve">Development of Backend and Frontend </w:t>
            </w:r>
            <w:r>
              <w:lastRenderedPageBreak/>
              <w:t>parts of the product</w:t>
            </w:r>
          </w:p>
        </w:tc>
      </w:tr>
      <w:tr w:rsidR="007F63C1" w14:paraId="644DB44D" w14:textId="77777777">
        <w:tc>
          <w:tcPr>
            <w:tcW w:w="4320" w:type="dxa"/>
          </w:tcPr>
          <w:p w14:paraId="5F108C90" w14:textId="77777777" w:rsidR="007F63C1" w:rsidRDefault="00000000">
            <w:proofErr w:type="spellStart"/>
            <w:r>
              <w:lastRenderedPageBreak/>
              <w:t>Тестировщик</w:t>
            </w:r>
            <w:proofErr w:type="spellEnd"/>
          </w:p>
        </w:tc>
        <w:tc>
          <w:tcPr>
            <w:tcW w:w="4320" w:type="dxa"/>
          </w:tcPr>
          <w:p w14:paraId="18ED57CB" w14:textId="77777777" w:rsidR="007F63C1" w:rsidRDefault="00000000">
            <w:r>
              <w:t>Tester</w:t>
            </w:r>
          </w:p>
        </w:tc>
      </w:tr>
      <w:tr w:rsidR="007F63C1" w14:paraId="299CA6B2" w14:textId="77777777">
        <w:tc>
          <w:tcPr>
            <w:tcW w:w="4320" w:type="dxa"/>
          </w:tcPr>
          <w:p w14:paraId="140AD899" w14:textId="77777777" w:rsidR="007F63C1" w:rsidRPr="003B01C9" w:rsidRDefault="00000000">
            <w:pPr>
              <w:rPr>
                <w:lang w:val="ru-RU"/>
              </w:rPr>
            </w:pPr>
            <w:r w:rsidRPr="003B01C9">
              <w:rPr>
                <w:lang w:val="ru-RU"/>
              </w:rPr>
              <w:t>Тестирование продукта на наличие ошибок</w:t>
            </w:r>
          </w:p>
        </w:tc>
        <w:tc>
          <w:tcPr>
            <w:tcW w:w="4320" w:type="dxa"/>
          </w:tcPr>
          <w:p w14:paraId="7F242B43" w14:textId="77777777" w:rsidR="007F63C1" w:rsidRDefault="00000000">
            <w:r>
              <w:t>Product testing for errors</w:t>
            </w:r>
          </w:p>
        </w:tc>
      </w:tr>
      <w:tr w:rsidR="007F63C1" w14:paraId="3D34A580" w14:textId="77777777">
        <w:tc>
          <w:tcPr>
            <w:tcW w:w="4320" w:type="dxa"/>
          </w:tcPr>
          <w:p w14:paraId="79B3D027" w14:textId="77777777" w:rsidR="007F63C1" w:rsidRDefault="00000000">
            <w:proofErr w:type="spellStart"/>
            <w:r>
              <w:t>Аналитик</w:t>
            </w:r>
            <w:proofErr w:type="spellEnd"/>
          </w:p>
        </w:tc>
        <w:tc>
          <w:tcPr>
            <w:tcW w:w="4320" w:type="dxa"/>
          </w:tcPr>
          <w:p w14:paraId="0245720A" w14:textId="77777777" w:rsidR="007F63C1" w:rsidRDefault="00000000">
            <w:r>
              <w:t>Analyst</w:t>
            </w:r>
          </w:p>
        </w:tc>
      </w:tr>
      <w:tr w:rsidR="007F63C1" w14:paraId="65DBBC27" w14:textId="77777777">
        <w:tc>
          <w:tcPr>
            <w:tcW w:w="4320" w:type="dxa"/>
          </w:tcPr>
          <w:p w14:paraId="27BDFE5D" w14:textId="77777777" w:rsidR="007F63C1" w:rsidRPr="003B01C9" w:rsidRDefault="00000000">
            <w:pPr>
              <w:rPr>
                <w:lang w:val="ru-RU"/>
              </w:rPr>
            </w:pPr>
            <w:r w:rsidRPr="003B01C9">
              <w:rPr>
                <w:lang w:val="ru-RU"/>
              </w:rPr>
              <w:t>Подготовка требований к продукту, разработка технического задания и документации</w:t>
            </w:r>
          </w:p>
        </w:tc>
        <w:tc>
          <w:tcPr>
            <w:tcW w:w="4320" w:type="dxa"/>
          </w:tcPr>
          <w:p w14:paraId="3ED3FE9E" w14:textId="77777777" w:rsidR="007F63C1" w:rsidRDefault="00000000">
            <w:r>
              <w:t>Preparation of product requirements, development of technical specifications and documentation</w:t>
            </w:r>
          </w:p>
        </w:tc>
      </w:tr>
      <w:tr w:rsidR="007F63C1" w14:paraId="211F7790" w14:textId="77777777">
        <w:tc>
          <w:tcPr>
            <w:tcW w:w="4320" w:type="dxa"/>
          </w:tcPr>
          <w:p w14:paraId="39CE0C52" w14:textId="77777777" w:rsidR="007F63C1" w:rsidRDefault="00000000">
            <w:proofErr w:type="spellStart"/>
            <w:r>
              <w:t>Техническая</w:t>
            </w:r>
            <w:proofErr w:type="spellEnd"/>
            <w:r>
              <w:t xml:space="preserve"> </w:t>
            </w:r>
            <w:proofErr w:type="spellStart"/>
            <w:r>
              <w:t>поддержка</w:t>
            </w:r>
            <w:proofErr w:type="spellEnd"/>
          </w:p>
        </w:tc>
        <w:tc>
          <w:tcPr>
            <w:tcW w:w="4320" w:type="dxa"/>
          </w:tcPr>
          <w:p w14:paraId="30BB6BB3" w14:textId="77777777" w:rsidR="007F63C1" w:rsidRDefault="00000000">
            <w:r>
              <w:t>Technical support</w:t>
            </w:r>
          </w:p>
        </w:tc>
      </w:tr>
      <w:tr w:rsidR="007F63C1" w14:paraId="53417FFC" w14:textId="77777777">
        <w:tc>
          <w:tcPr>
            <w:tcW w:w="4320" w:type="dxa"/>
          </w:tcPr>
          <w:p w14:paraId="4F3A985E" w14:textId="77777777" w:rsidR="007F63C1" w:rsidRPr="003B01C9" w:rsidRDefault="00000000">
            <w:pPr>
              <w:rPr>
                <w:lang w:val="ru-RU"/>
              </w:rPr>
            </w:pPr>
            <w:r w:rsidRPr="003B01C9">
              <w:rPr>
                <w:lang w:val="ru-RU"/>
              </w:rPr>
              <w:t>Сопровождение по общим моментам работы продукта и мелким доработкам</w:t>
            </w:r>
          </w:p>
        </w:tc>
        <w:tc>
          <w:tcPr>
            <w:tcW w:w="4320" w:type="dxa"/>
          </w:tcPr>
          <w:p w14:paraId="15F42BD0" w14:textId="77777777" w:rsidR="007F63C1" w:rsidRDefault="00000000">
            <w:r>
              <w:t>Support for the total moments of the product and minor improvements</w:t>
            </w:r>
          </w:p>
        </w:tc>
      </w:tr>
      <w:tr w:rsidR="007F63C1" w14:paraId="50EAA711" w14:textId="77777777">
        <w:tc>
          <w:tcPr>
            <w:tcW w:w="4320" w:type="dxa"/>
          </w:tcPr>
          <w:p w14:paraId="12D7D3F2" w14:textId="77777777" w:rsidR="007F63C1" w:rsidRDefault="00000000">
            <w:proofErr w:type="spellStart"/>
            <w:r>
              <w:t>Наши</w:t>
            </w:r>
            <w:proofErr w:type="spellEnd"/>
            <w:r>
              <w:t xml:space="preserve"> </w:t>
            </w:r>
            <w:proofErr w:type="spellStart"/>
            <w:r>
              <w:t>гарантии</w:t>
            </w:r>
            <w:proofErr w:type="spellEnd"/>
          </w:p>
        </w:tc>
        <w:tc>
          <w:tcPr>
            <w:tcW w:w="4320" w:type="dxa"/>
          </w:tcPr>
          <w:p w14:paraId="7CEAA5E1" w14:textId="77777777" w:rsidR="007F63C1" w:rsidRDefault="00000000">
            <w:r>
              <w:t>Our guarantees</w:t>
            </w:r>
          </w:p>
        </w:tc>
      </w:tr>
      <w:tr w:rsidR="007F63C1" w14:paraId="537ACF05" w14:textId="77777777">
        <w:tc>
          <w:tcPr>
            <w:tcW w:w="4320" w:type="dxa"/>
          </w:tcPr>
          <w:p w14:paraId="55181A9B" w14:textId="77777777" w:rsidR="007F63C1" w:rsidRDefault="00000000">
            <w:proofErr w:type="spellStart"/>
            <w:r>
              <w:t>Лицензия</w:t>
            </w:r>
            <w:proofErr w:type="spellEnd"/>
            <w:r>
              <w:t xml:space="preserve"> ФСБ</w:t>
            </w:r>
          </w:p>
        </w:tc>
        <w:tc>
          <w:tcPr>
            <w:tcW w:w="4320" w:type="dxa"/>
          </w:tcPr>
          <w:p w14:paraId="18C18793" w14:textId="77777777" w:rsidR="007F63C1" w:rsidRDefault="00000000">
            <w:r>
              <w:t>FSB license</w:t>
            </w:r>
          </w:p>
        </w:tc>
      </w:tr>
      <w:tr w:rsidR="007F63C1" w14:paraId="18FC19BC" w14:textId="77777777">
        <w:tc>
          <w:tcPr>
            <w:tcW w:w="4320" w:type="dxa"/>
          </w:tcPr>
          <w:p w14:paraId="2964CAA2" w14:textId="77777777" w:rsidR="007F63C1" w:rsidRPr="003B01C9" w:rsidRDefault="00000000">
            <w:pPr>
              <w:rPr>
                <w:lang w:val="ru-RU"/>
              </w:rPr>
            </w:pPr>
            <w:r w:rsidRPr="003B01C9">
              <w:rPr>
                <w:lang w:val="ru-RU"/>
              </w:rPr>
              <w:t>Лицензия ФСБ на деятельность по криптографической защите информации</w:t>
            </w:r>
          </w:p>
        </w:tc>
        <w:tc>
          <w:tcPr>
            <w:tcW w:w="4320" w:type="dxa"/>
          </w:tcPr>
          <w:p w14:paraId="1ABE7E33" w14:textId="77777777" w:rsidR="007F63C1" w:rsidRDefault="00000000">
            <w:r>
              <w:t>FSB license for cryptographic information protection activities</w:t>
            </w:r>
          </w:p>
        </w:tc>
      </w:tr>
      <w:tr w:rsidR="007F63C1" w14:paraId="555FBE10" w14:textId="77777777">
        <w:tc>
          <w:tcPr>
            <w:tcW w:w="4320" w:type="dxa"/>
          </w:tcPr>
          <w:p w14:paraId="1A740569" w14:textId="77777777" w:rsidR="007F63C1" w:rsidRDefault="00000000">
            <w:proofErr w:type="spellStart"/>
            <w:r>
              <w:t>Лицензия</w:t>
            </w:r>
            <w:proofErr w:type="spellEnd"/>
            <w:r>
              <w:t xml:space="preserve"> ФСТЭК</w:t>
            </w:r>
          </w:p>
        </w:tc>
        <w:tc>
          <w:tcPr>
            <w:tcW w:w="4320" w:type="dxa"/>
          </w:tcPr>
          <w:p w14:paraId="700044E3" w14:textId="77777777" w:rsidR="007F63C1" w:rsidRDefault="00000000">
            <w:r>
              <w:t>FSTEK license</w:t>
            </w:r>
          </w:p>
        </w:tc>
      </w:tr>
      <w:tr w:rsidR="007F63C1" w14:paraId="5DFF676E" w14:textId="77777777">
        <w:tc>
          <w:tcPr>
            <w:tcW w:w="4320" w:type="dxa"/>
          </w:tcPr>
          <w:p w14:paraId="550B408E" w14:textId="77777777" w:rsidR="007F63C1" w:rsidRPr="003B01C9" w:rsidRDefault="00000000">
            <w:pPr>
              <w:rPr>
                <w:lang w:val="ru-RU"/>
              </w:rPr>
            </w:pPr>
            <w:r w:rsidRPr="003B01C9">
              <w:rPr>
                <w:lang w:val="ru-RU"/>
              </w:rPr>
              <w:t>Лицензия ФСТЭК на деятельность по технической защите конфиденциальной информации</w:t>
            </w:r>
          </w:p>
        </w:tc>
        <w:tc>
          <w:tcPr>
            <w:tcW w:w="4320" w:type="dxa"/>
          </w:tcPr>
          <w:p w14:paraId="2BB87223" w14:textId="77777777" w:rsidR="007F63C1" w:rsidRDefault="00000000">
            <w:r>
              <w:t>FSTEK license to work on technical protection of confidential information</w:t>
            </w:r>
          </w:p>
        </w:tc>
      </w:tr>
      <w:tr w:rsidR="007F63C1" w14:paraId="634A4EF8" w14:textId="77777777">
        <w:tc>
          <w:tcPr>
            <w:tcW w:w="4320" w:type="dxa"/>
          </w:tcPr>
          <w:p w14:paraId="2A2FC213" w14:textId="77777777" w:rsidR="007F63C1" w:rsidRDefault="00000000">
            <w:proofErr w:type="spellStart"/>
            <w:r>
              <w:t>Сертификаты</w:t>
            </w:r>
            <w:proofErr w:type="spellEnd"/>
            <w:r>
              <w:t xml:space="preserve"> </w:t>
            </w:r>
            <w:proofErr w:type="spellStart"/>
            <w:r>
              <w:t>Bitrix</w:t>
            </w:r>
            <w:proofErr w:type="spellEnd"/>
          </w:p>
        </w:tc>
        <w:tc>
          <w:tcPr>
            <w:tcW w:w="4320" w:type="dxa"/>
          </w:tcPr>
          <w:p w14:paraId="053527F3" w14:textId="77777777" w:rsidR="007F63C1" w:rsidRDefault="00000000">
            <w:proofErr w:type="spellStart"/>
            <w:r>
              <w:t>Bitrix</w:t>
            </w:r>
            <w:proofErr w:type="spellEnd"/>
            <w:r>
              <w:t xml:space="preserve"> certificates</w:t>
            </w:r>
          </w:p>
        </w:tc>
      </w:tr>
      <w:tr w:rsidR="007F63C1" w14:paraId="64487033" w14:textId="77777777">
        <w:tc>
          <w:tcPr>
            <w:tcW w:w="4320" w:type="dxa"/>
          </w:tcPr>
          <w:p w14:paraId="34C47B0D" w14:textId="77777777" w:rsidR="007F63C1" w:rsidRPr="003B01C9" w:rsidRDefault="00000000">
            <w:pPr>
              <w:rPr>
                <w:lang w:val="ru-RU"/>
              </w:rPr>
            </w:pPr>
            <w:r w:rsidRPr="003B01C9">
              <w:rPr>
                <w:lang w:val="ru-RU"/>
              </w:rPr>
              <w:t>Сертификаты о прохождении проверочных тестов от компании «1С-Битрикс»</w:t>
            </w:r>
          </w:p>
        </w:tc>
        <w:tc>
          <w:tcPr>
            <w:tcW w:w="4320" w:type="dxa"/>
          </w:tcPr>
          <w:p w14:paraId="70B17E55" w14:textId="77777777" w:rsidR="007F63C1" w:rsidRDefault="00000000">
            <w:r>
              <w:t>Certificates of testing tests from 1C-Bitrix company</w:t>
            </w:r>
          </w:p>
        </w:tc>
      </w:tr>
      <w:tr w:rsidR="007F63C1" w14:paraId="2776A9CE" w14:textId="77777777">
        <w:tc>
          <w:tcPr>
            <w:tcW w:w="4320" w:type="dxa"/>
          </w:tcPr>
          <w:p w14:paraId="4A052EF7" w14:textId="77777777" w:rsidR="007F63C1" w:rsidRDefault="00000000">
            <w:proofErr w:type="spellStart"/>
            <w:r>
              <w:t>Сертификаты</w:t>
            </w:r>
            <w:proofErr w:type="spellEnd"/>
            <w:r>
              <w:t xml:space="preserve"> ISO</w:t>
            </w:r>
          </w:p>
        </w:tc>
        <w:tc>
          <w:tcPr>
            <w:tcW w:w="4320" w:type="dxa"/>
          </w:tcPr>
          <w:p w14:paraId="43E79CC9" w14:textId="77777777" w:rsidR="007F63C1" w:rsidRDefault="00000000">
            <w:r>
              <w:t>ISO certificates</w:t>
            </w:r>
          </w:p>
        </w:tc>
      </w:tr>
      <w:tr w:rsidR="007F63C1" w14:paraId="574B0147" w14:textId="77777777">
        <w:tc>
          <w:tcPr>
            <w:tcW w:w="4320" w:type="dxa"/>
          </w:tcPr>
          <w:p w14:paraId="0E5D1510" w14:textId="77777777" w:rsidR="007F63C1" w:rsidRDefault="00000000">
            <w:proofErr w:type="spellStart"/>
            <w:r>
              <w:t>Сертификаты</w:t>
            </w:r>
            <w:proofErr w:type="spellEnd"/>
            <w:r>
              <w:t xml:space="preserve"> </w:t>
            </w:r>
            <w:proofErr w:type="spellStart"/>
            <w:r>
              <w:t>соответствия</w:t>
            </w:r>
            <w:proofErr w:type="spellEnd"/>
            <w:r>
              <w:t xml:space="preserve"> </w:t>
            </w:r>
            <w:proofErr w:type="spellStart"/>
            <w:r>
              <w:t>требованиям</w:t>
            </w:r>
            <w:proofErr w:type="spellEnd"/>
            <w:r>
              <w:t xml:space="preserve"> ГОСТ</w:t>
            </w:r>
          </w:p>
        </w:tc>
        <w:tc>
          <w:tcPr>
            <w:tcW w:w="4320" w:type="dxa"/>
          </w:tcPr>
          <w:p w14:paraId="23FDB665" w14:textId="77777777" w:rsidR="007F63C1" w:rsidRDefault="00000000">
            <w:r>
              <w:t>Certificates of compliance with the requirements of GOST</w:t>
            </w:r>
          </w:p>
        </w:tc>
      </w:tr>
      <w:tr w:rsidR="007F63C1" w14:paraId="1E016BED" w14:textId="77777777">
        <w:tc>
          <w:tcPr>
            <w:tcW w:w="4320" w:type="dxa"/>
          </w:tcPr>
          <w:p w14:paraId="737CF0A8" w14:textId="77777777" w:rsidR="007F63C1" w:rsidRDefault="00000000">
            <w:proofErr w:type="spellStart"/>
            <w:r>
              <w:t>Благодарственные</w:t>
            </w:r>
            <w:proofErr w:type="spellEnd"/>
            <w:r>
              <w:t xml:space="preserve"> </w:t>
            </w:r>
            <w:proofErr w:type="spellStart"/>
            <w:r>
              <w:t>письма</w:t>
            </w:r>
            <w:proofErr w:type="spellEnd"/>
          </w:p>
        </w:tc>
        <w:tc>
          <w:tcPr>
            <w:tcW w:w="4320" w:type="dxa"/>
          </w:tcPr>
          <w:p w14:paraId="1B296481" w14:textId="77777777" w:rsidR="007F63C1" w:rsidRDefault="00000000">
            <w:r>
              <w:t>Thanksgiving letters</w:t>
            </w:r>
          </w:p>
        </w:tc>
      </w:tr>
      <w:tr w:rsidR="007F63C1" w14:paraId="5A0E2B79" w14:textId="77777777">
        <w:tc>
          <w:tcPr>
            <w:tcW w:w="4320" w:type="dxa"/>
          </w:tcPr>
          <w:p w14:paraId="37962C61" w14:textId="77777777" w:rsidR="007F63C1" w:rsidRDefault="00000000">
            <w:proofErr w:type="spellStart"/>
            <w:r>
              <w:t>Благодарственные</w:t>
            </w:r>
            <w:proofErr w:type="spellEnd"/>
            <w:r>
              <w:t xml:space="preserve"> </w:t>
            </w:r>
            <w:proofErr w:type="spellStart"/>
            <w:r>
              <w:t>письма</w:t>
            </w:r>
            <w:proofErr w:type="spellEnd"/>
            <w:r>
              <w:t xml:space="preserve"> </w:t>
            </w:r>
            <w:proofErr w:type="spellStart"/>
            <w:r>
              <w:t>от</w:t>
            </w:r>
            <w:proofErr w:type="spellEnd"/>
            <w:r>
              <w:t xml:space="preserve"> </w:t>
            </w:r>
            <w:proofErr w:type="spellStart"/>
            <w:r>
              <w:t>клиентов</w:t>
            </w:r>
            <w:proofErr w:type="spellEnd"/>
          </w:p>
        </w:tc>
        <w:tc>
          <w:tcPr>
            <w:tcW w:w="4320" w:type="dxa"/>
          </w:tcPr>
          <w:p w14:paraId="17315171" w14:textId="77777777" w:rsidR="007F63C1" w:rsidRDefault="00000000">
            <w:r>
              <w:t>Gratitude letters from customers</w:t>
            </w:r>
          </w:p>
        </w:tc>
      </w:tr>
      <w:tr w:rsidR="007F63C1" w14:paraId="030ADD06" w14:textId="77777777">
        <w:tc>
          <w:tcPr>
            <w:tcW w:w="4320" w:type="dxa"/>
          </w:tcPr>
          <w:p w14:paraId="6CA6AF79" w14:textId="77777777" w:rsidR="007F63C1" w:rsidRDefault="00000000">
            <w:proofErr w:type="spellStart"/>
            <w:r>
              <w:t>Официальный</w:t>
            </w:r>
            <w:proofErr w:type="spellEnd"/>
            <w:r>
              <w:t xml:space="preserve"> </w:t>
            </w:r>
            <w:proofErr w:type="spellStart"/>
            <w:r>
              <w:t>партнёр</w:t>
            </w:r>
            <w:proofErr w:type="spellEnd"/>
            <w:r>
              <w:t xml:space="preserve"> АО «</w:t>
            </w:r>
            <w:proofErr w:type="spellStart"/>
            <w:r>
              <w:t>Аксофт</w:t>
            </w:r>
            <w:proofErr w:type="spellEnd"/>
            <w:r>
              <w:t>»</w:t>
            </w:r>
          </w:p>
        </w:tc>
        <w:tc>
          <w:tcPr>
            <w:tcW w:w="4320" w:type="dxa"/>
          </w:tcPr>
          <w:p w14:paraId="51A6B216" w14:textId="77777777" w:rsidR="007F63C1" w:rsidRDefault="00000000">
            <w:r>
              <w:t xml:space="preserve">Official partner of </w:t>
            </w:r>
            <w:proofErr w:type="spellStart"/>
            <w:r>
              <w:t>Axoft</w:t>
            </w:r>
            <w:proofErr w:type="spellEnd"/>
            <w:r>
              <w:t xml:space="preserve"> JSC</w:t>
            </w:r>
          </w:p>
        </w:tc>
      </w:tr>
      <w:tr w:rsidR="007F63C1" w14:paraId="64C7ED73" w14:textId="77777777">
        <w:tc>
          <w:tcPr>
            <w:tcW w:w="4320" w:type="dxa"/>
          </w:tcPr>
          <w:p w14:paraId="52CDD94A" w14:textId="77777777" w:rsidR="007F63C1" w:rsidRPr="003B01C9" w:rsidRDefault="00000000">
            <w:pPr>
              <w:rPr>
                <w:lang w:val="ru-RU"/>
              </w:rPr>
            </w:pPr>
            <w:r w:rsidRPr="003B01C9">
              <w:rPr>
                <w:lang w:val="ru-RU"/>
              </w:rPr>
              <w:lastRenderedPageBreak/>
              <w:t xml:space="preserve">Сертификат, подтверждающий статус официального партнера компании </w:t>
            </w:r>
            <w:proofErr w:type="spellStart"/>
            <w:r>
              <w:t>Axoft</w:t>
            </w:r>
            <w:proofErr w:type="spellEnd"/>
          </w:p>
        </w:tc>
        <w:tc>
          <w:tcPr>
            <w:tcW w:w="4320" w:type="dxa"/>
          </w:tcPr>
          <w:p w14:paraId="3E15C8DF" w14:textId="77777777" w:rsidR="007F63C1" w:rsidRDefault="00000000">
            <w:r>
              <w:t xml:space="preserve">Certificate confirming the status of an official partner of </w:t>
            </w:r>
            <w:proofErr w:type="spellStart"/>
            <w:r>
              <w:t>Axoft</w:t>
            </w:r>
            <w:proofErr w:type="spellEnd"/>
          </w:p>
        </w:tc>
      </w:tr>
      <w:tr w:rsidR="007F63C1" w14:paraId="092FAD7C" w14:textId="77777777">
        <w:tc>
          <w:tcPr>
            <w:tcW w:w="4320" w:type="dxa"/>
          </w:tcPr>
          <w:p w14:paraId="64ED37D5" w14:textId="77777777" w:rsidR="007F63C1" w:rsidRPr="003B01C9" w:rsidRDefault="00000000">
            <w:pPr>
              <w:rPr>
                <w:lang w:val="ru-RU"/>
              </w:rPr>
            </w:pPr>
            <w:r w:rsidRPr="003B01C9">
              <w:rPr>
                <w:lang w:val="ru-RU"/>
              </w:rPr>
              <w:t>Авторизованный партнёр АО «Лаборатория Касперского»</w:t>
            </w:r>
          </w:p>
        </w:tc>
        <w:tc>
          <w:tcPr>
            <w:tcW w:w="4320" w:type="dxa"/>
          </w:tcPr>
          <w:p w14:paraId="7B83C529" w14:textId="77777777" w:rsidR="007F63C1" w:rsidRDefault="00000000">
            <w:r>
              <w:t>Authorized partner of Kaspersky Laboratory</w:t>
            </w:r>
          </w:p>
        </w:tc>
      </w:tr>
      <w:tr w:rsidR="007F63C1" w14:paraId="11B24AC6" w14:textId="77777777">
        <w:tc>
          <w:tcPr>
            <w:tcW w:w="4320" w:type="dxa"/>
          </w:tcPr>
          <w:p w14:paraId="051F1DA1" w14:textId="77777777" w:rsidR="007F63C1" w:rsidRDefault="00000000">
            <w:proofErr w:type="spellStart"/>
            <w:r>
              <w:t>Авторизованный</w:t>
            </w:r>
            <w:proofErr w:type="spellEnd"/>
            <w:r>
              <w:t xml:space="preserve"> </w:t>
            </w:r>
            <w:proofErr w:type="spellStart"/>
            <w:r>
              <w:t>партнер</w:t>
            </w:r>
            <w:proofErr w:type="spellEnd"/>
            <w:r>
              <w:t xml:space="preserve"> Astra Linux</w:t>
            </w:r>
          </w:p>
        </w:tc>
        <w:tc>
          <w:tcPr>
            <w:tcW w:w="4320" w:type="dxa"/>
          </w:tcPr>
          <w:p w14:paraId="15C06A14" w14:textId="77777777" w:rsidR="007F63C1" w:rsidRDefault="00000000">
            <w:r>
              <w:t>ASTRA Linux authorized partner</w:t>
            </w:r>
          </w:p>
        </w:tc>
      </w:tr>
      <w:tr w:rsidR="007F63C1" w14:paraId="121ACF01" w14:textId="77777777">
        <w:tc>
          <w:tcPr>
            <w:tcW w:w="4320" w:type="dxa"/>
          </w:tcPr>
          <w:p w14:paraId="7FEB48AB" w14:textId="77777777" w:rsidR="007F63C1" w:rsidRPr="003B01C9" w:rsidRDefault="00000000">
            <w:pPr>
              <w:rPr>
                <w:lang w:val="ru-RU"/>
              </w:rPr>
            </w:pPr>
            <w:r w:rsidRPr="003B01C9">
              <w:rPr>
                <w:lang w:val="ru-RU"/>
              </w:rPr>
              <w:t>Сертификат, подтверждающий официальное партнёрство с ООО «</w:t>
            </w:r>
            <w:proofErr w:type="spellStart"/>
            <w:r w:rsidRPr="003B01C9">
              <w:rPr>
                <w:lang w:val="ru-RU"/>
              </w:rPr>
              <w:t>РусБИТ</w:t>
            </w:r>
            <w:proofErr w:type="spellEnd"/>
            <w:r>
              <w:t>ex</w:t>
            </w:r>
            <w:r w:rsidRPr="003B01C9">
              <w:rPr>
                <w:lang w:val="ru-RU"/>
              </w:rPr>
              <w:t>-Астра»</w:t>
            </w:r>
          </w:p>
        </w:tc>
        <w:tc>
          <w:tcPr>
            <w:tcW w:w="4320" w:type="dxa"/>
          </w:tcPr>
          <w:p w14:paraId="004FD7EA" w14:textId="77777777" w:rsidR="007F63C1" w:rsidRDefault="00000000">
            <w:r>
              <w:t xml:space="preserve">Certificate confirming the official partnership with </w:t>
            </w:r>
            <w:proofErr w:type="spellStart"/>
            <w:r>
              <w:t>Rusbitex</w:t>
            </w:r>
            <w:proofErr w:type="spellEnd"/>
            <w:r>
              <w:t>-Astra LLC</w:t>
            </w:r>
          </w:p>
        </w:tc>
      </w:tr>
      <w:tr w:rsidR="007F63C1" w14:paraId="5F12BBA2" w14:textId="77777777">
        <w:tc>
          <w:tcPr>
            <w:tcW w:w="4320" w:type="dxa"/>
          </w:tcPr>
          <w:p w14:paraId="2984062C" w14:textId="77777777" w:rsidR="007F63C1" w:rsidRDefault="00000000">
            <w:proofErr w:type="spellStart"/>
            <w:r>
              <w:t>Отзывы</w:t>
            </w:r>
            <w:proofErr w:type="spellEnd"/>
            <w:r>
              <w:t xml:space="preserve"> </w:t>
            </w:r>
            <w:proofErr w:type="spellStart"/>
            <w:r>
              <w:t>наших</w:t>
            </w:r>
            <w:proofErr w:type="spellEnd"/>
            <w:r>
              <w:t xml:space="preserve"> </w:t>
            </w:r>
            <w:proofErr w:type="spellStart"/>
            <w:r>
              <w:t>клиентов</w:t>
            </w:r>
            <w:proofErr w:type="spellEnd"/>
          </w:p>
        </w:tc>
        <w:tc>
          <w:tcPr>
            <w:tcW w:w="4320" w:type="dxa"/>
          </w:tcPr>
          <w:p w14:paraId="48ED9FA8" w14:textId="77777777" w:rsidR="007F63C1" w:rsidRDefault="00000000">
            <w:r>
              <w:t>Reviews of our customers</w:t>
            </w:r>
          </w:p>
        </w:tc>
      </w:tr>
      <w:tr w:rsidR="007F63C1" w14:paraId="436ADE81" w14:textId="77777777">
        <w:tc>
          <w:tcPr>
            <w:tcW w:w="4320" w:type="dxa"/>
          </w:tcPr>
          <w:p w14:paraId="6CB51A41" w14:textId="77777777" w:rsidR="007F63C1" w:rsidRDefault="00000000">
            <w:proofErr w:type="spellStart"/>
            <w:r>
              <w:t>Рапопорт</w:t>
            </w:r>
            <w:proofErr w:type="spellEnd"/>
            <w:r>
              <w:t xml:space="preserve"> </w:t>
            </w:r>
            <w:proofErr w:type="spellStart"/>
            <w:r>
              <w:t>Леонид</w:t>
            </w:r>
            <w:proofErr w:type="spellEnd"/>
            <w:r>
              <w:t xml:space="preserve"> </w:t>
            </w:r>
            <w:proofErr w:type="spellStart"/>
            <w:r>
              <w:t>Аронович</w:t>
            </w:r>
            <w:proofErr w:type="spellEnd"/>
          </w:p>
        </w:tc>
        <w:tc>
          <w:tcPr>
            <w:tcW w:w="4320" w:type="dxa"/>
          </w:tcPr>
          <w:p w14:paraId="7ABD18BC" w14:textId="77777777" w:rsidR="007F63C1" w:rsidRDefault="00000000">
            <w:r>
              <w:t>Rapoport Leonid Aronovich</w:t>
            </w:r>
          </w:p>
        </w:tc>
      </w:tr>
      <w:tr w:rsidR="007F63C1" w14:paraId="65B50BEB" w14:textId="77777777">
        <w:tc>
          <w:tcPr>
            <w:tcW w:w="4320" w:type="dxa"/>
          </w:tcPr>
          <w:p w14:paraId="75E6DE97" w14:textId="77777777" w:rsidR="007F63C1" w:rsidRPr="003B01C9" w:rsidRDefault="00000000">
            <w:pPr>
              <w:rPr>
                <w:lang w:val="ru-RU"/>
              </w:rPr>
            </w:pPr>
            <w:r w:rsidRPr="003B01C9">
              <w:rPr>
                <w:lang w:val="ru-RU"/>
              </w:rPr>
              <w:t>Министерство физической культуры, спорта и молодежной политики Свердловской области</w:t>
            </w:r>
          </w:p>
        </w:tc>
        <w:tc>
          <w:tcPr>
            <w:tcW w:w="4320" w:type="dxa"/>
          </w:tcPr>
          <w:p w14:paraId="34F63DFE" w14:textId="77777777" w:rsidR="007F63C1" w:rsidRDefault="00000000">
            <w:r>
              <w:t xml:space="preserve">The Ministry of Physical Culture, </w:t>
            </w:r>
            <w:proofErr w:type="gramStart"/>
            <w:r>
              <w:t>Sports</w:t>
            </w:r>
            <w:proofErr w:type="gramEnd"/>
            <w:r>
              <w:t xml:space="preserve"> and Youth Policy of the Sverdlovsk Region</w:t>
            </w:r>
          </w:p>
        </w:tc>
      </w:tr>
      <w:tr w:rsidR="007F63C1" w14:paraId="29EE2FC7" w14:textId="77777777">
        <w:tc>
          <w:tcPr>
            <w:tcW w:w="4320" w:type="dxa"/>
          </w:tcPr>
          <w:p w14:paraId="6D971D9F" w14:textId="77777777" w:rsidR="007F63C1" w:rsidRPr="003B01C9" w:rsidRDefault="00000000">
            <w:pPr>
              <w:rPr>
                <w:lang w:val="ru-RU"/>
              </w:rPr>
            </w:pPr>
            <w:r w:rsidRPr="003B01C9">
              <w:rPr>
                <w:lang w:val="ru-RU"/>
              </w:rPr>
              <w:t xml:space="preserve">Министерство физической культуры, спорта и молодежной политики Свердловской области выражает вам благодарность за большой вклад в развитие волонтерского движения в Свердловской области посредством разработки и реализации проекта «Волонтёрский информационный портал Свердловской области» - </w:t>
            </w:r>
            <w:proofErr w:type="spellStart"/>
            <w:r>
              <w:t>volural</w:t>
            </w:r>
            <w:proofErr w:type="spellEnd"/>
            <w:r w:rsidRPr="003B01C9">
              <w:rPr>
                <w:lang w:val="ru-RU"/>
              </w:rPr>
              <w:t>.</w:t>
            </w:r>
            <w:proofErr w:type="spellStart"/>
            <w:r>
              <w:t>ru</w:t>
            </w:r>
            <w:proofErr w:type="spellEnd"/>
            <w:r w:rsidRPr="003B01C9">
              <w:rPr>
                <w:lang w:val="ru-RU"/>
              </w:rPr>
              <w:t>. Надеемся на дальнейшее плодотворное сотрудничество!</w:t>
            </w:r>
          </w:p>
        </w:tc>
        <w:tc>
          <w:tcPr>
            <w:tcW w:w="4320" w:type="dxa"/>
          </w:tcPr>
          <w:p w14:paraId="59584223" w14:textId="77777777" w:rsidR="007F63C1" w:rsidRDefault="00000000">
            <w:r>
              <w:t xml:space="preserve">The Ministry of Physical Culture, Sports and Youth Policy of the Sverdlovsk Region expresses gratitude to you for the great contribution to the development of the volunteer movement in the Sverdlovsk region through the development and implementation of the project “Volunteer Information Portal of the Sverdlovsk Region” - </w:t>
            </w:r>
            <w:proofErr w:type="spellStart"/>
            <w:r>
              <w:t>Volural.ru.We</w:t>
            </w:r>
            <w:proofErr w:type="spellEnd"/>
            <w:r>
              <w:t xml:space="preserve"> hope for further fruitful cooperation!</w:t>
            </w:r>
          </w:p>
        </w:tc>
      </w:tr>
      <w:tr w:rsidR="007F63C1" w14:paraId="1F9EB774" w14:textId="77777777">
        <w:tc>
          <w:tcPr>
            <w:tcW w:w="4320" w:type="dxa"/>
          </w:tcPr>
          <w:p w14:paraId="31ABB0D2" w14:textId="77777777" w:rsidR="007F63C1" w:rsidRDefault="00000000">
            <w:proofErr w:type="spellStart"/>
            <w:r>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22AB45BA" w14:textId="77777777" w:rsidR="007F63C1" w:rsidRDefault="00000000">
            <w:r>
              <w:t>Maksimova Anna Sergeevna</w:t>
            </w:r>
          </w:p>
        </w:tc>
      </w:tr>
      <w:tr w:rsidR="007F63C1" w14:paraId="0088F45B" w14:textId="77777777">
        <w:tc>
          <w:tcPr>
            <w:tcW w:w="4320" w:type="dxa"/>
          </w:tcPr>
          <w:p w14:paraId="26F0B08A" w14:textId="77777777" w:rsidR="007F63C1" w:rsidRDefault="00000000">
            <w:r>
              <w:t>ФГБУ «ИНФОРМАВТОДОР»</w:t>
            </w:r>
          </w:p>
        </w:tc>
        <w:tc>
          <w:tcPr>
            <w:tcW w:w="4320" w:type="dxa"/>
          </w:tcPr>
          <w:p w14:paraId="7AB157F9" w14:textId="77777777" w:rsidR="007F63C1" w:rsidRDefault="00000000">
            <w:r>
              <w:t>FSBI "</w:t>
            </w:r>
            <w:proofErr w:type="spellStart"/>
            <w:r>
              <w:t>Informavtodor</w:t>
            </w:r>
            <w:proofErr w:type="spellEnd"/>
            <w:r>
              <w:t>"</w:t>
            </w:r>
          </w:p>
        </w:tc>
      </w:tr>
      <w:tr w:rsidR="007F63C1" w14:paraId="661BAAD0" w14:textId="77777777">
        <w:tc>
          <w:tcPr>
            <w:tcW w:w="4320" w:type="dxa"/>
          </w:tcPr>
          <w:p w14:paraId="2112F524" w14:textId="77777777" w:rsidR="007F63C1" w:rsidRPr="003B01C9" w:rsidRDefault="00000000">
            <w:pPr>
              <w:rPr>
                <w:lang w:val="ru-RU"/>
              </w:rPr>
            </w:pPr>
            <w:r w:rsidRPr="003B01C9">
              <w:rPr>
                <w:lang w:val="ru-RU"/>
              </w:rPr>
              <w:t xml:space="preserve">ФГБУ «ИНФОРМАВТОДОР» выражает искреннюю признательность и огромную благодарность коллективу ООО «66 Бит» за проведение работ в рамках договора № 1111 от 11.11.2020 г. по развитию основного интернет-ресурса «Безопасные и качественные дороги» и сопутствующих информационных систем. Отдельно выражаем благодарность за адекватное </w:t>
            </w:r>
            <w:r w:rsidRPr="003B01C9">
              <w:rPr>
                <w:lang w:val="ru-RU"/>
              </w:rPr>
              <w:lastRenderedPageBreak/>
              <w:t>понимание потребностей организации и внимательное отношение ко всем нашим пожеланиям.</w:t>
            </w:r>
          </w:p>
        </w:tc>
        <w:tc>
          <w:tcPr>
            <w:tcW w:w="4320" w:type="dxa"/>
          </w:tcPr>
          <w:p w14:paraId="6F5334C0" w14:textId="77777777" w:rsidR="007F63C1" w:rsidRDefault="00000000">
            <w:r>
              <w:lastRenderedPageBreak/>
              <w:t>The Federal State Budgetary Institution “</w:t>
            </w:r>
            <w:proofErr w:type="spellStart"/>
            <w:r>
              <w:t>Informavtodor</w:t>
            </w:r>
            <w:proofErr w:type="spellEnd"/>
            <w:r>
              <w:t xml:space="preserve">” expresses sincere gratitude and great gratitude to the staff of 66 bit LLC for the work under the Agreement No. 1111 of 11.11.2020 for the development of the main Internet resource “Safe and high-quality roads” and related information </w:t>
            </w:r>
            <w:proofErr w:type="spellStart"/>
            <w:proofErr w:type="gramStart"/>
            <w:r>
              <w:t>systems.Separately</w:t>
            </w:r>
            <w:proofErr w:type="spellEnd"/>
            <w:proofErr w:type="gramEnd"/>
            <w:r>
              <w:t xml:space="preserve">, we express our gratitude for the adequate understanding of the needs of the </w:t>
            </w:r>
            <w:r>
              <w:lastRenderedPageBreak/>
              <w:t>organization and an attentive attitude to all our wishes.</w:t>
            </w:r>
          </w:p>
        </w:tc>
      </w:tr>
      <w:tr w:rsidR="007F63C1" w14:paraId="00F1668A" w14:textId="77777777">
        <w:tc>
          <w:tcPr>
            <w:tcW w:w="4320" w:type="dxa"/>
          </w:tcPr>
          <w:p w14:paraId="4E74D5F0" w14:textId="77777777" w:rsidR="007F63C1" w:rsidRPr="003B01C9" w:rsidRDefault="00000000">
            <w:pPr>
              <w:rPr>
                <w:lang w:val="ru-RU"/>
              </w:rPr>
            </w:pPr>
            <w:r w:rsidRPr="003B01C9">
              <w:rPr>
                <w:lang w:val="ru-RU"/>
              </w:rPr>
              <w:lastRenderedPageBreak/>
              <w:t>ФГБУ «ИНФОРМАВТОДОР» выражает благодарность ООО «66 Бит» за создание модуля «Перечень подведомственных организаций» для официального интернет-сайта Федерального дорожного агентства, настройке ролевой модели и оптимизации скорости загрузки контента для подведомственных Росавтодору федеральных казенных учреждений в рамках Договора № 0110-3 от 01.10.2020 г. Поставленные задачи были выполнены сотрудниками ООО «66 Бит» профессионально и в полном соответствии с ожиданиями заказчика.</w:t>
            </w:r>
          </w:p>
        </w:tc>
        <w:tc>
          <w:tcPr>
            <w:tcW w:w="4320" w:type="dxa"/>
          </w:tcPr>
          <w:p w14:paraId="734032FF" w14:textId="77777777" w:rsidR="007F63C1" w:rsidRDefault="00000000">
            <w:r>
              <w:t>The Federal State Budgetary Educational Institution “</w:t>
            </w:r>
            <w:proofErr w:type="spellStart"/>
            <w:r>
              <w:t>Informavtodor</w:t>
            </w:r>
            <w:proofErr w:type="spellEnd"/>
            <w:r>
              <w:t xml:space="preserve">” expresses gratitude to “66 beat LLC” for creating the “List of subordinate organizations” for the official Internet site of the Federal Road Agency, setting up the role model and optimizing the speed of contrasting the content of federal state institutions subordinate to the </w:t>
            </w:r>
            <w:proofErr w:type="spellStart"/>
            <w:r>
              <w:t>Rosavtodor</w:t>
            </w:r>
            <w:proofErr w:type="spellEnd"/>
            <w:r>
              <w:t xml:space="preserve"> under the Agreement No. 0110-301.10.2020. The assigned tasks were completed by employees of </w:t>
            </w:r>
            <w:proofErr w:type="gramStart"/>
            <w:r>
              <w:t>66 bit</w:t>
            </w:r>
            <w:proofErr w:type="gramEnd"/>
            <w:r>
              <w:t xml:space="preserve"> LLC professionally and in full accordance with the expectations of the customer.</w:t>
            </w:r>
          </w:p>
        </w:tc>
      </w:tr>
      <w:tr w:rsidR="007F63C1" w14:paraId="3CAF5C91" w14:textId="77777777">
        <w:tc>
          <w:tcPr>
            <w:tcW w:w="4320" w:type="dxa"/>
          </w:tcPr>
          <w:p w14:paraId="47F76006" w14:textId="77777777" w:rsidR="007F63C1" w:rsidRDefault="00000000">
            <w:r w:rsidRPr="003B01C9">
              <w:rPr>
                <w:lang w:val="ru-RU"/>
              </w:rPr>
              <w:t xml:space="preserve">ФГБУ «ИНФОРМАВТОДОР» благодарит ООО «66 Бит» за проявленный высокий профессионализм в проведении работ в рамках договора </w:t>
            </w:r>
            <w:proofErr w:type="gramStart"/>
            <w:r w:rsidRPr="003B01C9">
              <w:rPr>
                <w:lang w:val="ru-RU"/>
              </w:rPr>
              <w:t>№ 2406-2</w:t>
            </w:r>
            <w:proofErr w:type="gramEnd"/>
            <w:r w:rsidRPr="003B01C9">
              <w:rPr>
                <w:lang w:val="ru-RU"/>
              </w:rPr>
              <w:t xml:space="preserve"> от 24.06.2019 по переформатированию интернет-ресурса «Безопасные и качественные дороги» под цели и задачи национального проекта «Безопасные и качественные автомобильные дороги», его развитие и эксплуатацию. Большой опыт и профессионализм в разработке сайтов крупного масштаба, компетентность, быстрое решение вопросов, возникающих в ходе работы, ответственность и доброжелательность персонала ООО «66 Бит» сделали сотрудничество с ФГБУ «ИНФОРМАВТОДОР» приятным, плодотворным и эффективным. </w:t>
            </w:r>
            <w:proofErr w:type="spellStart"/>
            <w:r>
              <w:t>Желаем</w:t>
            </w:r>
            <w:proofErr w:type="spellEnd"/>
            <w:r>
              <w:t xml:space="preserve"> ООО «66 </w:t>
            </w:r>
            <w:proofErr w:type="spellStart"/>
            <w:r>
              <w:t>Бит</w:t>
            </w:r>
            <w:proofErr w:type="spellEnd"/>
            <w:r>
              <w:t xml:space="preserve">» </w:t>
            </w:r>
            <w:proofErr w:type="spellStart"/>
            <w:r>
              <w:t>процветания</w:t>
            </w:r>
            <w:proofErr w:type="spellEnd"/>
            <w:r>
              <w:t xml:space="preserve"> и </w:t>
            </w:r>
            <w:proofErr w:type="spellStart"/>
            <w:r>
              <w:t>дальнейшего</w:t>
            </w:r>
            <w:proofErr w:type="spellEnd"/>
            <w:r>
              <w:t xml:space="preserve"> </w:t>
            </w:r>
            <w:proofErr w:type="spellStart"/>
            <w:r>
              <w:t>удержания</w:t>
            </w:r>
            <w:proofErr w:type="spellEnd"/>
            <w:r>
              <w:t xml:space="preserve"> </w:t>
            </w:r>
            <w:proofErr w:type="spellStart"/>
            <w:r>
              <w:t>лидерских</w:t>
            </w:r>
            <w:proofErr w:type="spellEnd"/>
            <w:r>
              <w:t xml:space="preserve"> </w:t>
            </w:r>
            <w:proofErr w:type="spellStart"/>
            <w:r>
              <w:t>позиций</w:t>
            </w:r>
            <w:proofErr w:type="spellEnd"/>
            <w:r>
              <w:t>.</w:t>
            </w:r>
          </w:p>
        </w:tc>
        <w:tc>
          <w:tcPr>
            <w:tcW w:w="4320" w:type="dxa"/>
          </w:tcPr>
          <w:p w14:paraId="782BA03E" w14:textId="77777777" w:rsidR="007F63C1" w:rsidRDefault="00000000">
            <w:r>
              <w:t>FSBI “</w:t>
            </w:r>
            <w:proofErr w:type="spellStart"/>
            <w:r>
              <w:t>Informavtodor</w:t>
            </w:r>
            <w:proofErr w:type="spellEnd"/>
            <w:r>
              <w:t xml:space="preserve">” thanks 66 bit LLC for the high professionalism in the work under the Agreement No. 2406-24 dated 06/24/2019 to reformat the Internet resource “Safe and high-quality roads” for the goals and objectives of the national project “Safe and high-quality </w:t>
            </w:r>
            <w:proofErr w:type="spellStart"/>
            <w:r>
              <w:t>roadsRoads</w:t>
            </w:r>
            <w:proofErr w:type="spellEnd"/>
            <w:r>
              <w:t xml:space="preserve"> ”, its development and </w:t>
            </w:r>
            <w:proofErr w:type="spellStart"/>
            <w:r>
              <w:t>operation.Extensive</w:t>
            </w:r>
            <w:proofErr w:type="spellEnd"/>
            <w:r>
              <w:t xml:space="preserve"> experience and professionalism in the development of sites of a large scale, competence, a quick solution to issues arising during the work, the responsibility and goodwill of the personnel of the 66 Bit LLC made cooperation with the FSBI “</w:t>
            </w:r>
            <w:proofErr w:type="spellStart"/>
            <w:r>
              <w:t>Informavtodor</w:t>
            </w:r>
            <w:proofErr w:type="spellEnd"/>
            <w:r>
              <w:t xml:space="preserve">” pleasant, fruitful and </w:t>
            </w:r>
            <w:proofErr w:type="spellStart"/>
            <w:r>
              <w:t>effective.We</w:t>
            </w:r>
            <w:proofErr w:type="spellEnd"/>
            <w:r>
              <w:t xml:space="preserve"> wish LLC "66 bits" of prosperity and further retention of leadership positions.</w:t>
            </w:r>
          </w:p>
        </w:tc>
      </w:tr>
      <w:tr w:rsidR="007F63C1" w14:paraId="2D7F3EB1" w14:textId="77777777">
        <w:tc>
          <w:tcPr>
            <w:tcW w:w="4320" w:type="dxa"/>
          </w:tcPr>
          <w:p w14:paraId="2E7EEBD6" w14:textId="77777777" w:rsidR="007F63C1" w:rsidRPr="003B01C9" w:rsidRDefault="00000000">
            <w:pPr>
              <w:rPr>
                <w:lang w:val="ru-RU"/>
              </w:rPr>
            </w:pPr>
            <w:r w:rsidRPr="003B01C9">
              <w:rPr>
                <w:lang w:val="ru-RU"/>
              </w:rPr>
              <w:t xml:space="preserve">ФГБУ «ИНФОРМАВТОДОР» выражает </w:t>
            </w:r>
            <w:r w:rsidRPr="003B01C9">
              <w:rPr>
                <w:lang w:val="ru-RU"/>
              </w:rPr>
              <w:lastRenderedPageBreak/>
              <w:t>благодарность коллективу ООО «66 Бит» за проведение работ в рамках договора № 904 от 20.09.2018 г. по разработке информационной системы помощи участникам и посетителям международной специализированной выставки «Дорога 2018». Благодаря блестящей работе и оперативной обработке запросов сотрудниками ООО «66 Бит», участники и посетители международной специализированной выставки «Дорога 2018» были своевременно и в удобном формате информированы обо всех актуальных событиях мероприятия. Поставленные задачи были выполнены компанией ООО «66 Бит» профессионально и в полном соответствии с ожиданиями заказчика.</w:t>
            </w:r>
          </w:p>
        </w:tc>
        <w:tc>
          <w:tcPr>
            <w:tcW w:w="4320" w:type="dxa"/>
          </w:tcPr>
          <w:p w14:paraId="562A3D51" w14:textId="77777777" w:rsidR="007F63C1" w:rsidRDefault="00000000">
            <w:r>
              <w:lastRenderedPageBreak/>
              <w:t xml:space="preserve">The Federal State Budgetary Educational </w:t>
            </w:r>
            <w:r>
              <w:lastRenderedPageBreak/>
              <w:t>Institution “</w:t>
            </w:r>
            <w:proofErr w:type="spellStart"/>
            <w:r>
              <w:t>Informavtodor</w:t>
            </w:r>
            <w:proofErr w:type="spellEnd"/>
            <w:r>
              <w:t xml:space="preserve">” expresses gratitude to the team of 66 bit LLC for the work under the Treaty No. 904 of 09/20/2018 to develop an information system for assistance to participants and visitors to the International Specialized Exhibition “Road 2018”.Thanks to the brilliant work and operational processing of requests by employees of 66 bit LLC, participants and visitors to the international specialized exhibition “Road 2018” were timely and in a convenient format were informed about all the current events of the </w:t>
            </w:r>
            <w:proofErr w:type="spellStart"/>
            <w:r>
              <w:t>event.The</w:t>
            </w:r>
            <w:proofErr w:type="spellEnd"/>
            <w:r>
              <w:t xml:space="preserve"> assigned tasks were completed by the company “66 bit” professionally and in full accordance with the expectations of the customer.</w:t>
            </w:r>
          </w:p>
        </w:tc>
      </w:tr>
      <w:tr w:rsidR="007F63C1" w14:paraId="7CC83D07" w14:textId="77777777">
        <w:tc>
          <w:tcPr>
            <w:tcW w:w="4320" w:type="dxa"/>
          </w:tcPr>
          <w:p w14:paraId="0594E638" w14:textId="77777777" w:rsidR="007F63C1" w:rsidRDefault="00000000">
            <w:proofErr w:type="spellStart"/>
            <w:r>
              <w:lastRenderedPageBreak/>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3C50A49F" w14:textId="77777777" w:rsidR="007F63C1" w:rsidRDefault="00000000">
            <w:r>
              <w:t>FAQ</w:t>
            </w:r>
          </w:p>
        </w:tc>
      </w:tr>
      <w:tr w:rsidR="007F63C1" w14:paraId="3A18971C" w14:textId="77777777">
        <w:tc>
          <w:tcPr>
            <w:tcW w:w="4320" w:type="dxa"/>
          </w:tcPr>
          <w:p w14:paraId="28DA2A82" w14:textId="77777777" w:rsidR="007F63C1" w:rsidRDefault="00000000">
            <w:proofErr w:type="spellStart"/>
            <w:r>
              <w:t>Зачем</w:t>
            </w:r>
            <w:proofErr w:type="spellEnd"/>
            <w:r>
              <w:t xml:space="preserve"> </w:t>
            </w:r>
            <w:proofErr w:type="spellStart"/>
            <w:r>
              <w:t>необходимо</w:t>
            </w:r>
            <w:proofErr w:type="spellEnd"/>
            <w:r>
              <w:t xml:space="preserve"> </w:t>
            </w:r>
            <w:proofErr w:type="spellStart"/>
            <w:r>
              <w:t>мобильное</w:t>
            </w:r>
            <w:proofErr w:type="spellEnd"/>
            <w:r>
              <w:t xml:space="preserve"> </w:t>
            </w:r>
            <w:proofErr w:type="spellStart"/>
            <w:r>
              <w:t>приложение</w:t>
            </w:r>
            <w:proofErr w:type="spellEnd"/>
            <w:r>
              <w:t>?</w:t>
            </w:r>
          </w:p>
        </w:tc>
        <w:tc>
          <w:tcPr>
            <w:tcW w:w="4320" w:type="dxa"/>
          </w:tcPr>
          <w:p w14:paraId="549D8588" w14:textId="77777777" w:rsidR="007F63C1" w:rsidRDefault="00000000">
            <w:r>
              <w:t>Why do you need a mobile application?</w:t>
            </w:r>
          </w:p>
        </w:tc>
      </w:tr>
      <w:tr w:rsidR="007F63C1" w14:paraId="105F9E3C" w14:textId="77777777">
        <w:tc>
          <w:tcPr>
            <w:tcW w:w="4320" w:type="dxa"/>
          </w:tcPr>
          <w:p w14:paraId="5C69EBCE" w14:textId="77777777" w:rsidR="007F63C1" w:rsidRPr="003B01C9" w:rsidRDefault="00000000">
            <w:pPr>
              <w:rPr>
                <w:lang w:val="ru-RU"/>
              </w:rPr>
            </w:pPr>
            <w:r w:rsidRPr="003B01C9">
              <w:rPr>
                <w:lang w:val="ru-RU"/>
              </w:rPr>
              <w:t>Мобильные приложения решают следующие задачи:</w:t>
            </w:r>
          </w:p>
        </w:tc>
        <w:tc>
          <w:tcPr>
            <w:tcW w:w="4320" w:type="dxa"/>
          </w:tcPr>
          <w:p w14:paraId="6688277C" w14:textId="77777777" w:rsidR="007F63C1" w:rsidRDefault="00000000">
            <w:r>
              <w:t>Mobile applications solve the following problems:</w:t>
            </w:r>
          </w:p>
        </w:tc>
      </w:tr>
      <w:tr w:rsidR="007F63C1" w14:paraId="11A7C0CC" w14:textId="77777777">
        <w:tc>
          <w:tcPr>
            <w:tcW w:w="4320" w:type="dxa"/>
          </w:tcPr>
          <w:p w14:paraId="3F4623A3" w14:textId="77777777" w:rsidR="007F63C1" w:rsidRDefault="00000000">
            <w:proofErr w:type="spellStart"/>
            <w:r>
              <w:t>Автоматизация</w:t>
            </w:r>
            <w:proofErr w:type="spellEnd"/>
            <w:r>
              <w:t xml:space="preserve"> </w:t>
            </w:r>
            <w:proofErr w:type="spellStart"/>
            <w:r>
              <w:t>процессов</w:t>
            </w:r>
            <w:proofErr w:type="spellEnd"/>
          </w:p>
        </w:tc>
        <w:tc>
          <w:tcPr>
            <w:tcW w:w="4320" w:type="dxa"/>
          </w:tcPr>
          <w:p w14:paraId="00D1F4C4" w14:textId="77777777" w:rsidR="007F63C1" w:rsidRDefault="00000000">
            <w:r>
              <w:t>Automation of processes</w:t>
            </w:r>
          </w:p>
        </w:tc>
      </w:tr>
      <w:tr w:rsidR="007F63C1" w14:paraId="2D8D448F" w14:textId="77777777">
        <w:tc>
          <w:tcPr>
            <w:tcW w:w="4320" w:type="dxa"/>
          </w:tcPr>
          <w:p w14:paraId="6B9C116C" w14:textId="77777777" w:rsidR="007F63C1" w:rsidRDefault="00000000">
            <w:proofErr w:type="spellStart"/>
            <w:r>
              <w:t>Увеличение</w:t>
            </w:r>
            <w:proofErr w:type="spellEnd"/>
            <w:r>
              <w:t xml:space="preserve"> </w:t>
            </w:r>
            <w:proofErr w:type="spellStart"/>
            <w:r>
              <w:t>прибыли</w:t>
            </w:r>
            <w:proofErr w:type="spellEnd"/>
          </w:p>
        </w:tc>
        <w:tc>
          <w:tcPr>
            <w:tcW w:w="4320" w:type="dxa"/>
          </w:tcPr>
          <w:p w14:paraId="5D55543B" w14:textId="77777777" w:rsidR="007F63C1" w:rsidRDefault="00000000">
            <w:r>
              <w:t>Increase in profit</w:t>
            </w:r>
          </w:p>
        </w:tc>
      </w:tr>
      <w:tr w:rsidR="007F63C1" w14:paraId="5D0FDF55" w14:textId="77777777">
        <w:tc>
          <w:tcPr>
            <w:tcW w:w="4320" w:type="dxa"/>
          </w:tcPr>
          <w:p w14:paraId="1F8BF5B9" w14:textId="77777777" w:rsidR="007F63C1" w:rsidRDefault="00000000">
            <w:proofErr w:type="spellStart"/>
            <w:r>
              <w:t>Рост</w:t>
            </w:r>
            <w:proofErr w:type="spellEnd"/>
            <w:r>
              <w:t xml:space="preserve"> </w:t>
            </w:r>
            <w:proofErr w:type="spellStart"/>
            <w:r>
              <w:t>эффективности</w:t>
            </w:r>
            <w:proofErr w:type="spellEnd"/>
          </w:p>
        </w:tc>
        <w:tc>
          <w:tcPr>
            <w:tcW w:w="4320" w:type="dxa"/>
          </w:tcPr>
          <w:p w14:paraId="575E7087" w14:textId="77777777" w:rsidR="007F63C1" w:rsidRDefault="00000000">
            <w:r>
              <w:t>Growth of efficiency</w:t>
            </w:r>
          </w:p>
        </w:tc>
      </w:tr>
      <w:tr w:rsidR="007F63C1" w14:paraId="63CD3B97" w14:textId="77777777">
        <w:tc>
          <w:tcPr>
            <w:tcW w:w="4320" w:type="dxa"/>
          </w:tcPr>
          <w:p w14:paraId="44F7961F" w14:textId="77777777" w:rsidR="007F63C1" w:rsidRDefault="00000000">
            <w:proofErr w:type="spellStart"/>
            <w:r>
              <w:t>Повышение</w:t>
            </w:r>
            <w:proofErr w:type="spellEnd"/>
            <w:r>
              <w:t xml:space="preserve"> </w:t>
            </w:r>
            <w:proofErr w:type="spellStart"/>
            <w:r>
              <w:t>лояльности</w:t>
            </w:r>
            <w:proofErr w:type="spellEnd"/>
          </w:p>
        </w:tc>
        <w:tc>
          <w:tcPr>
            <w:tcW w:w="4320" w:type="dxa"/>
          </w:tcPr>
          <w:p w14:paraId="6946FFB9" w14:textId="77777777" w:rsidR="007F63C1" w:rsidRDefault="00000000">
            <w:r>
              <w:t>Increasing loyalty</w:t>
            </w:r>
          </w:p>
        </w:tc>
      </w:tr>
      <w:tr w:rsidR="007F63C1" w14:paraId="2B5BD8D7" w14:textId="77777777">
        <w:tc>
          <w:tcPr>
            <w:tcW w:w="4320" w:type="dxa"/>
          </w:tcPr>
          <w:p w14:paraId="5373F276" w14:textId="77777777" w:rsidR="007F63C1" w:rsidRDefault="00000000">
            <w:r>
              <w:t xml:space="preserve">Привлечение </w:t>
            </w:r>
            <w:proofErr w:type="spellStart"/>
            <w:r>
              <w:t>новых</w:t>
            </w:r>
            <w:proofErr w:type="spellEnd"/>
            <w:r>
              <w:t xml:space="preserve"> </w:t>
            </w:r>
            <w:proofErr w:type="spellStart"/>
            <w:r>
              <w:t>клиентов</w:t>
            </w:r>
            <w:proofErr w:type="spellEnd"/>
          </w:p>
        </w:tc>
        <w:tc>
          <w:tcPr>
            <w:tcW w:w="4320" w:type="dxa"/>
          </w:tcPr>
          <w:p w14:paraId="22297435" w14:textId="77777777" w:rsidR="007F63C1" w:rsidRDefault="00000000">
            <w:r>
              <w:t>Attraction of new clients</w:t>
            </w:r>
          </w:p>
        </w:tc>
      </w:tr>
      <w:tr w:rsidR="007F63C1" w14:paraId="5F029AD8" w14:textId="77777777">
        <w:tc>
          <w:tcPr>
            <w:tcW w:w="4320" w:type="dxa"/>
          </w:tcPr>
          <w:p w14:paraId="7D9A83CC" w14:textId="77777777" w:rsidR="007F63C1" w:rsidRPr="003B01C9" w:rsidRDefault="00000000">
            <w:pPr>
              <w:rPr>
                <w:lang w:val="ru-RU"/>
              </w:rPr>
            </w:pPr>
            <w:r w:rsidRPr="003B01C9">
              <w:rPr>
                <w:lang w:val="ru-RU"/>
              </w:rPr>
              <w:t>Сколько стоит разработка мобильного приложения?</w:t>
            </w:r>
          </w:p>
        </w:tc>
        <w:tc>
          <w:tcPr>
            <w:tcW w:w="4320" w:type="dxa"/>
          </w:tcPr>
          <w:p w14:paraId="2BBF2531" w14:textId="77777777" w:rsidR="007F63C1" w:rsidRDefault="00000000">
            <w:r>
              <w:t>How much does the development of a mobile application cost?</w:t>
            </w:r>
          </w:p>
        </w:tc>
      </w:tr>
      <w:tr w:rsidR="007F63C1" w14:paraId="2675F3B8" w14:textId="77777777">
        <w:tc>
          <w:tcPr>
            <w:tcW w:w="4320" w:type="dxa"/>
          </w:tcPr>
          <w:p w14:paraId="01FB4CB4" w14:textId="77777777" w:rsidR="007F63C1" w:rsidRPr="003B01C9" w:rsidRDefault="00000000">
            <w:pPr>
              <w:rPr>
                <w:lang w:val="ru-RU"/>
              </w:rPr>
            </w:pPr>
            <w:r w:rsidRPr="003B01C9">
              <w:rPr>
                <w:lang w:val="ru-RU"/>
              </w:rPr>
              <w:t xml:space="preserve">Стоимость разработки мобильного приложения рассчитывается индивидуально под каждый проект исходя из запроса заказчика и сложности реализации. Итоговая </w:t>
            </w:r>
            <w:r w:rsidRPr="003B01C9">
              <w:rPr>
                <w:lang w:val="ru-RU"/>
              </w:rPr>
              <w:lastRenderedPageBreak/>
              <w:t xml:space="preserve">стоимость будет зависеть от многих факторов, таких как сложность функционала, дизайн, интеграция с другими системами и </w:t>
            </w:r>
            <w:proofErr w:type="gramStart"/>
            <w:r w:rsidRPr="003B01C9">
              <w:rPr>
                <w:lang w:val="ru-RU"/>
              </w:rPr>
              <w:t>т.д.</w:t>
            </w:r>
            <w:proofErr w:type="gramEnd"/>
          </w:p>
        </w:tc>
        <w:tc>
          <w:tcPr>
            <w:tcW w:w="4320" w:type="dxa"/>
          </w:tcPr>
          <w:p w14:paraId="20BA4F03" w14:textId="77777777" w:rsidR="007F63C1" w:rsidRDefault="00000000">
            <w:r>
              <w:lastRenderedPageBreak/>
              <w:t xml:space="preserve">The cost of developing a mobile application is calculated individually for each project based on the request of the customer and the complexity of the </w:t>
            </w:r>
            <w:proofErr w:type="spellStart"/>
            <w:proofErr w:type="gramStart"/>
            <w:r>
              <w:t>implementation.The</w:t>
            </w:r>
            <w:proofErr w:type="spellEnd"/>
            <w:proofErr w:type="gramEnd"/>
            <w:r>
              <w:t xml:space="preserve"> total cost will depend on many factors, such </w:t>
            </w:r>
            <w:r>
              <w:lastRenderedPageBreak/>
              <w:t>as the complexity of functionality, design, integration with other systems, etc.</w:t>
            </w:r>
          </w:p>
        </w:tc>
      </w:tr>
      <w:tr w:rsidR="007F63C1" w14:paraId="047116A3" w14:textId="77777777">
        <w:tc>
          <w:tcPr>
            <w:tcW w:w="4320" w:type="dxa"/>
          </w:tcPr>
          <w:p w14:paraId="1613AB38" w14:textId="77777777" w:rsidR="007F63C1" w:rsidRPr="003B01C9" w:rsidRDefault="00000000">
            <w:pPr>
              <w:rPr>
                <w:lang w:val="ru-RU"/>
              </w:rPr>
            </w:pPr>
            <w:r w:rsidRPr="003B01C9">
              <w:rPr>
                <w:lang w:val="ru-RU"/>
              </w:rPr>
              <w:lastRenderedPageBreak/>
              <w:t>Возможно ли обновление существующего мобильного приложения?</w:t>
            </w:r>
          </w:p>
        </w:tc>
        <w:tc>
          <w:tcPr>
            <w:tcW w:w="4320" w:type="dxa"/>
          </w:tcPr>
          <w:p w14:paraId="0B9C40DD" w14:textId="77777777" w:rsidR="007F63C1" w:rsidRDefault="00000000">
            <w:r>
              <w:t>Is it possible to update the existing mobile application?</w:t>
            </w:r>
          </w:p>
        </w:tc>
      </w:tr>
      <w:tr w:rsidR="007F63C1" w14:paraId="605C4997" w14:textId="77777777">
        <w:tc>
          <w:tcPr>
            <w:tcW w:w="4320" w:type="dxa"/>
          </w:tcPr>
          <w:p w14:paraId="017E0F1C" w14:textId="77777777" w:rsidR="007F63C1" w:rsidRPr="003B01C9" w:rsidRDefault="00000000">
            <w:pPr>
              <w:rPr>
                <w:lang w:val="ru-RU"/>
              </w:rPr>
            </w:pPr>
            <w:r w:rsidRPr="003B01C9">
              <w:rPr>
                <w:lang w:val="ru-RU"/>
              </w:rPr>
              <w:t>Да, мы занимаемся поддержкой и обновлением существующих мобильных приложений. Проведем проверку архитектуры и безопасности системы, исправим выявленные ошибки, улучшим работоспособность, при необходимости добавим новые модули.</w:t>
            </w:r>
          </w:p>
        </w:tc>
        <w:tc>
          <w:tcPr>
            <w:tcW w:w="4320" w:type="dxa"/>
          </w:tcPr>
          <w:p w14:paraId="5C1658DF" w14:textId="77777777" w:rsidR="007F63C1" w:rsidRDefault="00000000">
            <w:r>
              <w:t xml:space="preserve">Yes, we are engaged in support and updating existing mobile </w:t>
            </w:r>
            <w:proofErr w:type="spellStart"/>
            <w:proofErr w:type="gramStart"/>
            <w:r>
              <w:t>applications.We</w:t>
            </w:r>
            <w:proofErr w:type="spellEnd"/>
            <w:proofErr w:type="gramEnd"/>
            <w:r>
              <w:t xml:space="preserve"> will check the architecture and safety of the system, correct the identified errors, improve working capacity, if necessary, add new modules.</w:t>
            </w:r>
          </w:p>
        </w:tc>
      </w:tr>
      <w:tr w:rsidR="007F63C1" w14:paraId="3FF5479A" w14:textId="77777777">
        <w:tc>
          <w:tcPr>
            <w:tcW w:w="4320" w:type="dxa"/>
          </w:tcPr>
          <w:p w14:paraId="4F7FFE58" w14:textId="77777777" w:rsidR="007F63C1" w:rsidRPr="003B01C9" w:rsidRDefault="00000000">
            <w:pPr>
              <w:rPr>
                <w:lang w:val="ru-RU"/>
              </w:rPr>
            </w:pPr>
            <w:r w:rsidRPr="003B01C9">
              <w:rPr>
                <w:lang w:val="ru-RU"/>
              </w:rPr>
              <w:t>Какова роль заказчика в процессе разработки мобильного приложения?</w:t>
            </w:r>
          </w:p>
        </w:tc>
        <w:tc>
          <w:tcPr>
            <w:tcW w:w="4320" w:type="dxa"/>
          </w:tcPr>
          <w:p w14:paraId="7C4D63A9" w14:textId="77777777" w:rsidR="007F63C1" w:rsidRDefault="00000000">
            <w:r>
              <w:t>What is the role of the customer in the process of developing a mobile application?</w:t>
            </w:r>
          </w:p>
        </w:tc>
      </w:tr>
      <w:tr w:rsidR="007F63C1" w14:paraId="4AB41A5E" w14:textId="77777777">
        <w:tc>
          <w:tcPr>
            <w:tcW w:w="4320" w:type="dxa"/>
          </w:tcPr>
          <w:p w14:paraId="3FC8A681" w14:textId="77777777" w:rsidR="007F63C1" w:rsidRPr="003B01C9" w:rsidRDefault="00000000">
            <w:pPr>
              <w:rPr>
                <w:lang w:val="ru-RU"/>
              </w:rPr>
            </w:pPr>
            <w:r w:rsidRPr="003B01C9">
              <w:rPr>
                <w:lang w:val="ru-RU"/>
              </w:rPr>
              <w:t>Роль заказчика в процессе разработки мобильного приложения заключается в определении требований к функциональности и дизайну продукта, а также в обеспечении своевременной и точной обратной связи с командой разработчиков.</w:t>
            </w:r>
          </w:p>
        </w:tc>
        <w:tc>
          <w:tcPr>
            <w:tcW w:w="4320" w:type="dxa"/>
          </w:tcPr>
          <w:p w14:paraId="0FA86840" w14:textId="77777777" w:rsidR="007F63C1" w:rsidRDefault="00000000">
            <w:r>
              <w:t>The role of the customer in the process of developing a mobile application is to determine the requirements for the functionality and design of the product, as well as in ensuring timely and accurate feedback with the developer team.</w:t>
            </w:r>
          </w:p>
        </w:tc>
      </w:tr>
      <w:tr w:rsidR="007F63C1" w14:paraId="7208DDFD" w14:textId="77777777">
        <w:tc>
          <w:tcPr>
            <w:tcW w:w="4320" w:type="dxa"/>
          </w:tcPr>
          <w:p w14:paraId="7A646E0C" w14:textId="77777777" w:rsidR="007F63C1" w:rsidRPr="003B01C9" w:rsidRDefault="00000000">
            <w:pPr>
              <w:rPr>
                <w:lang w:val="ru-RU"/>
              </w:rPr>
            </w:pPr>
            <w:r w:rsidRPr="003B01C9">
              <w:rPr>
                <w:lang w:val="ru-RU"/>
              </w:rPr>
              <w:t>Какие гарантии на качество мобильного приложения вы предоставляете?</w:t>
            </w:r>
          </w:p>
        </w:tc>
        <w:tc>
          <w:tcPr>
            <w:tcW w:w="4320" w:type="dxa"/>
          </w:tcPr>
          <w:p w14:paraId="79DEC3C2" w14:textId="77777777" w:rsidR="007F63C1" w:rsidRDefault="00000000">
            <w:r>
              <w:t>What guarantees for the quality of the mobile application do you provide?</w:t>
            </w:r>
          </w:p>
        </w:tc>
      </w:tr>
      <w:tr w:rsidR="007F63C1" w14:paraId="351C2621" w14:textId="77777777">
        <w:tc>
          <w:tcPr>
            <w:tcW w:w="4320" w:type="dxa"/>
          </w:tcPr>
          <w:p w14:paraId="59391E22" w14:textId="77777777" w:rsidR="007F63C1" w:rsidRPr="003B01C9" w:rsidRDefault="00000000">
            <w:pPr>
              <w:rPr>
                <w:lang w:val="ru-RU"/>
              </w:rPr>
            </w:pPr>
            <w:r w:rsidRPr="003B01C9">
              <w:rPr>
                <w:lang w:val="ru-RU"/>
              </w:rPr>
              <w:t xml:space="preserve">Мы гарантируем работоспособность разработанного мобильного приложения в течение 1 года. В случае обнаружения ошибок или уязвимостей в процессе эксплуатации, мы бесплатно устраняем их и предоставляем консультации по функционированию системы. По желанию Заказчика, мы можем заключить договор на предоставление дополнительного технического обслуживания для обеспечения дальнейшей безопасности и качества работы мобильного </w:t>
            </w:r>
            <w:r w:rsidRPr="003B01C9">
              <w:rPr>
                <w:lang w:val="ru-RU"/>
              </w:rPr>
              <w:lastRenderedPageBreak/>
              <w:t>приложения.</w:t>
            </w:r>
          </w:p>
        </w:tc>
        <w:tc>
          <w:tcPr>
            <w:tcW w:w="4320" w:type="dxa"/>
          </w:tcPr>
          <w:p w14:paraId="7F45D57D" w14:textId="77777777" w:rsidR="007F63C1" w:rsidRDefault="00000000">
            <w:r>
              <w:lastRenderedPageBreak/>
              <w:t xml:space="preserve">We guarantee the performance of the developed mobile application within 1 </w:t>
            </w:r>
            <w:proofErr w:type="spellStart"/>
            <w:proofErr w:type="gramStart"/>
            <w:r>
              <w:t>year.If</w:t>
            </w:r>
            <w:proofErr w:type="spellEnd"/>
            <w:proofErr w:type="gramEnd"/>
            <w:r>
              <w:t xml:space="preserve"> errors or vulnerabilities are detected during operation, we eliminate them for free and provide consultations on the functioning of the </w:t>
            </w:r>
            <w:proofErr w:type="spellStart"/>
            <w:r>
              <w:t>system.At</w:t>
            </w:r>
            <w:proofErr w:type="spellEnd"/>
            <w:r>
              <w:t xml:space="preserve"> the request of the customer, we can conclude an agreement on the provision of additional maintenance to ensure further safety and quality of the mobile application.</w:t>
            </w:r>
          </w:p>
        </w:tc>
      </w:tr>
      <w:tr w:rsidR="007F63C1" w14:paraId="46E41033" w14:textId="77777777">
        <w:tc>
          <w:tcPr>
            <w:tcW w:w="4320" w:type="dxa"/>
          </w:tcPr>
          <w:p w14:paraId="13EF946F" w14:textId="77777777" w:rsidR="007F63C1" w:rsidRDefault="00000000">
            <w:proofErr w:type="spellStart"/>
            <w:r>
              <w:t>Другие</w:t>
            </w:r>
            <w:proofErr w:type="spellEnd"/>
            <w:r>
              <w:t xml:space="preserve"> </w:t>
            </w:r>
            <w:proofErr w:type="spellStart"/>
            <w:r>
              <w:t>наши</w:t>
            </w:r>
            <w:proofErr w:type="spellEnd"/>
            <w:r>
              <w:t xml:space="preserve"> </w:t>
            </w:r>
            <w:proofErr w:type="spellStart"/>
            <w:r>
              <w:t>услуги</w:t>
            </w:r>
            <w:proofErr w:type="spellEnd"/>
          </w:p>
        </w:tc>
        <w:tc>
          <w:tcPr>
            <w:tcW w:w="4320" w:type="dxa"/>
          </w:tcPr>
          <w:p w14:paraId="691E34FF" w14:textId="77777777" w:rsidR="007F63C1" w:rsidRDefault="00000000">
            <w:r>
              <w:t>Our other services</w:t>
            </w:r>
          </w:p>
        </w:tc>
      </w:tr>
      <w:tr w:rsidR="007F63C1" w14:paraId="4C7A3D02" w14:textId="77777777">
        <w:tc>
          <w:tcPr>
            <w:tcW w:w="4320" w:type="dxa"/>
          </w:tcPr>
          <w:p w14:paraId="364E4E24" w14:textId="77777777" w:rsidR="007F63C1" w:rsidRDefault="00000000">
            <w:proofErr w:type="spellStart"/>
            <w:r>
              <w:t>Разработка</w:t>
            </w:r>
            <w:proofErr w:type="spellEnd"/>
            <w:r>
              <w:t xml:space="preserve"> CRM-</w:t>
            </w:r>
            <w:proofErr w:type="spellStart"/>
            <w:r>
              <w:t>систем</w:t>
            </w:r>
            <w:proofErr w:type="spellEnd"/>
          </w:p>
        </w:tc>
        <w:tc>
          <w:tcPr>
            <w:tcW w:w="4320" w:type="dxa"/>
          </w:tcPr>
          <w:p w14:paraId="75189E35" w14:textId="77777777" w:rsidR="007F63C1" w:rsidRDefault="00000000">
            <w:r>
              <w:t>Development of CRM systems</w:t>
            </w:r>
          </w:p>
        </w:tc>
      </w:tr>
      <w:tr w:rsidR="007F63C1" w14:paraId="4AA59517" w14:textId="77777777">
        <w:tc>
          <w:tcPr>
            <w:tcW w:w="4320" w:type="dxa"/>
          </w:tcPr>
          <w:p w14:paraId="088342FB" w14:textId="77777777" w:rsidR="007F63C1" w:rsidRPr="003B01C9" w:rsidRDefault="00000000">
            <w:pPr>
              <w:rPr>
                <w:lang w:val="ru-RU"/>
              </w:rPr>
            </w:pPr>
            <w:r w:rsidRPr="003B01C9">
              <w:rPr>
                <w:lang w:val="ru-RU"/>
              </w:rPr>
              <w:t>Разработаем систему для вашего бизнеса, которая наведёт порядок в продажах и автоматизирует бизнес-процессы</w:t>
            </w:r>
          </w:p>
        </w:tc>
        <w:tc>
          <w:tcPr>
            <w:tcW w:w="4320" w:type="dxa"/>
          </w:tcPr>
          <w:p w14:paraId="2EAD5513" w14:textId="77777777" w:rsidR="007F63C1" w:rsidRDefault="00000000">
            <w:r>
              <w:t>We will develop a system for your business, which puts things in order in sales and automates business processes</w:t>
            </w:r>
          </w:p>
        </w:tc>
      </w:tr>
      <w:tr w:rsidR="007F63C1" w14:paraId="0FCD31F7" w14:textId="77777777">
        <w:tc>
          <w:tcPr>
            <w:tcW w:w="4320" w:type="dxa"/>
          </w:tcPr>
          <w:p w14:paraId="4D556F5E"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619E4515" w14:textId="77777777" w:rsidR="007F63C1" w:rsidRDefault="00000000">
            <w:r>
              <w:t>Development of information portals</w:t>
            </w:r>
          </w:p>
        </w:tc>
      </w:tr>
      <w:tr w:rsidR="007F63C1" w14:paraId="4F345894" w14:textId="77777777">
        <w:tc>
          <w:tcPr>
            <w:tcW w:w="4320" w:type="dxa"/>
          </w:tcPr>
          <w:p w14:paraId="4E028375" w14:textId="77777777" w:rsidR="007F63C1" w:rsidRPr="003B01C9" w:rsidRDefault="00000000">
            <w:pPr>
              <w:rPr>
                <w:lang w:val="ru-RU"/>
              </w:rPr>
            </w:pPr>
            <w:r w:rsidRPr="003B01C9">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5179F838" w14:textId="77777777" w:rsidR="007F63C1" w:rsidRDefault="00000000">
            <w:r>
              <w:t>We create convenient and functional services of any complexity for the formation and retention of the target audience</w:t>
            </w:r>
          </w:p>
        </w:tc>
      </w:tr>
      <w:tr w:rsidR="007F63C1" w14:paraId="6BCEA901" w14:textId="77777777">
        <w:tc>
          <w:tcPr>
            <w:tcW w:w="4320" w:type="dxa"/>
          </w:tcPr>
          <w:p w14:paraId="2637169C"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2A6B2747" w14:textId="77777777" w:rsidR="007F63C1" w:rsidRDefault="00000000">
            <w:r>
              <w:t>Development of corporate portals</w:t>
            </w:r>
          </w:p>
        </w:tc>
      </w:tr>
      <w:tr w:rsidR="007F63C1" w14:paraId="0AFB87BA" w14:textId="77777777">
        <w:tc>
          <w:tcPr>
            <w:tcW w:w="4320" w:type="dxa"/>
          </w:tcPr>
          <w:p w14:paraId="72367FE0" w14:textId="77777777" w:rsidR="007F63C1" w:rsidRPr="003B01C9" w:rsidRDefault="00000000">
            <w:pPr>
              <w:rPr>
                <w:lang w:val="ru-RU"/>
              </w:rPr>
            </w:pPr>
            <w:r w:rsidRPr="003B01C9">
              <w:rPr>
                <w:lang w:val="ru-RU"/>
              </w:rPr>
              <w:t>Разработаем веб-платформу для ведения рабочих задач, управления документооборотом и базой знаний</w:t>
            </w:r>
          </w:p>
        </w:tc>
        <w:tc>
          <w:tcPr>
            <w:tcW w:w="4320" w:type="dxa"/>
          </w:tcPr>
          <w:p w14:paraId="2FD49F99" w14:textId="77777777" w:rsidR="007F63C1" w:rsidRDefault="00000000">
            <w:r>
              <w:t>We will develop a web platform for conducting work tasks, document management and knowledge base</w:t>
            </w:r>
          </w:p>
        </w:tc>
      </w:tr>
      <w:tr w:rsidR="007F63C1" w14:paraId="4184087C" w14:textId="77777777">
        <w:tc>
          <w:tcPr>
            <w:tcW w:w="4320" w:type="dxa"/>
          </w:tcPr>
          <w:p w14:paraId="6E92A78F" w14:textId="77777777" w:rsidR="007F63C1" w:rsidRDefault="00000000">
            <w:proofErr w:type="spellStart"/>
            <w:r>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0B33139C" w14:textId="77777777" w:rsidR="007F63C1" w:rsidRDefault="00000000">
            <w:r>
              <w:t>Leave an application for cooperation</w:t>
            </w:r>
          </w:p>
        </w:tc>
      </w:tr>
      <w:tr w:rsidR="007F63C1" w14:paraId="4D58976F" w14:textId="77777777">
        <w:tc>
          <w:tcPr>
            <w:tcW w:w="4320" w:type="dxa"/>
          </w:tcPr>
          <w:p w14:paraId="01465B76" w14:textId="77777777" w:rsidR="007F63C1" w:rsidRDefault="00000000">
            <w:proofErr w:type="spellStart"/>
            <w:r>
              <w:t>Имя</w:t>
            </w:r>
            <w:proofErr w:type="spellEnd"/>
          </w:p>
        </w:tc>
        <w:tc>
          <w:tcPr>
            <w:tcW w:w="4320" w:type="dxa"/>
          </w:tcPr>
          <w:p w14:paraId="032F6C40" w14:textId="77777777" w:rsidR="007F63C1" w:rsidRDefault="00000000">
            <w:r>
              <w:t>Name</w:t>
            </w:r>
          </w:p>
        </w:tc>
      </w:tr>
      <w:tr w:rsidR="007F63C1" w14:paraId="40B8804E" w14:textId="77777777">
        <w:tc>
          <w:tcPr>
            <w:tcW w:w="4320" w:type="dxa"/>
          </w:tcPr>
          <w:p w14:paraId="5AB66DE6"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23A309B7" w14:textId="77777777" w:rsidR="007F63C1" w:rsidRDefault="00000000">
            <w:r>
              <w:t>Phone number</w:t>
            </w:r>
          </w:p>
        </w:tc>
      </w:tr>
      <w:tr w:rsidR="007F63C1" w14:paraId="0E63F666" w14:textId="77777777">
        <w:tc>
          <w:tcPr>
            <w:tcW w:w="4320" w:type="dxa"/>
          </w:tcPr>
          <w:p w14:paraId="011F0D7A" w14:textId="77777777" w:rsidR="007F63C1" w:rsidRDefault="00000000">
            <w:proofErr w:type="spellStart"/>
            <w:r>
              <w:t>Почта</w:t>
            </w:r>
            <w:proofErr w:type="spellEnd"/>
          </w:p>
        </w:tc>
        <w:tc>
          <w:tcPr>
            <w:tcW w:w="4320" w:type="dxa"/>
          </w:tcPr>
          <w:p w14:paraId="1F54AC55" w14:textId="77777777" w:rsidR="007F63C1" w:rsidRDefault="00000000">
            <w:r>
              <w:t>Mail</w:t>
            </w:r>
          </w:p>
        </w:tc>
      </w:tr>
      <w:tr w:rsidR="007F63C1" w14:paraId="1AF36AC4" w14:textId="77777777">
        <w:tc>
          <w:tcPr>
            <w:tcW w:w="4320" w:type="dxa"/>
          </w:tcPr>
          <w:p w14:paraId="2BF06AE7" w14:textId="77777777" w:rsidR="007F63C1" w:rsidRDefault="00000000">
            <w:proofErr w:type="spellStart"/>
            <w:r>
              <w:t>Сообщение</w:t>
            </w:r>
            <w:proofErr w:type="spellEnd"/>
          </w:p>
        </w:tc>
        <w:tc>
          <w:tcPr>
            <w:tcW w:w="4320" w:type="dxa"/>
          </w:tcPr>
          <w:p w14:paraId="4141F8D2" w14:textId="77777777" w:rsidR="007F63C1" w:rsidRDefault="00000000">
            <w:r>
              <w:t>Message</w:t>
            </w:r>
          </w:p>
        </w:tc>
      </w:tr>
      <w:tr w:rsidR="007F63C1" w14:paraId="31F08B06" w14:textId="77777777">
        <w:tc>
          <w:tcPr>
            <w:tcW w:w="4320" w:type="dxa"/>
          </w:tcPr>
          <w:p w14:paraId="0753B487"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314151EC" w14:textId="77777777" w:rsidR="007F63C1" w:rsidRDefault="00000000">
            <w:r>
              <w:t>Click here or drag files to attach files of file weight up to 100 MB, not more than 10 files</w:t>
            </w:r>
          </w:p>
        </w:tc>
      </w:tr>
      <w:tr w:rsidR="007F63C1" w14:paraId="74F57553" w14:textId="77777777">
        <w:tc>
          <w:tcPr>
            <w:tcW w:w="4320" w:type="dxa"/>
          </w:tcPr>
          <w:p w14:paraId="7412392C" w14:textId="77777777" w:rsidR="007F63C1" w:rsidRPr="003B01C9" w:rsidRDefault="00000000">
            <w:pPr>
              <w:rPr>
                <w:lang w:val="ru-RU"/>
              </w:rPr>
            </w:pPr>
            <w:r w:rsidRPr="003B01C9">
              <w:rPr>
                <w:lang w:val="ru-RU"/>
              </w:rPr>
              <w:t>Щелкните здесь или перетащите файлы, чтобы прикрепить файлы</w:t>
            </w:r>
          </w:p>
        </w:tc>
        <w:tc>
          <w:tcPr>
            <w:tcW w:w="4320" w:type="dxa"/>
          </w:tcPr>
          <w:p w14:paraId="7A283E93" w14:textId="77777777" w:rsidR="007F63C1" w:rsidRDefault="00000000">
            <w:r>
              <w:t>Click here or drag files to attach files</w:t>
            </w:r>
          </w:p>
        </w:tc>
      </w:tr>
      <w:tr w:rsidR="007F63C1" w14:paraId="320EDFB2" w14:textId="77777777">
        <w:tc>
          <w:tcPr>
            <w:tcW w:w="4320" w:type="dxa"/>
          </w:tcPr>
          <w:p w14:paraId="07A2EEF6" w14:textId="77777777" w:rsidR="007F63C1" w:rsidRPr="003B01C9" w:rsidRDefault="00000000">
            <w:pPr>
              <w:rPr>
                <w:lang w:val="ru-RU"/>
              </w:rPr>
            </w:pPr>
            <w:r w:rsidRPr="003B01C9">
              <w:rPr>
                <w:lang w:val="ru-RU"/>
              </w:rPr>
              <w:t>Вес файлов до 100 МБ, не более 10 файлов</w:t>
            </w:r>
          </w:p>
        </w:tc>
        <w:tc>
          <w:tcPr>
            <w:tcW w:w="4320" w:type="dxa"/>
          </w:tcPr>
          <w:p w14:paraId="10B605F2" w14:textId="77777777" w:rsidR="007F63C1" w:rsidRDefault="00000000">
            <w:r>
              <w:t>File weight up to 100 MB, not more than 10 files</w:t>
            </w:r>
          </w:p>
        </w:tc>
      </w:tr>
      <w:tr w:rsidR="007F63C1" w14:paraId="3926B49D" w14:textId="77777777">
        <w:tc>
          <w:tcPr>
            <w:tcW w:w="4320" w:type="dxa"/>
          </w:tcPr>
          <w:p w14:paraId="7FA86DC7" w14:textId="77777777" w:rsidR="007F63C1" w:rsidRDefault="00000000">
            <w:proofErr w:type="spellStart"/>
            <w:r>
              <w:t>Отправить</w:t>
            </w:r>
            <w:proofErr w:type="spellEnd"/>
            <w:r>
              <w:t xml:space="preserve"> </w:t>
            </w:r>
            <w:proofErr w:type="spellStart"/>
            <w:r>
              <w:t>заявку</w:t>
            </w:r>
            <w:proofErr w:type="spellEnd"/>
          </w:p>
        </w:tc>
        <w:tc>
          <w:tcPr>
            <w:tcW w:w="4320" w:type="dxa"/>
          </w:tcPr>
          <w:p w14:paraId="7B885B62" w14:textId="77777777" w:rsidR="007F63C1" w:rsidRDefault="00000000">
            <w:r>
              <w:t>Send an application</w:t>
            </w:r>
          </w:p>
        </w:tc>
      </w:tr>
      <w:tr w:rsidR="007F63C1" w14:paraId="5285B3F0" w14:textId="77777777">
        <w:tc>
          <w:tcPr>
            <w:tcW w:w="4320" w:type="dxa"/>
          </w:tcPr>
          <w:p w14:paraId="1CEBC82C"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1C6B115C" w14:textId="77777777" w:rsidR="007F63C1" w:rsidRDefault="00000000">
            <w:r>
              <w:t>Drain the files here</w:t>
            </w:r>
          </w:p>
        </w:tc>
      </w:tr>
      <w:tr w:rsidR="007F63C1" w14:paraId="6A093856" w14:textId="77777777">
        <w:tc>
          <w:tcPr>
            <w:tcW w:w="4320" w:type="dxa"/>
          </w:tcPr>
          <w:p w14:paraId="6E54DCE5" w14:textId="77777777" w:rsidR="007F63C1" w:rsidRPr="003B01C9" w:rsidRDefault="00000000">
            <w:pPr>
              <w:rPr>
                <w:lang w:val="ru-RU"/>
              </w:rPr>
            </w:pPr>
            <w:r w:rsidRPr="003B01C9">
              <w:rPr>
                <w:lang w:val="ru-RU"/>
              </w:rPr>
              <w:t xml:space="preserve">*Нажимая кнопку "Отправить заявку", </w:t>
            </w:r>
            <w:r w:rsidRPr="003B01C9">
              <w:rPr>
                <w:lang w:val="ru-RU"/>
              </w:rPr>
              <w:lastRenderedPageBreak/>
              <w:t>вы соглашаетесь с политикой в области персональных данных</w:t>
            </w:r>
          </w:p>
        </w:tc>
        <w:tc>
          <w:tcPr>
            <w:tcW w:w="4320" w:type="dxa"/>
          </w:tcPr>
          <w:p w14:paraId="48AB2DCF" w14:textId="77777777" w:rsidR="007F63C1" w:rsidRDefault="00000000">
            <w:r>
              <w:lastRenderedPageBreak/>
              <w:t xml:space="preserve">*By pressing the "Send application" button, </w:t>
            </w:r>
            <w:r>
              <w:lastRenderedPageBreak/>
              <w:t>you agree with the policy in the field of personal data</w:t>
            </w:r>
          </w:p>
        </w:tc>
      </w:tr>
      <w:tr w:rsidR="007F63C1" w14:paraId="519264AE" w14:textId="77777777">
        <w:tc>
          <w:tcPr>
            <w:tcW w:w="4320" w:type="dxa"/>
          </w:tcPr>
          <w:p w14:paraId="7EC328C9" w14:textId="77777777" w:rsidR="007F63C1" w:rsidRDefault="00000000">
            <w:proofErr w:type="spellStart"/>
            <w:r>
              <w:lastRenderedPageBreak/>
              <w:t>Обработка</w:t>
            </w:r>
            <w:proofErr w:type="spellEnd"/>
            <w:r>
              <w:t xml:space="preserve"> </w:t>
            </w:r>
            <w:proofErr w:type="spellStart"/>
            <w:r>
              <w:t>данных</w:t>
            </w:r>
            <w:proofErr w:type="spellEnd"/>
          </w:p>
        </w:tc>
        <w:tc>
          <w:tcPr>
            <w:tcW w:w="4320" w:type="dxa"/>
          </w:tcPr>
          <w:p w14:paraId="2000964A" w14:textId="77777777" w:rsidR="007F63C1" w:rsidRDefault="00000000">
            <w:r>
              <w:t>Data processing</w:t>
            </w:r>
          </w:p>
        </w:tc>
      </w:tr>
      <w:tr w:rsidR="007F63C1" w14:paraId="0912F21F" w14:textId="77777777">
        <w:tc>
          <w:tcPr>
            <w:tcW w:w="4320" w:type="dxa"/>
          </w:tcPr>
          <w:p w14:paraId="782D5235"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DB7A3C7" w14:textId="77777777" w:rsidR="007F63C1" w:rsidRDefault="00000000">
            <w:r>
              <w:t>The application is sent ...</w:t>
            </w:r>
          </w:p>
        </w:tc>
      </w:tr>
      <w:tr w:rsidR="007F63C1" w14:paraId="13E94DB6" w14:textId="77777777">
        <w:tc>
          <w:tcPr>
            <w:tcW w:w="4320" w:type="dxa"/>
          </w:tcPr>
          <w:p w14:paraId="36DF473C" w14:textId="77777777" w:rsidR="007F63C1" w:rsidRDefault="00000000">
            <w:proofErr w:type="spellStart"/>
            <w:r>
              <w:t>Отлично</w:t>
            </w:r>
            <w:proofErr w:type="spellEnd"/>
            <w:r>
              <w:t>!</w:t>
            </w:r>
          </w:p>
        </w:tc>
        <w:tc>
          <w:tcPr>
            <w:tcW w:w="4320" w:type="dxa"/>
          </w:tcPr>
          <w:p w14:paraId="2EBC9693" w14:textId="77777777" w:rsidR="007F63C1" w:rsidRDefault="00000000">
            <w:r>
              <w:t>Great!</w:t>
            </w:r>
          </w:p>
        </w:tc>
      </w:tr>
      <w:tr w:rsidR="007F63C1" w14:paraId="707D3870" w14:textId="77777777">
        <w:tc>
          <w:tcPr>
            <w:tcW w:w="4320" w:type="dxa"/>
          </w:tcPr>
          <w:p w14:paraId="7856FD74"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3C465024"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2090211B" w14:textId="77777777">
        <w:tc>
          <w:tcPr>
            <w:tcW w:w="4320" w:type="dxa"/>
          </w:tcPr>
          <w:p w14:paraId="0EEB05D8" w14:textId="77777777" w:rsidR="007F63C1" w:rsidRDefault="00000000">
            <w:proofErr w:type="spellStart"/>
            <w:r>
              <w:t>Хорошо</w:t>
            </w:r>
            <w:proofErr w:type="spellEnd"/>
          </w:p>
        </w:tc>
        <w:tc>
          <w:tcPr>
            <w:tcW w:w="4320" w:type="dxa"/>
          </w:tcPr>
          <w:p w14:paraId="694BEB56" w14:textId="77777777" w:rsidR="007F63C1" w:rsidRDefault="00000000">
            <w:r>
              <w:t>Fine</w:t>
            </w:r>
          </w:p>
        </w:tc>
      </w:tr>
      <w:tr w:rsidR="007F63C1" w14:paraId="0D362D99" w14:textId="77777777">
        <w:tc>
          <w:tcPr>
            <w:tcW w:w="4320" w:type="dxa"/>
          </w:tcPr>
          <w:p w14:paraId="5452BAA3"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04CED10A" w14:textId="77777777" w:rsidR="007F63C1" w:rsidRDefault="00000000">
            <w:r>
              <w:t>An error has occurred</w:t>
            </w:r>
          </w:p>
        </w:tc>
      </w:tr>
      <w:tr w:rsidR="007F63C1" w14:paraId="7A0E20B7" w14:textId="77777777">
        <w:tc>
          <w:tcPr>
            <w:tcW w:w="4320" w:type="dxa"/>
          </w:tcPr>
          <w:p w14:paraId="72800C90" w14:textId="77777777" w:rsidR="007F63C1" w:rsidRDefault="00000000">
            <w:proofErr w:type="spellStart"/>
            <w:r>
              <w:t>Вернуться</w:t>
            </w:r>
            <w:proofErr w:type="spellEnd"/>
          </w:p>
        </w:tc>
        <w:tc>
          <w:tcPr>
            <w:tcW w:w="4320" w:type="dxa"/>
          </w:tcPr>
          <w:p w14:paraId="356EE32E" w14:textId="77777777" w:rsidR="007F63C1" w:rsidRDefault="00000000">
            <w:r>
              <w:t>Return</w:t>
            </w:r>
          </w:p>
        </w:tc>
      </w:tr>
    </w:tbl>
    <w:p w14:paraId="0B0A17DA"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/66-</w:t>
      </w:r>
      <w:r>
        <w:t>bit</w:t>
      </w:r>
      <w:r w:rsidRPr="003B01C9">
        <w:rPr>
          <w:lang w:val="ru-RU"/>
        </w:rPr>
        <w:t>-</w:t>
      </w:r>
      <w:r>
        <w:t>v</w:t>
      </w:r>
      <w:r w:rsidRPr="003B01C9">
        <w:rPr>
          <w:lang w:val="ru-RU"/>
        </w:rPr>
        <w:t>-</w:t>
      </w:r>
      <w:proofErr w:type="spellStart"/>
      <w:r>
        <w:t>sotsialnyh</w:t>
      </w:r>
      <w:proofErr w:type="spellEnd"/>
      <w:r w:rsidRPr="003B01C9">
        <w:rPr>
          <w:lang w:val="ru-RU"/>
        </w:rPr>
        <w:t>-</w:t>
      </w:r>
      <w:proofErr w:type="spellStart"/>
      <w:r>
        <w:t>setyah</w:t>
      </w:r>
      <w:proofErr w:type="spellEnd"/>
    </w:p>
    <w:tbl>
      <w:tblPr>
        <w:tblW w:w="0" w:type="auto"/>
        <w:tblLook w:val="04A0" w:firstRow="1" w:lastRow="0" w:firstColumn="1" w:lastColumn="0" w:noHBand="0" w:noVBand="1"/>
      </w:tblPr>
      <w:tblGrid>
        <w:gridCol w:w="4320"/>
        <w:gridCol w:w="4320"/>
      </w:tblGrid>
      <w:tr w:rsidR="007F63C1" w14:paraId="7AEFE13A" w14:textId="77777777">
        <w:tc>
          <w:tcPr>
            <w:tcW w:w="4320" w:type="dxa"/>
          </w:tcPr>
          <w:p w14:paraId="1D41B3FB" w14:textId="77777777" w:rsidR="007F63C1" w:rsidRDefault="00000000">
            <w:proofErr w:type="spellStart"/>
            <w:r>
              <w:t>Русский</w:t>
            </w:r>
            <w:proofErr w:type="spellEnd"/>
          </w:p>
        </w:tc>
        <w:tc>
          <w:tcPr>
            <w:tcW w:w="4320" w:type="dxa"/>
          </w:tcPr>
          <w:p w14:paraId="7CA256FB" w14:textId="77777777" w:rsidR="007F63C1" w:rsidRDefault="00000000">
            <w:proofErr w:type="spellStart"/>
            <w:r>
              <w:t>Английский</w:t>
            </w:r>
            <w:proofErr w:type="spellEnd"/>
          </w:p>
        </w:tc>
      </w:tr>
      <w:tr w:rsidR="007F63C1" w14:paraId="0664961D" w14:textId="77777777">
        <w:tc>
          <w:tcPr>
            <w:tcW w:w="4320" w:type="dxa"/>
          </w:tcPr>
          <w:p w14:paraId="5FA06C9F" w14:textId="77777777" w:rsidR="007F63C1" w:rsidRDefault="00000000">
            <w:proofErr w:type="spellStart"/>
            <w:r>
              <w:t>Главная</w:t>
            </w:r>
            <w:proofErr w:type="spellEnd"/>
          </w:p>
        </w:tc>
        <w:tc>
          <w:tcPr>
            <w:tcW w:w="4320" w:type="dxa"/>
          </w:tcPr>
          <w:p w14:paraId="28740806" w14:textId="77777777" w:rsidR="007F63C1" w:rsidRDefault="00000000">
            <w:r>
              <w:t>home</w:t>
            </w:r>
          </w:p>
        </w:tc>
      </w:tr>
      <w:tr w:rsidR="007F63C1" w14:paraId="3D488B3D" w14:textId="77777777">
        <w:tc>
          <w:tcPr>
            <w:tcW w:w="4320" w:type="dxa"/>
          </w:tcPr>
          <w:p w14:paraId="5BDF9865" w14:textId="77777777" w:rsidR="007F63C1" w:rsidRDefault="00000000">
            <w:proofErr w:type="spellStart"/>
            <w:r>
              <w:t>Блог</w:t>
            </w:r>
            <w:proofErr w:type="spellEnd"/>
          </w:p>
        </w:tc>
        <w:tc>
          <w:tcPr>
            <w:tcW w:w="4320" w:type="dxa"/>
          </w:tcPr>
          <w:p w14:paraId="2BE64DEF" w14:textId="77777777" w:rsidR="007F63C1" w:rsidRDefault="00000000">
            <w:r>
              <w:t>Blog</w:t>
            </w:r>
          </w:p>
        </w:tc>
      </w:tr>
      <w:tr w:rsidR="007F63C1" w14:paraId="72651BD1" w14:textId="77777777">
        <w:tc>
          <w:tcPr>
            <w:tcW w:w="4320" w:type="dxa"/>
          </w:tcPr>
          <w:p w14:paraId="23126C98" w14:textId="77777777" w:rsidR="007F63C1" w:rsidRDefault="00000000">
            <w:r>
              <w:t xml:space="preserve">66 </w:t>
            </w:r>
            <w:proofErr w:type="spellStart"/>
            <w:r>
              <w:t>Бит</w:t>
            </w:r>
            <w:proofErr w:type="spellEnd"/>
            <w:r>
              <w:t xml:space="preserve"> в </w:t>
            </w:r>
            <w:proofErr w:type="spellStart"/>
            <w:r>
              <w:t>социальных</w:t>
            </w:r>
            <w:proofErr w:type="spellEnd"/>
            <w:r>
              <w:t xml:space="preserve"> </w:t>
            </w:r>
            <w:proofErr w:type="spellStart"/>
            <w:r>
              <w:t>сетях</w:t>
            </w:r>
            <w:proofErr w:type="spellEnd"/>
          </w:p>
        </w:tc>
        <w:tc>
          <w:tcPr>
            <w:tcW w:w="4320" w:type="dxa"/>
          </w:tcPr>
          <w:p w14:paraId="14DCB6FF" w14:textId="77777777" w:rsidR="007F63C1" w:rsidRDefault="00000000">
            <w:r>
              <w:t>66 bits on social networks</w:t>
            </w:r>
          </w:p>
        </w:tc>
      </w:tr>
      <w:tr w:rsidR="007F63C1" w14:paraId="6FCD515D" w14:textId="77777777">
        <w:tc>
          <w:tcPr>
            <w:tcW w:w="4320" w:type="dxa"/>
          </w:tcPr>
          <w:p w14:paraId="2BE91032" w14:textId="77777777" w:rsidR="007F63C1" w:rsidRDefault="00000000">
            <w:r>
              <w:t>21/04/2023 11:10</w:t>
            </w:r>
          </w:p>
        </w:tc>
        <w:tc>
          <w:tcPr>
            <w:tcW w:w="4320" w:type="dxa"/>
          </w:tcPr>
          <w:p w14:paraId="271F1DF7" w14:textId="77777777" w:rsidR="007F63C1" w:rsidRDefault="00000000">
            <w:r>
              <w:t>04/21/2023 11:10</w:t>
            </w:r>
          </w:p>
        </w:tc>
      </w:tr>
      <w:tr w:rsidR="007F63C1" w14:paraId="3A4E82F1" w14:textId="77777777">
        <w:tc>
          <w:tcPr>
            <w:tcW w:w="4320" w:type="dxa"/>
          </w:tcPr>
          <w:p w14:paraId="32B74550" w14:textId="77777777" w:rsidR="007F63C1" w:rsidRDefault="00000000">
            <w:proofErr w:type="spellStart"/>
            <w:r>
              <w:t>Элина</w:t>
            </w:r>
            <w:proofErr w:type="spellEnd"/>
            <w:r>
              <w:t xml:space="preserve"> </w:t>
            </w:r>
            <w:proofErr w:type="spellStart"/>
            <w:r>
              <w:t>Садардинова</w:t>
            </w:r>
            <w:proofErr w:type="spellEnd"/>
          </w:p>
        </w:tc>
        <w:tc>
          <w:tcPr>
            <w:tcW w:w="4320" w:type="dxa"/>
          </w:tcPr>
          <w:p w14:paraId="3BEAD086" w14:textId="77777777" w:rsidR="007F63C1" w:rsidRDefault="00000000">
            <w:r>
              <w:t xml:space="preserve">Elina </w:t>
            </w:r>
            <w:proofErr w:type="spellStart"/>
            <w:r>
              <w:t>Sadardinova</w:t>
            </w:r>
            <w:proofErr w:type="spellEnd"/>
          </w:p>
        </w:tc>
      </w:tr>
      <w:tr w:rsidR="007F63C1" w14:paraId="12C3182A" w14:textId="77777777">
        <w:tc>
          <w:tcPr>
            <w:tcW w:w="4320" w:type="dxa"/>
          </w:tcPr>
          <w:p w14:paraId="71021E5B" w14:textId="77777777" w:rsidR="007F63C1" w:rsidRDefault="00000000">
            <w:r>
              <w:t>01</w:t>
            </w:r>
          </w:p>
        </w:tc>
        <w:tc>
          <w:tcPr>
            <w:tcW w:w="4320" w:type="dxa"/>
          </w:tcPr>
          <w:p w14:paraId="79537BD8" w14:textId="77777777" w:rsidR="007F63C1" w:rsidRDefault="00000000">
            <w:r>
              <w:t>01</w:t>
            </w:r>
          </w:p>
        </w:tc>
      </w:tr>
      <w:tr w:rsidR="007F63C1" w14:paraId="2771263D" w14:textId="77777777">
        <w:tc>
          <w:tcPr>
            <w:tcW w:w="4320" w:type="dxa"/>
          </w:tcPr>
          <w:p w14:paraId="6182BF20" w14:textId="77777777" w:rsidR="007F63C1" w:rsidRDefault="00000000">
            <w:r>
              <w:t>/</w:t>
            </w:r>
          </w:p>
        </w:tc>
        <w:tc>
          <w:tcPr>
            <w:tcW w:w="4320" w:type="dxa"/>
          </w:tcPr>
          <w:p w14:paraId="6FEB0D7B" w14:textId="77777777" w:rsidR="007F63C1" w:rsidRDefault="00000000">
            <w:r>
              <w:t>/</w:t>
            </w:r>
          </w:p>
        </w:tc>
      </w:tr>
      <w:tr w:rsidR="007F63C1" w14:paraId="2C5CE077" w14:textId="77777777">
        <w:tc>
          <w:tcPr>
            <w:tcW w:w="4320" w:type="dxa"/>
          </w:tcPr>
          <w:p w14:paraId="3AD4C40F" w14:textId="77777777" w:rsidR="007F63C1" w:rsidRDefault="00000000">
            <w:r>
              <w:t>👾</w:t>
            </w:r>
            <w:r w:rsidRPr="003B01C9">
              <w:rPr>
                <w:lang w:val="ru-RU"/>
              </w:rPr>
              <w:t xml:space="preserve"> 66 Бит в социальных сетях Да, мы ведём не только </w:t>
            </w:r>
            <w:r>
              <w:t>Telegram</w:t>
            </w:r>
            <w:r w:rsidRPr="003B01C9">
              <w:rPr>
                <w:lang w:val="ru-RU"/>
              </w:rPr>
              <w:t xml:space="preserve">-канал, но и группу во </w:t>
            </w:r>
            <w:proofErr w:type="spellStart"/>
            <w:r w:rsidRPr="003B01C9">
              <w:rPr>
                <w:lang w:val="ru-RU"/>
              </w:rPr>
              <w:t>Вконтакте</w:t>
            </w:r>
            <w:proofErr w:type="spellEnd"/>
            <w:r w:rsidRPr="003B01C9">
              <w:rPr>
                <w:lang w:val="ru-RU"/>
              </w:rPr>
              <w:t xml:space="preserve">, а также канал в </w:t>
            </w:r>
            <w:proofErr w:type="spellStart"/>
            <w:r w:rsidRPr="003B01C9">
              <w:rPr>
                <w:lang w:val="ru-RU"/>
              </w:rPr>
              <w:t>Дзене</w:t>
            </w:r>
            <w:proofErr w:type="spellEnd"/>
            <w:r w:rsidRPr="003B01C9">
              <w:rPr>
                <w:lang w:val="ru-RU"/>
              </w:rPr>
              <w:t xml:space="preserve">! </w:t>
            </w:r>
            <w:r>
              <w:t>🔹</w:t>
            </w:r>
            <w:r w:rsidRPr="003B01C9">
              <w:rPr>
                <w:lang w:val="ru-RU"/>
              </w:rPr>
              <w:t xml:space="preserve">С </w:t>
            </w:r>
            <w:r>
              <w:t>Telegram</w:t>
            </w:r>
            <w:r w:rsidRPr="003B01C9">
              <w:rPr>
                <w:lang w:val="ru-RU"/>
              </w:rPr>
              <w:t xml:space="preserve">-каналом ты уже знаком. У нас можно найти много полезной информации: начиная от интересных статей, посвященных разработке и ИТ-сфере в целом, и заканчивая информацией о вакансиях и стажировках, проходящих в нашей компании. </w:t>
            </w:r>
            <w:r>
              <w:t>🔹</w:t>
            </w:r>
            <w:r w:rsidRPr="003B01C9">
              <w:rPr>
                <w:lang w:val="ru-RU"/>
              </w:rPr>
              <w:t xml:space="preserve">Группа ВКонтакте </w:t>
            </w:r>
            <w:r w:rsidRPr="003B01C9">
              <w:rPr>
                <w:lang w:val="ru-RU"/>
              </w:rPr>
              <w:lastRenderedPageBreak/>
              <w:t xml:space="preserve">является нашим основным каналом для коммуникации с аудиторией. В группе публикуются интервью с сотрудниками, интересные факты о компании, полезные статьи для новичков и опытных в ИТ-сфере специалистов. </w:t>
            </w:r>
            <w:r>
              <w:t>🔹</w:t>
            </w:r>
            <w:r w:rsidRPr="003B01C9">
              <w:rPr>
                <w:lang w:val="ru-RU"/>
              </w:rPr>
              <w:t xml:space="preserve"> На канале в </w:t>
            </w:r>
            <w:proofErr w:type="spellStart"/>
            <w:r w:rsidRPr="003B01C9">
              <w:rPr>
                <w:lang w:val="ru-RU"/>
              </w:rPr>
              <w:t>Яндекс.Дзен</w:t>
            </w:r>
            <w:proofErr w:type="spellEnd"/>
            <w:r w:rsidRPr="003B01C9">
              <w:rPr>
                <w:lang w:val="ru-RU"/>
              </w:rPr>
              <w:t xml:space="preserve"> публикуем статьи о технологических достижениях мира, интересные факты из ИТ-отрасли, новости о компании, ее продуктах и услугах. Мы ценим каждого подписчика и стремимся сделать наши соцсети максимально насыщенными, полезными и </w:t>
            </w:r>
            <w:proofErr w:type="gramStart"/>
            <w:r w:rsidRPr="003B01C9">
              <w:rPr>
                <w:lang w:val="ru-RU"/>
              </w:rPr>
              <w:t>интересными.&amp;</w:t>
            </w:r>
            <w:proofErr w:type="gramEnd"/>
            <w:r w:rsidRPr="003B01C9">
              <w:rPr>
                <w:lang w:val="ru-RU"/>
              </w:rPr>
              <w:t xml:space="preserve"> </w:t>
            </w:r>
            <w:proofErr w:type="spellStart"/>
            <w:r>
              <w:t>Спасибо</w:t>
            </w:r>
            <w:proofErr w:type="spellEnd"/>
            <w:r>
              <w:t xml:space="preserve">, </w:t>
            </w:r>
            <w:proofErr w:type="spellStart"/>
            <w:r>
              <w:t>что</w:t>
            </w:r>
            <w:proofErr w:type="spellEnd"/>
            <w:r>
              <w:t xml:space="preserve"> </w:t>
            </w:r>
            <w:proofErr w:type="spellStart"/>
            <w:r>
              <w:t>следите</w:t>
            </w:r>
            <w:proofErr w:type="spellEnd"/>
            <w:r>
              <w:t xml:space="preserve"> </w:t>
            </w:r>
            <w:proofErr w:type="spellStart"/>
            <w:r>
              <w:t>за</w:t>
            </w:r>
            <w:proofErr w:type="spellEnd"/>
            <w:r>
              <w:t xml:space="preserve"> 66 </w:t>
            </w:r>
            <w:proofErr w:type="spellStart"/>
            <w:r>
              <w:t>Бит</w:t>
            </w:r>
            <w:proofErr w:type="spellEnd"/>
            <w:r>
              <w:t xml:space="preserve"> 💙 #66_Бит</w:t>
            </w:r>
          </w:p>
        </w:tc>
        <w:tc>
          <w:tcPr>
            <w:tcW w:w="4320" w:type="dxa"/>
          </w:tcPr>
          <w:p w14:paraId="0F723B62" w14:textId="77777777" w:rsidR="007F63C1" w:rsidRDefault="00000000">
            <w:r>
              <w:lastRenderedPageBreak/>
              <w:t xml:space="preserve">👾 66 bits on social networks yes, we are not only leading the Telegram channel, but also the </w:t>
            </w:r>
            <w:proofErr w:type="spellStart"/>
            <w:r>
              <w:t>VKontakte</w:t>
            </w:r>
            <w:proofErr w:type="spellEnd"/>
            <w:r>
              <w:t xml:space="preserve"> group, as well as the channel in Zen!🔹 With Telegram channel you are already </w:t>
            </w:r>
            <w:proofErr w:type="spellStart"/>
            <w:r>
              <w:t>familiar.We</w:t>
            </w:r>
            <w:proofErr w:type="spellEnd"/>
            <w:r>
              <w:t xml:space="preserve"> can find a lot of useful information in us: starting from interesting articles devoted to the development and IT sphere as a whole, and ending with information about vacancies and internships taking place in our company.🔹 </w:t>
            </w:r>
            <w:proofErr w:type="spellStart"/>
            <w:r>
              <w:t>VKontakte</w:t>
            </w:r>
            <w:proofErr w:type="spellEnd"/>
            <w:r>
              <w:t xml:space="preserve"> group is our main </w:t>
            </w:r>
            <w:r>
              <w:lastRenderedPageBreak/>
              <w:t xml:space="preserve">channel for communication with the </w:t>
            </w:r>
            <w:proofErr w:type="spellStart"/>
            <w:r>
              <w:t>audience.The</w:t>
            </w:r>
            <w:proofErr w:type="spellEnd"/>
            <w:r>
              <w:t xml:space="preserve"> group publishes interviews with employees, interesting facts about the company, useful articles for beginners and experienced specialists in the IT sector.🔹 On the channel in </w:t>
            </w:r>
            <w:proofErr w:type="spellStart"/>
            <w:r>
              <w:t>Yandex.Zen</w:t>
            </w:r>
            <w:proofErr w:type="spellEnd"/>
            <w:r>
              <w:t xml:space="preserve">, we publish articles on the technological achievements of the world, interesting facts from the IT industry, news about the company, its products and </w:t>
            </w:r>
            <w:proofErr w:type="spellStart"/>
            <w:r>
              <w:t>services.We</w:t>
            </w:r>
            <w:proofErr w:type="spellEnd"/>
            <w:r>
              <w:t xml:space="preserve"> appreciate each subscriber and strive to make our social networks as saturated, useful and interesting. &amp; Thank you for following 66 bits 💙 #66_</w:t>
            </w:r>
          </w:p>
        </w:tc>
      </w:tr>
      <w:tr w:rsidR="007F63C1" w14:paraId="47D51CED" w14:textId="77777777">
        <w:tc>
          <w:tcPr>
            <w:tcW w:w="4320" w:type="dxa"/>
          </w:tcPr>
          <w:p w14:paraId="021C021C" w14:textId="77777777" w:rsidR="007F63C1" w:rsidRPr="003B01C9" w:rsidRDefault="00000000">
            <w:pPr>
              <w:rPr>
                <w:lang w:val="ru-RU"/>
              </w:rPr>
            </w:pPr>
            <w:r>
              <w:lastRenderedPageBreak/>
              <w:t>👾</w:t>
            </w:r>
            <w:r w:rsidRPr="003B01C9">
              <w:rPr>
                <w:lang w:val="ru-RU"/>
              </w:rPr>
              <w:t xml:space="preserve"> 66 Бит в социальных сетях</w:t>
            </w:r>
          </w:p>
        </w:tc>
        <w:tc>
          <w:tcPr>
            <w:tcW w:w="4320" w:type="dxa"/>
          </w:tcPr>
          <w:p w14:paraId="0789AD97" w14:textId="77777777" w:rsidR="007F63C1" w:rsidRDefault="00000000">
            <w:r>
              <w:t>👾 66 bits on social networks</w:t>
            </w:r>
          </w:p>
        </w:tc>
      </w:tr>
      <w:tr w:rsidR="007F63C1" w14:paraId="002F051B" w14:textId="77777777">
        <w:tc>
          <w:tcPr>
            <w:tcW w:w="4320" w:type="dxa"/>
          </w:tcPr>
          <w:p w14:paraId="55C37ADE" w14:textId="77777777" w:rsidR="007F63C1" w:rsidRPr="003B01C9" w:rsidRDefault="00000000">
            <w:pPr>
              <w:rPr>
                <w:lang w:val="ru-RU"/>
              </w:rPr>
            </w:pPr>
            <w:r w:rsidRPr="003B01C9">
              <w:rPr>
                <w:lang w:val="ru-RU"/>
              </w:rPr>
              <w:t xml:space="preserve">Да, мы ведём не только </w:t>
            </w:r>
            <w:r>
              <w:t>Telegram</w:t>
            </w:r>
            <w:r w:rsidRPr="003B01C9">
              <w:rPr>
                <w:lang w:val="ru-RU"/>
              </w:rPr>
              <w:t xml:space="preserve">-канал, но и группу во </w:t>
            </w:r>
            <w:proofErr w:type="spellStart"/>
            <w:r w:rsidRPr="003B01C9">
              <w:rPr>
                <w:lang w:val="ru-RU"/>
              </w:rPr>
              <w:t>Вконтакте</w:t>
            </w:r>
            <w:proofErr w:type="spellEnd"/>
            <w:r w:rsidRPr="003B01C9">
              <w:rPr>
                <w:lang w:val="ru-RU"/>
              </w:rPr>
              <w:t xml:space="preserve">, а также канал в </w:t>
            </w:r>
            <w:proofErr w:type="spellStart"/>
            <w:r w:rsidRPr="003B01C9">
              <w:rPr>
                <w:lang w:val="ru-RU"/>
              </w:rPr>
              <w:t>Дзене</w:t>
            </w:r>
            <w:proofErr w:type="spellEnd"/>
            <w:r w:rsidRPr="003B01C9">
              <w:rPr>
                <w:lang w:val="ru-RU"/>
              </w:rPr>
              <w:t>!</w:t>
            </w:r>
          </w:p>
        </w:tc>
        <w:tc>
          <w:tcPr>
            <w:tcW w:w="4320" w:type="dxa"/>
          </w:tcPr>
          <w:p w14:paraId="474D6BD7" w14:textId="77777777" w:rsidR="007F63C1" w:rsidRDefault="00000000">
            <w:r>
              <w:t xml:space="preserve">Yes, we are not only conducting Telegram channel, but also a group in </w:t>
            </w:r>
            <w:proofErr w:type="spellStart"/>
            <w:r>
              <w:t>VKontakte</w:t>
            </w:r>
            <w:proofErr w:type="spellEnd"/>
            <w:r>
              <w:t>, as well as a channel in Zen!</w:t>
            </w:r>
          </w:p>
        </w:tc>
      </w:tr>
      <w:tr w:rsidR="007F63C1" w14:paraId="69FB5541" w14:textId="77777777">
        <w:tc>
          <w:tcPr>
            <w:tcW w:w="4320" w:type="dxa"/>
          </w:tcPr>
          <w:p w14:paraId="26E382CD" w14:textId="77777777" w:rsidR="007F63C1" w:rsidRPr="003B01C9" w:rsidRDefault="00000000">
            <w:pPr>
              <w:rPr>
                <w:lang w:val="ru-RU"/>
              </w:rPr>
            </w:pPr>
            <w:r>
              <w:t>🔹</w:t>
            </w:r>
            <w:r w:rsidRPr="003B01C9">
              <w:rPr>
                <w:lang w:val="ru-RU"/>
              </w:rPr>
              <w:t xml:space="preserve">С </w:t>
            </w:r>
            <w:r>
              <w:t>Telegram</w:t>
            </w:r>
            <w:r w:rsidRPr="003B01C9">
              <w:rPr>
                <w:lang w:val="ru-RU"/>
              </w:rPr>
              <w:t>-каналом ты уже знаком. У нас можно найти много полезной информации: начиная от интересных статей, посвященных разработке и ИТ-сфере в целом, и заканчивая информацией о вакансиях и стажировках, проходящих в нашей компании.</w:t>
            </w:r>
          </w:p>
        </w:tc>
        <w:tc>
          <w:tcPr>
            <w:tcW w:w="4320" w:type="dxa"/>
          </w:tcPr>
          <w:p w14:paraId="011DA97A" w14:textId="77777777" w:rsidR="007F63C1" w:rsidRDefault="00000000">
            <w:r>
              <w:t xml:space="preserve">🔹 With Telegram channel you are already </w:t>
            </w:r>
            <w:proofErr w:type="spellStart"/>
            <w:proofErr w:type="gramStart"/>
            <w:r>
              <w:t>familiar.We</w:t>
            </w:r>
            <w:proofErr w:type="spellEnd"/>
            <w:proofErr w:type="gramEnd"/>
            <w:r>
              <w:t xml:space="preserve"> can find a lot of useful information in us: starting from interesting articles devoted to the development and IT sphere as a whole, and ending with information about vacancies and internships taking place in our company.</w:t>
            </w:r>
          </w:p>
        </w:tc>
      </w:tr>
      <w:tr w:rsidR="007F63C1" w14:paraId="29A90C93" w14:textId="77777777">
        <w:tc>
          <w:tcPr>
            <w:tcW w:w="4320" w:type="dxa"/>
          </w:tcPr>
          <w:p w14:paraId="6A0297B2" w14:textId="77777777" w:rsidR="007F63C1" w:rsidRPr="003B01C9" w:rsidRDefault="00000000">
            <w:pPr>
              <w:rPr>
                <w:lang w:val="ru-RU"/>
              </w:rPr>
            </w:pPr>
            <w:r>
              <w:t>🔹</w:t>
            </w:r>
            <w:r w:rsidRPr="003B01C9">
              <w:rPr>
                <w:lang w:val="ru-RU"/>
              </w:rPr>
              <w:t>Группа ВКонтакте является нашим основным каналом для коммуникации с аудиторией. В группе публикуются интервью с сотрудниками, интересные факты о компании, полезные статьи для новичков и опытных в ИТ-сфере специалистов.</w:t>
            </w:r>
          </w:p>
        </w:tc>
        <w:tc>
          <w:tcPr>
            <w:tcW w:w="4320" w:type="dxa"/>
          </w:tcPr>
          <w:p w14:paraId="0082815A" w14:textId="77777777" w:rsidR="007F63C1" w:rsidRDefault="00000000">
            <w:r>
              <w:t xml:space="preserve">🔹 </w:t>
            </w:r>
            <w:proofErr w:type="spellStart"/>
            <w:r>
              <w:t>VKontakte</w:t>
            </w:r>
            <w:proofErr w:type="spellEnd"/>
            <w:r>
              <w:t xml:space="preserve"> group is our main channel for communication with the </w:t>
            </w:r>
            <w:proofErr w:type="spellStart"/>
            <w:proofErr w:type="gramStart"/>
            <w:r>
              <w:t>audience.The</w:t>
            </w:r>
            <w:proofErr w:type="spellEnd"/>
            <w:proofErr w:type="gramEnd"/>
            <w:r>
              <w:t xml:space="preserve"> group publishes interviews with employees, interesting facts about the company, useful articles for beginners and experienced specialists in the IT sector.</w:t>
            </w:r>
          </w:p>
        </w:tc>
      </w:tr>
      <w:tr w:rsidR="007F63C1" w14:paraId="0B5F9807" w14:textId="77777777">
        <w:tc>
          <w:tcPr>
            <w:tcW w:w="4320" w:type="dxa"/>
          </w:tcPr>
          <w:p w14:paraId="555423B1" w14:textId="77777777" w:rsidR="007F63C1" w:rsidRPr="003B01C9" w:rsidRDefault="00000000">
            <w:pPr>
              <w:rPr>
                <w:lang w:val="ru-RU"/>
              </w:rPr>
            </w:pPr>
            <w:r>
              <w:t>🔹</w:t>
            </w:r>
            <w:r w:rsidRPr="003B01C9">
              <w:rPr>
                <w:lang w:val="ru-RU"/>
              </w:rPr>
              <w:t xml:space="preserve"> На канале в </w:t>
            </w:r>
            <w:proofErr w:type="spellStart"/>
            <w:r w:rsidRPr="003B01C9">
              <w:rPr>
                <w:lang w:val="ru-RU"/>
              </w:rPr>
              <w:t>Яндекс.Дзен</w:t>
            </w:r>
            <w:proofErr w:type="spellEnd"/>
            <w:r w:rsidRPr="003B01C9">
              <w:rPr>
                <w:lang w:val="ru-RU"/>
              </w:rPr>
              <w:t xml:space="preserve"> публикуем статьи о технологических достижениях мира, интересные факты из ИТ-отрасли, новости о компании, ее продуктах и </w:t>
            </w:r>
            <w:r w:rsidRPr="003B01C9">
              <w:rPr>
                <w:lang w:val="ru-RU"/>
              </w:rPr>
              <w:lastRenderedPageBreak/>
              <w:t>услугах.</w:t>
            </w:r>
          </w:p>
        </w:tc>
        <w:tc>
          <w:tcPr>
            <w:tcW w:w="4320" w:type="dxa"/>
          </w:tcPr>
          <w:p w14:paraId="17EA1CCD" w14:textId="77777777" w:rsidR="007F63C1" w:rsidRDefault="00000000">
            <w:r>
              <w:lastRenderedPageBreak/>
              <w:t xml:space="preserve">🔹 On the channel in </w:t>
            </w:r>
            <w:proofErr w:type="spellStart"/>
            <w:r>
              <w:t>Yandex.Zen</w:t>
            </w:r>
            <w:proofErr w:type="spellEnd"/>
            <w:r>
              <w:t xml:space="preserve">, we publish articles on the technological achievements of the world, interesting facts from the IT industry, news about the </w:t>
            </w:r>
            <w:r>
              <w:lastRenderedPageBreak/>
              <w:t xml:space="preserve">company, its </w:t>
            </w:r>
            <w:proofErr w:type="gramStart"/>
            <w:r>
              <w:t>products</w:t>
            </w:r>
            <w:proofErr w:type="gramEnd"/>
            <w:r>
              <w:t xml:space="preserve"> and services.</w:t>
            </w:r>
          </w:p>
        </w:tc>
      </w:tr>
      <w:tr w:rsidR="007F63C1" w14:paraId="62565BB2" w14:textId="77777777">
        <w:tc>
          <w:tcPr>
            <w:tcW w:w="4320" w:type="dxa"/>
          </w:tcPr>
          <w:p w14:paraId="6D57F6D1" w14:textId="77777777" w:rsidR="007F63C1" w:rsidRPr="003B01C9" w:rsidRDefault="00000000">
            <w:pPr>
              <w:rPr>
                <w:lang w:val="ru-RU"/>
              </w:rPr>
            </w:pPr>
            <w:r w:rsidRPr="003B01C9">
              <w:rPr>
                <w:lang w:val="ru-RU"/>
              </w:rPr>
              <w:lastRenderedPageBreak/>
              <w:t xml:space="preserve">Мы ценим каждого подписчика и стремимся сделать наши соцсети максимально насыщенными, полезными и </w:t>
            </w:r>
            <w:proofErr w:type="gramStart"/>
            <w:r w:rsidRPr="003B01C9">
              <w:rPr>
                <w:lang w:val="ru-RU"/>
              </w:rPr>
              <w:t>интересными.&amp;</w:t>
            </w:r>
            <w:proofErr w:type="gramEnd"/>
          </w:p>
        </w:tc>
        <w:tc>
          <w:tcPr>
            <w:tcW w:w="4320" w:type="dxa"/>
          </w:tcPr>
          <w:p w14:paraId="62A4AB8E" w14:textId="77777777" w:rsidR="007F63C1" w:rsidRDefault="00000000">
            <w:r>
              <w:t xml:space="preserve">We appreciate each subscriber and strive to make our social networks as saturated, </w:t>
            </w:r>
            <w:proofErr w:type="gramStart"/>
            <w:r>
              <w:t>useful</w:t>
            </w:r>
            <w:proofErr w:type="gramEnd"/>
            <w:r>
              <w:t xml:space="preserve"> and interesting as possible. &amp;</w:t>
            </w:r>
          </w:p>
        </w:tc>
      </w:tr>
      <w:tr w:rsidR="007F63C1" w14:paraId="0A8AAF8A" w14:textId="77777777">
        <w:tc>
          <w:tcPr>
            <w:tcW w:w="4320" w:type="dxa"/>
          </w:tcPr>
          <w:p w14:paraId="2608B832" w14:textId="77777777" w:rsidR="007F63C1" w:rsidRPr="003B01C9" w:rsidRDefault="00000000">
            <w:pPr>
              <w:rPr>
                <w:lang w:val="ru-RU"/>
              </w:rPr>
            </w:pPr>
            <w:r w:rsidRPr="003B01C9">
              <w:rPr>
                <w:lang w:val="ru-RU"/>
              </w:rPr>
              <w:t xml:space="preserve">Спасибо, что следите за 66 Бит </w:t>
            </w:r>
            <w:r>
              <w:t>💙</w:t>
            </w:r>
          </w:p>
        </w:tc>
        <w:tc>
          <w:tcPr>
            <w:tcW w:w="4320" w:type="dxa"/>
          </w:tcPr>
          <w:p w14:paraId="378F2BA8" w14:textId="77777777" w:rsidR="007F63C1" w:rsidRDefault="00000000">
            <w:r>
              <w:t>Thank you for watching 66 bits 💙</w:t>
            </w:r>
          </w:p>
        </w:tc>
      </w:tr>
      <w:tr w:rsidR="007F63C1" w14:paraId="30BA1B1D" w14:textId="77777777">
        <w:tc>
          <w:tcPr>
            <w:tcW w:w="4320" w:type="dxa"/>
          </w:tcPr>
          <w:p w14:paraId="057CFD01" w14:textId="77777777" w:rsidR="007F63C1" w:rsidRDefault="00000000">
            <w:r>
              <w:t>#66_Бит</w:t>
            </w:r>
          </w:p>
        </w:tc>
        <w:tc>
          <w:tcPr>
            <w:tcW w:w="4320" w:type="dxa"/>
          </w:tcPr>
          <w:p w14:paraId="2702C7DC" w14:textId="77777777" w:rsidR="007F63C1" w:rsidRDefault="00000000">
            <w:r>
              <w:t>#66_bit</w:t>
            </w:r>
          </w:p>
        </w:tc>
      </w:tr>
      <w:tr w:rsidR="007F63C1" w14:paraId="40723F06" w14:textId="77777777">
        <w:tc>
          <w:tcPr>
            <w:tcW w:w="4320" w:type="dxa"/>
          </w:tcPr>
          <w:p w14:paraId="6EAEF95B"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49A0FF62" w14:textId="77777777" w:rsidR="007F63C1" w:rsidRDefault="00000000">
            <w:r>
              <w:t>Share in social networks:</w:t>
            </w:r>
          </w:p>
        </w:tc>
      </w:tr>
      <w:tr w:rsidR="007F63C1" w14:paraId="6A31142A" w14:textId="77777777">
        <w:tc>
          <w:tcPr>
            <w:tcW w:w="4320" w:type="dxa"/>
          </w:tcPr>
          <w:p w14:paraId="79E89CA6" w14:textId="77777777" w:rsidR="007F63C1" w:rsidRPr="003B01C9" w:rsidRDefault="00000000">
            <w:pPr>
              <w:rPr>
                <w:lang w:val="ru-RU"/>
              </w:rPr>
            </w:pPr>
            <w:r w:rsidRPr="003B01C9">
              <w:rPr>
                <w:lang w:val="ru-RU"/>
              </w:rPr>
              <w:t xml:space="preserve">Как работает </w:t>
            </w:r>
            <w:proofErr w:type="spellStart"/>
            <w:r w:rsidRPr="003B01C9">
              <w:rPr>
                <w:lang w:val="ru-RU"/>
              </w:rPr>
              <w:t>блокчейн</w:t>
            </w:r>
            <w:proofErr w:type="spellEnd"/>
            <w:r w:rsidRPr="003B01C9">
              <w:rPr>
                <w:lang w:val="ru-RU"/>
              </w:rPr>
              <w:t xml:space="preserve"> и зачем он нужен</w:t>
            </w:r>
          </w:p>
        </w:tc>
        <w:tc>
          <w:tcPr>
            <w:tcW w:w="4320" w:type="dxa"/>
          </w:tcPr>
          <w:p w14:paraId="6BCE737B" w14:textId="77777777" w:rsidR="007F63C1" w:rsidRDefault="00000000">
            <w:r>
              <w:t>How the blockchain works and why it is needed</w:t>
            </w:r>
          </w:p>
        </w:tc>
      </w:tr>
      <w:tr w:rsidR="007F63C1" w14:paraId="0B770FAF" w14:textId="77777777">
        <w:tc>
          <w:tcPr>
            <w:tcW w:w="4320" w:type="dxa"/>
          </w:tcPr>
          <w:p w14:paraId="77DF9168" w14:textId="77777777" w:rsidR="007F63C1" w:rsidRDefault="00000000">
            <w:r>
              <w:t>DUMP-2023</w:t>
            </w:r>
          </w:p>
        </w:tc>
        <w:tc>
          <w:tcPr>
            <w:tcW w:w="4320" w:type="dxa"/>
          </w:tcPr>
          <w:p w14:paraId="56DA302D" w14:textId="77777777" w:rsidR="007F63C1" w:rsidRDefault="00000000">
            <w:r>
              <w:t>DUMP-2023</w:t>
            </w:r>
          </w:p>
        </w:tc>
      </w:tr>
      <w:tr w:rsidR="007F63C1" w14:paraId="574538E3" w14:textId="77777777">
        <w:tc>
          <w:tcPr>
            <w:tcW w:w="4320" w:type="dxa"/>
          </w:tcPr>
          <w:p w14:paraId="71A15E2D"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56A6C7A0" w14:textId="77777777" w:rsidR="007F63C1" w:rsidRDefault="00000000">
            <w:r>
              <w:t>Data processing</w:t>
            </w:r>
          </w:p>
        </w:tc>
      </w:tr>
      <w:tr w:rsidR="007F63C1" w14:paraId="19713496" w14:textId="77777777">
        <w:tc>
          <w:tcPr>
            <w:tcW w:w="4320" w:type="dxa"/>
          </w:tcPr>
          <w:p w14:paraId="15A44EA9"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B6A55FA" w14:textId="77777777" w:rsidR="007F63C1" w:rsidRDefault="00000000">
            <w:r>
              <w:t>The application is sent ...</w:t>
            </w:r>
          </w:p>
        </w:tc>
      </w:tr>
      <w:tr w:rsidR="007F63C1" w14:paraId="1F1A73D0" w14:textId="77777777">
        <w:tc>
          <w:tcPr>
            <w:tcW w:w="4320" w:type="dxa"/>
          </w:tcPr>
          <w:p w14:paraId="26FB0D06" w14:textId="77777777" w:rsidR="007F63C1" w:rsidRDefault="00000000">
            <w:proofErr w:type="spellStart"/>
            <w:r>
              <w:t>Отлично</w:t>
            </w:r>
            <w:proofErr w:type="spellEnd"/>
            <w:r>
              <w:t>!</w:t>
            </w:r>
          </w:p>
        </w:tc>
        <w:tc>
          <w:tcPr>
            <w:tcW w:w="4320" w:type="dxa"/>
          </w:tcPr>
          <w:p w14:paraId="082F714E" w14:textId="77777777" w:rsidR="007F63C1" w:rsidRDefault="00000000">
            <w:r>
              <w:t>Great!</w:t>
            </w:r>
          </w:p>
        </w:tc>
      </w:tr>
      <w:tr w:rsidR="007F63C1" w14:paraId="593077C6" w14:textId="77777777">
        <w:tc>
          <w:tcPr>
            <w:tcW w:w="4320" w:type="dxa"/>
          </w:tcPr>
          <w:p w14:paraId="54D9A80F"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3D113BD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85F12BC" w14:textId="77777777">
        <w:tc>
          <w:tcPr>
            <w:tcW w:w="4320" w:type="dxa"/>
          </w:tcPr>
          <w:p w14:paraId="336FBF45" w14:textId="77777777" w:rsidR="007F63C1" w:rsidRDefault="00000000">
            <w:proofErr w:type="spellStart"/>
            <w:r>
              <w:t>Хорошо</w:t>
            </w:r>
            <w:proofErr w:type="spellEnd"/>
          </w:p>
        </w:tc>
        <w:tc>
          <w:tcPr>
            <w:tcW w:w="4320" w:type="dxa"/>
          </w:tcPr>
          <w:p w14:paraId="610999D3" w14:textId="77777777" w:rsidR="007F63C1" w:rsidRDefault="00000000">
            <w:r>
              <w:t>Fine</w:t>
            </w:r>
          </w:p>
        </w:tc>
      </w:tr>
      <w:tr w:rsidR="007F63C1" w14:paraId="704ADD41" w14:textId="77777777">
        <w:tc>
          <w:tcPr>
            <w:tcW w:w="4320" w:type="dxa"/>
          </w:tcPr>
          <w:p w14:paraId="025EA366"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03AF1F27" w14:textId="77777777" w:rsidR="007F63C1" w:rsidRDefault="00000000">
            <w:r>
              <w:t>An error has occurred</w:t>
            </w:r>
          </w:p>
        </w:tc>
      </w:tr>
      <w:tr w:rsidR="007F63C1" w14:paraId="3AE11F5A" w14:textId="77777777">
        <w:tc>
          <w:tcPr>
            <w:tcW w:w="4320" w:type="dxa"/>
          </w:tcPr>
          <w:p w14:paraId="0316FF64" w14:textId="77777777" w:rsidR="007F63C1" w:rsidRDefault="00000000">
            <w:proofErr w:type="spellStart"/>
            <w:r>
              <w:t>Вернуться</w:t>
            </w:r>
            <w:proofErr w:type="spellEnd"/>
          </w:p>
        </w:tc>
        <w:tc>
          <w:tcPr>
            <w:tcW w:w="4320" w:type="dxa"/>
          </w:tcPr>
          <w:p w14:paraId="2450628A" w14:textId="77777777" w:rsidR="007F63C1" w:rsidRDefault="00000000">
            <w:r>
              <w:t>Return</w:t>
            </w:r>
          </w:p>
        </w:tc>
      </w:tr>
    </w:tbl>
    <w:p w14:paraId="697C9AA8"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p>
    <w:tbl>
      <w:tblPr>
        <w:tblW w:w="0" w:type="auto"/>
        <w:tblLook w:val="04A0" w:firstRow="1" w:lastRow="0" w:firstColumn="1" w:lastColumn="0" w:noHBand="0" w:noVBand="1"/>
      </w:tblPr>
      <w:tblGrid>
        <w:gridCol w:w="4320"/>
        <w:gridCol w:w="4320"/>
      </w:tblGrid>
      <w:tr w:rsidR="007F63C1" w14:paraId="66F2F651" w14:textId="77777777">
        <w:tc>
          <w:tcPr>
            <w:tcW w:w="4320" w:type="dxa"/>
          </w:tcPr>
          <w:p w14:paraId="6C460C80" w14:textId="77777777" w:rsidR="007F63C1" w:rsidRDefault="00000000">
            <w:proofErr w:type="spellStart"/>
            <w:r>
              <w:t>Русский</w:t>
            </w:r>
            <w:proofErr w:type="spellEnd"/>
          </w:p>
        </w:tc>
        <w:tc>
          <w:tcPr>
            <w:tcW w:w="4320" w:type="dxa"/>
          </w:tcPr>
          <w:p w14:paraId="565A72CD" w14:textId="77777777" w:rsidR="007F63C1" w:rsidRDefault="00000000">
            <w:proofErr w:type="spellStart"/>
            <w:r>
              <w:t>Английский</w:t>
            </w:r>
            <w:proofErr w:type="spellEnd"/>
          </w:p>
        </w:tc>
      </w:tr>
      <w:tr w:rsidR="007F63C1" w14:paraId="5C2198F1" w14:textId="77777777">
        <w:tc>
          <w:tcPr>
            <w:tcW w:w="4320" w:type="dxa"/>
          </w:tcPr>
          <w:p w14:paraId="11E06515"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6892A06E" w14:textId="77777777" w:rsidR="007F63C1" w:rsidRDefault="00000000">
            <w:r>
              <w:t>Subscribe to updates</w:t>
            </w:r>
          </w:p>
        </w:tc>
      </w:tr>
      <w:tr w:rsidR="007F63C1" w14:paraId="05A29FB5" w14:textId="77777777">
        <w:tc>
          <w:tcPr>
            <w:tcW w:w="4320" w:type="dxa"/>
          </w:tcPr>
          <w:p w14:paraId="0FF52E7E" w14:textId="77777777" w:rsidR="007F63C1" w:rsidRDefault="00000000">
            <w:r>
              <w:t>×</w:t>
            </w:r>
          </w:p>
        </w:tc>
        <w:tc>
          <w:tcPr>
            <w:tcW w:w="4320" w:type="dxa"/>
          </w:tcPr>
          <w:p w14:paraId="4C05628D" w14:textId="77777777" w:rsidR="007F63C1" w:rsidRDefault="00000000">
            <w:r>
              <w:t>×</w:t>
            </w:r>
          </w:p>
        </w:tc>
      </w:tr>
      <w:tr w:rsidR="007F63C1" w14:paraId="675321B4" w14:textId="77777777">
        <w:tc>
          <w:tcPr>
            <w:tcW w:w="4320" w:type="dxa"/>
          </w:tcPr>
          <w:p w14:paraId="4AD5861F" w14:textId="77777777" w:rsidR="007F63C1" w:rsidRDefault="00000000">
            <w:proofErr w:type="spellStart"/>
            <w:r>
              <w:t>Почта</w:t>
            </w:r>
            <w:proofErr w:type="spellEnd"/>
          </w:p>
        </w:tc>
        <w:tc>
          <w:tcPr>
            <w:tcW w:w="4320" w:type="dxa"/>
          </w:tcPr>
          <w:p w14:paraId="7C8722E8" w14:textId="77777777" w:rsidR="007F63C1" w:rsidRDefault="00000000">
            <w:r>
              <w:t>Mail</w:t>
            </w:r>
          </w:p>
        </w:tc>
      </w:tr>
      <w:tr w:rsidR="007F63C1" w14:paraId="253000AD" w14:textId="77777777">
        <w:tc>
          <w:tcPr>
            <w:tcW w:w="4320" w:type="dxa"/>
          </w:tcPr>
          <w:p w14:paraId="7B40E74E" w14:textId="77777777" w:rsidR="007F63C1" w:rsidRDefault="00000000">
            <w:proofErr w:type="spellStart"/>
            <w:r>
              <w:t>Закрыть</w:t>
            </w:r>
            <w:proofErr w:type="spellEnd"/>
          </w:p>
        </w:tc>
        <w:tc>
          <w:tcPr>
            <w:tcW w:w="4320" w:type="dxa"/>
          </w:tcPr>
          <w:p w14:paraId="03F69147" w14:textId="77777777" w:rsidR="007F63C1" w:rsidRDefault="00000000">
            <w:r>
              <w:t>Close</w:t>
            </w:r>
          </w:p>
        </w:tc>
      </w:tr>
      <w:tr w:rsidR="007F63C1" w14:paraId="36032F37" w14:textId="77777777">
        <w:tc>
          <w:tcPr>
            <w:tcW w:w="4320" w:type="dxa"/>
          </w:tcPr>
          <w:p w14:paraId="3D96A2F2" w14:textId="77777777" w:rsidR="007F63C1" w:rsidRDefault="00000000">
            <w:proofErr w:type="spellStart"/>
            <w:r>
              <w:t>Подписаться</w:t>
            </w:r>
            <w:proofErr w:type="spellEnd"/>
          </w:p>
        </w:tc>
        <w:tc>
          <w:tcPr>
            <w:tcW w:w="4320" w:type="dxa"/>
          </w:tcPr>
          <w:p w14:paraId="56F5FD4C" w14:textId="77777777" w:rsidR="007F63C1" w:rsidRDefault="00000000">
            <w:r>
              <w:t>Subscribe</w:t>
            </w:r>
          </w:p>
        </w:tc>
      </w:tr>
      <w:tr w:rsidR="007F63C1" w14:paraId="70F07B91" w14:textId="77777777">
        <w:tc>
          <w:tcPr>
            <w:tcW w:w="4320" w:type="dxa"/>
          </w:tcPr>
          <w:p w14:paraId="33372C52" w14:textId="77777777" w:rsidR="007F63C1" w:rsidRDefault="00000000">
            <w:proofErr w:type="spellStart"/>
            <w:r>
              <w:t>Успешно</w:t>
            </w:r>
            <w:proofErr w:type="spellEnd"/>
          </w:p>
        </w:tc>
        <w:tc>
          <w:tcPr>
            <w:tcW w:w="4320" w:type="dxa"/>
          </w:tcPr>
          <w:p w14:paraId="66AC095F" w14:textId="77777777" w:rsidR="007F63C1" w:rsidRDefault="00000000">
            <w:r>
              <w:t>Successfully</w:t>
            </w:r>
          </w:p>
        </w:tc>
      </w:tr>
      <w:tr w:rsidR="007F63C1" w14:paraId="5F9A0B8C" w14:textId="77777777">
        <w:tc>
          <w:tcPr>
            <w:tcW w:w="4320" w:type="dxa"/>
          </w:tcPr>
          <w:p w14:paraId="54C165C2" w14:textId="77777777" w:rsidR="007F63C1" w:rsidRPr="003B01C9" w:rsidRDefault="00000000">
            <w:pPr>
              <w:rPr>
                <w:lang w:val="ru-RU"/>
              </w:rPr>
            </w:pPr>
            <w:r w:rsidRPr="003B01C9">
              <w:rPr>
                <w:lang w:val="ru-RU"/>
              </w:rPr>
              <w:lastRenderedPageBreak/>
              <w:t>Вы подписались на обновления. Спасибо!</w:t>
            </w:r>
          </w:p>
        </w:tc>
        <w:tc>
          <w:tcPr>
            <w:tcW w:w="4320" w:type="dxa"/>
          </w:tcPr>
          <w:p w14:paraId="1A699587"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6821D673" w14:textId="77777777">
        <w:tc>
          <w:tcPr>
            <w:tcW w:w="4320" w:type="dxa"/>
          </w:tcPr>
          <w:p w14:paraId="33B9D9D8" w14:textId="77777777" w:rsidR="007F63C1" w:rsidRDefault="00000000">
            <w:proofErr w:type="spellStart"/>
            <w:r>
              <w:t>Ошибка</w:t>
            </w:r>
            <w:proofErr w:type="spellEnd"/>
          </w:p>
        </w:tc>
        <w:tc>
          <w:tcPr>
            <w:tcW w:w="4320" w:type="dxa"/>
          </w:tcPr>
          <w:p w14:paraId="7BE70117" w14:textId="77777777" w:rsidR="007F63C1" w:rsidRDefault="00000000">
            <w:r>
              <w:t>Error</w:t>
            </w:r>
          </w:p>
        </w:tc>
      </w:tr>
      <w:tr w:rsidR="007F63C1" w14:paraId="2D8E3E17" w14:textId="77777777">
        <w:tc>
          <w:tcPr>
            <w:tcW w:w="4320" w:type="dxa"/>
          </w:tcPr>
          <w:p w14:paraId="752CE6CC" w14:textId="77777777" w:rsidR="007F63C1" w:rsidRDefault="00000000">
            <w:proofErr w:type="spellStart"/>
            <w:r>
              <w:t>Главная</w:t>
            </w:r>
            <w:proofErr w:type="spellEnd"/>
          </w:p>
        </w:tc>
        <w:tc>
          <w:tcPr>
            <w:tcW w:w="4320" w:type="dxa"/>
          </w:tcPr>
          <w:p w14:paraId="569F04F6" w14:textId="77777777" w:rsidR="007F63C1" w:rsidRDefault="00000000">
            <w:r>
              <w:t>home</w:t>
            </w:r>
          </w:p>
        </w:tc>
      </w:tr>
      <w:tr w:rsidR="007F63C1" w14:paraId="23836EBC" w14:textId="77777777">
        <w:tc>
          <w:tcPr>
            <w:tcW w:w="4320" w:type="dxa"/>
          </w:tcPr>
          <w:p w14:paraId="44F0C156" w14:textId="77777777" w:rsidR="007F63C1" w:rsidRDefault="00000000">
            <w:proofErr w:type="spellStart"/>
            <w:r>
              <w:t>Блог</w:t>
            </w:r>
            <w:proofErr w:type="spellEnd"/>
          </w:p>
        </w:tc>
        <w:tc>
          <w:tcPr>
            <w:tcW w:w="4320" w:type="dxa"/>
          </w:tcPr>
          <w:p w14:paraId="6335D6EF" w14:textId="77777777" w:rsidR="007F63C1" w:rsidRDefault="00000000">
            <w:r>
              <w:t>Blog</w:t>
            </w:r>
          </w:p>
        </w:tc>
      </w:tr>
      <w:tr w:rsidR="007F63C1" w14:paraId="78C67757" w14:textId="77777777">
        <w:tc>
          <w:tcPr>
            <w:tcW w:w="4320" w:type="dxa"/>
          </w:tcPr>
          <w:p w14:paraId="043BE8F5" w14:textId="77777777" w:rsidR="007F63C1" w:rsidRPr="003B01C9" w:rsidRDefault="00000000">
            <w:pPr>
              <w:rPr>
                <w:lang w:val="ru-RU"/>
              </w:rPr>
            </w:pPr>
            <w:r w:rsidRPr="003B01C9">
              <w:rPr>
                <w:lang w:val="ru-RU"/>
              </w:rPr>
              <w:t>Что? Где? Когда? - в компании 66 Бит</w:t>
            </w:r>
          </w:p>
        </w:tc>
        <w:tc>
          <w:tcPr>
            <w:tcW w:w="4320" w:type="dxa"/>
          </w:tcPr>
          <w:p w14:paraId="0964BD7F" w14:textId="77777777" w:rsidR="007F63C1" w:rsidRDefault="00000000">
            <w:proofErr w:type="spellStart"/>
            <w:proofErr w:type="gramStart"/>
            <w:r>
              <w:t>What?Where</w:t>
            </w:r>
            <w:proofErr w:type="gramEnd"/>
            <w:r>
              <w:t>?When</w:t>
            </w:r>
            <w:proofErr w:type="spellEnd"/>
            <w:r>
              <w:t>?- In the company 66 bits</w:t>
            </w:r>
          </w:p>
        </w:tc>
      </w:tr>
      <w:tr w:rsidR="007F63C1" w14:paraId="32952D6F" w14:textId="77777777">
        <w:tc>
          <w:tcPr>
            <w:tcW w:w="4320" w:type="dxa"/>
          </w:tcPr>
          <w:p w14:paraId="70DD4C5F" w14:textId="77777777" w:rsidR="007F63C1" w:rsidRDefault="00000000">
            <w:proofErr w:type="spellStart"/>
            <w:r>
              <w:t>Элина</w:t>
            </w:r>
            <w:proofErr w:type="spellEnd"/>
            <w:r>
              <w:t xml:space="preserve"> </w:t>
            </w:r>
            <w:proofErr w:type="spellStart"/>
            <w:r>
              <w:t>Садардинова</w:t>
            </w:r>
            <w:proofErr w:type="spellEnd"/>
          </w:p>
        </w:tc>
        <w:tc>
          <w:tcPr>
            <w:tcW w:w="4320" w:type="dxa"/>
          </w:tcPr>
          <w:p w14:paraId="74C7DDCE" w14:textId="77777777" w:rsidR="007F63C1" w:rsidRDefault="00000000">
            <w:r>
              <w:t xml:space="preserve">Elina </w:t>
            </w:r>
            <w:proofErr w:type="spellStart"/>
            <w:r>
              <w:t>Sadardinova</w:t>
            </w:r>
            <w:proofErr w:type="spellEnd"/>
          </w:p>
        </w:tc>
      </w:tr>
      <w:tr w:rsidR="007F63C1" w14:paraId="2E59CC49" w14:textId="77777777">
        <w:tc>
          <w:tcPr>
            <w:tcW w:w="4320" w:type="dxa"/>
          </w:tcPr>
          <w:p w14:paraId="1FFCD012" w14:textId="77777777" w:rsidR="007F63C1" w:rsidRDefault="00000000">
            <w:r>
              <w:t xml:space="preserve">20 </w:t>
            </w:r>
            <w:proofErr w:type="spellStart"/>
            <w:r>
              <w:t>мая</w:t>
            </w:r>
            <w:proofErr w:type="spellEnd"/>
            <w:r>
              <w:t xml:space="preserve"> 2023</w:t>
            </w:r>
          </w:p>
        </w:tc>
        <w:tc>
          <w:tcPr>
            <w:tcW w:w="4320" w:type="dxa"/>
          </w:tcPr>
          <w:p w14:paraId="40C706B9" w14:textId="77777777" w:rsidR="007F63C1" w:rsidRDefault="00000000">
            <w:r>
              <w:t>May 20, 2023</w:t>
            </w:r>
          </w:p>
        </w:tc>
      </w:tr>
      <w:tr w:rsidR="007F63C1" w14:paraId="785A5F3F" w14:textId="77777777">
        <w:tc>
          <w:tcPr>
            <w:tcW w:w="4320" w:type="dxa"/>
          </w:tcPr>
          <w:p w14:paraId="45FEE7A2" w14:textId="77777777" w:rsidR="007F63C1" w:rsidRPr="003B01C9" w:rsidRDefault="00000000">
            <w:pPr>
              <w:rPr>
                <w:lang w:val="ru-RU"/>
              </w:rPr>
            </w:pPr>
            <w:r w:rsidRPr="003B01C9">
              <w:rPr>
                <w:lang w:val="ru-RU"/>
              </w:rPr>
              <w:t>Какие языки программирования бывают и где их применяют</w:t>
            </w:r>
          </w:p>
        </w:tc>
        <w:tc>
          <w:tcPr>
            <w:tcW w:w="4320" w:type="dxa"/>
          </w:tcPr>
          <w:p w14:paraId="5F0906E5" w14:textId="77777777" w:rsidR="007F63C1" w:rsidRDefault="00000000">
            <w:r>
              <w:t>What programming languages are and where they are applied</w:t>
            </w:r>
          </w:p>
        </w:tc>
      </w:tr>
      <w:tr w:rsidR="007F63C1" w14:paraId="18D81976" w14:textId="77777777">
        <w:tc>
          <w:tcPr>
            <w:tcW w:w="4320" w:type="dxa"/>
          </w:tcPr>
          <w:p w14:paraId="3E04EED8" w14:textId="77777777" w:rsidR="007F63C1" w:rsidRDefault="00000000">
            <w:r>
              <w:t xml:space="preserve">18 </w:t>
            </w:r>
            <w:proofErr w:type="spellStart"/>
            <w:r>
              <w:t>мая</w:t>
            </w:r>
            <w:proofErr w:type="spellEnd"/>
            <w:r>
              <w:t xml:space="preserve"> 2023</w:t>
            </w:r>
          </w:p>
        </w:tc>
        <w:tc>
          <w:tcPr>
            <w:tcW w:w="4320" w:type="dxa"/>
          </w:tcPr>
          <w:p w14:paraId="5E4BB127" w14:textId="77777777" w:rsidR="007F63C1" w:rsidRDefault="00000000">
            <w:r>
              <w:t>May 18, 2023</w:t>
            </w:r>
          </w:p>
        </w:tc>
      </w:tr>
      <w:tr w:rsidR="007F63C1" w14:paraId="647F5E37" w14:textId="77777777">
        <w:tc>
          <w:tcPr>
            <w:tcW w:w="4320" w:type="dxa"/>
          </w:tcPr>
          <w:p w14:paraId="355573BF" w14:textId="77777777" w:rsidR="007F63C1" w:rsidRDefault="00000000">
            <w:proofErr w:type="spellStart"/>
            <w:r>
              <w:t>Интервью</w:t>
            </w:r>
            <w:proofErr w:type="spellEnd"/>
            <w:r>
              <w:t xml:space="preserve"> с </w:t>
            </w:r>
            <w:proofErr w:type="spellStart"/>
            <w:r>
              <w:t>дизайнером</w:t>
            </w:r>
            <w:proofErr w:type="spellEnd"/>
            <w:r>
              <w:t xml:space="preserve"> </w:t>
            </w:r>
            <w:proofErr w:type="spellStart"/>
            <w:r>
              <w:t>компании</w:t>
            </w:r>
            <w:proofErr w:type="spellEnd"/>
          </w:p>
        </w:tc>
        <w:tc>
          <w:tcPr>
            <w:tcW w:w="4320" w:type="dxa"/>
          </w:tcPr>
          <w:p w14:paraId="2A4642DA" w14:textId="77777777" w:rsidR="007F63C1" w:rsidRDefault="00000000">
            <w:r>
              <w:t>Interview with a company designer</w:t>
            </w:r>
          </w:p>
        </w:tc>
      </w:tr>
      <w:tr w:rsidR="007F63C1" w14:paraId="63C385F6" w14:textId="77777777">
        <w:tc>
          <w:tcPr>
            <w:tcW w:w="4320" w:type="dxa"/>
          </w:tcPr>
          <w:p w14:paraId="054E4697" w14:textId="77777777" w:rsidR="007F63C1" w:rsidRDefault="00000000">
            <w:proofErr w:type="spellStart"/>
            <w:r>
              <w:t>Валерия</w:t>
            </w:r>
            <w:proofErr w:type="spellEnd"/>
            <w:r>
              <w:t xml:space="preserve"> </w:t>
            </w:r>
            <w:proofErr w:type="spellStart"/>
            <w:r>
              <w:t>Терзи</w:t>
            </w:r>
            <w:proofErr w:type="spellEnd"/>
          </w:p>
        </w:tc>
        <w:tc>
          <w:tcPr>
            <w:tcW w:w="4320" w:type="dxa"/>
          </w:tcPr>
          <w:p w14:paraId="26F6C3D5" w14:textId="77777777" w:rsidR="007F63C1" w:rsidRDefault="00000000">
            <w:r>
              <w:t>Valeria Terzi</w:t>
            </w:r>
          </w:p>
        </w:tc>
      </w:tr>
      <w:tr w:rsidR="007F63C1" w14:paraId="29A9FC79" w14:textId="77777777">
        <w:tc>
          <w:tcPr>
            <w:tcW w:w="4320" w:type="dxa"/>
          </w:tcPr>
          <w:p w14:paraId="5EF7286C" w14:textId="77777777" w:rsidR="007F63C1" w:rsidRDefault="00000000">
            <w:r>
              <w:t xml:space="preserve">15 </w:t>
            </w:r>
            <w:proofErr w:type="spellStart"/>
            <w:r>
              <w:t>мая</w:t>
            </w:r>
            <w:proofErr w:type="spellEnd"/>
            <w:r>
              <w:t xml:space="preserve"> 2023</w:t>
            </w:r>
          </w:p>
        </w:tc>
        <w:tc>
          <w:tcPr>
            <w:tcW w:w="4320" w:type="dxa"/>
          </w:tcPr>
          <w:p w14:paraId="4AD6B351" w14:textId="77777777" w:rsidR="007F63C1" w:rsidRDefault="00000000">
            <w:r>
              <w:t>May 15, 2023</w:t>
            </w:r>
          </w:p>
        </w:tc>
      </w:tr>
      <w:tr w:rsidR="007F63C1" w14:paraId="56DFDBEA" w14:textId="77777777">
        <w:tc>
          <w:tcPr>
            <w:tcW w:w="4320" w:type="dxa"/>
          </w:tcPr>
          <w:p w14:paraId="794783D2" w14:textId="77777777" w:rsidR="007F63C1" w:rsidRDefault="00000000">
            <w:proofErr w:type="spellStart"/>
            <w:r>
              <w:t>Профессии</w:t>
            </w:r>
            <w:proofErr w:type="spellEnd"/>
            <w:r>
              <w:t xml:space="preserve"> в IT</w:t>
            </w:r>
          </w:p>
        </w:tc>
        <w:tc>
          <w:tcPr>
            <w:tcW w:w="4320" w:type="dxa"/>
          </w:tcPr>
          <w:p w14:paraId="479915A3" w14:textId="77777777" w:rsidR="007F63C1" w:rsidRDefault="00000000">
            <w:r>
              <w:t>Professions in it</w:t>
            </w:r>
          </w:p>
        </w:tc>
      </w:tr>
      <w:tr w:rsidR="007F63C1" w14:paraId="4B16F306" w14:textId="77777777">
        <w:tc>
          <w:tcPr>
            <w:tcW w:w="4320" w:type="dxa"/>
          </w:tcPr>
          <w:p w14:paraId="650487B5" w14:textId="77777777" w:rsidR="007F63C1" w:rsidRDefault="00000000">
            <w:proofErr w:type="spellStart"/>
            <w:r>
              <w:t>Валерия</w:t>
            </w:r>
            <w:proofErr w:type="spellEnd"/>
            <w:r>
              <w:t xml:space="preserve"> </w:t>
            </w:r>
            <w:proofErr w:type="spellStart"/>
            <w:r>
              <w:t>Фоменко</w:t>
            </w:r>
            <w:proofErr w:type="spellEnd"/>
          </w:p>
        </w:tc>
        <w:tc>
          <w:tcPr>
            <w:tcW w:w="4320" w:type="dxa"/>
          </w:tcPr>
          <w:p w14:paraId="79D71393" w14:textId="77777777" w:rsidR="007F63C1" w:rsidRDefault="00000000">
            <w:r>
              <w:t>Valeria Fomenko</w:t>
            </w:r>
          </w:p>
        </w:tc>
      </w:tr>
      <w:tr w:rsidR="007F63C1" w14:paraId="44ED4C5F" w14:textId="77777777">
        <w:tc>
          <w:tcPr>
            <w:tcW w:w="4320" w:type="dxa"/>
          </w:tcPr>
          <w:p w14:paraId="4A761A80" w14:textId="77777777" w:rsidR="007F63C1" w:rsidRDefault="00000000">
            <w:r>
              <w:t xml:space="preserve">10 </w:t>
            </w:r>
            <w:proofErr w:type="spellStart"/>
            <w:r>
              <w:t>мая</w:t>
            </w:r>
            <w:proofErr w:type="spellEnd"/>
            <w:r>
              <w:t xml:space="preserve"> 2023</w:t>
            </w:r>
          </w:p>
        </w:tc>
        <w:tc>
          <w:tcPr>
            <w:tcW w:w="4320" w:type="dxa"/>
          </w:tcPr>
          <w:p w14:paraId="2FE37ADD" w14:textId="77777777" w:rsidR="007F63C1" w:rsidRDefault="00000000">
            <w:r>
              <w:t>May 10, 2023</w:t>
            </w:r>
          </w:p>
        </w:tc>
      </w:tr>
      <w:tr w:rsidR="007F63C1" w14:paraId="0C0A1450" w14:textId="77777777">
        <w:tc>
          <w:tcPr>
            <w:tcW w:w="4320" w:type="dxa"/>
          </w:tcPr>
          <w:p w14:paraId="5E97BB6A" w14:textId="77777777" w:rsidR="007F63C1" w:rsidRDefault="00000000">
            <w:proofErr w:type="spellStart"/>
            <w:r>
              <w:t>Карьера</w:t>
            </w:r>
            <w:proofErr w:type="spellEnd"/>
            <w:r>
              <w:t xml:space="preserve"> в IT</w:t>
            </w:r>
          </w:p>
        </w:tc>
        <w:tc>
          <w:tcPr>
            <w:tcW w:w="4320" w:type="dxa"/>
          </w:tcPr>
          <w:p w14:paraId="7DFDC8B7" w14:textId="77777777" w:rsidR="007F63C1" w:rsidRDefault="00000000">
            <w:r>
              <w:t>Career in it</w:t>
            </w:r>
          </w:p>
        </w:tc>
      </w:tr>
      <w:tr w:rsidR="007F63C1" w14:paraId="7ED49DEF" w14:textId="77777777">
        <w:tc>
          <w:tcPr>
            <w:tcW w:w="4320" w:type="dxa"/>
          </w:tcPr>
          <w:p w14:paraId="79B9F00A" w14:textId="77777777" w:rsidR="007F63C1" w:rsidRDefault="00000000">
            <w:r>
              <w:t xml:space="preserve">09 </w:t>
            </w:r>
            <w:proofErr w:type="spellStart"/>
            <w:r>
              <w:t>мая</w:t>
            </w:r>
            <w:proofErr w:type="spellEnd"/>
            <w:r>
              <w:t xml:space="preserve"> 2023</w:t>
            </w:r>
          </w:p>
        </w:tc>
        <w:tc>
          <w:tcPr>
            <w:tcW w:w="4320" w:type="dxa"/>
          </w:tcPr>
          <w:p w14:paraId="6D3AAB90" w14:textId="77777777" w:rsidR="007F63C1" w:rsidRDefault="00000000">
            <w:r>
              <w:t>09 May 2023</w:t>
            </w:r>
          </w:p>
        </w:tc>
      </w:tr>
      <w:tr w:rsidR="007F63C1" w14:paraId="5ACEEC8B" w14:textId="77777777">
        <w:tc>
          <w:tcPr>
            <w:tcW w:w="4320" w:type="dxa"/>
          </w:tcPr>
          <w:p w14:paraId="3DBBC5F2" w14:textId="77777777" w:rsidR="007F63C1" w:rsidRDefault="00000000">
            <w:r>
              <w:t>DUMP-2023</w:t>
            </w:r>
          </w:p>
        </w:tc>
        <w:tc>
          <w:tcPr>
            <w:tcW w:w="4320" w:type="dxa"/>
          </w:tcPr>
          <w:p w14:paraId="67A5B2F2" w14:textId="77777777" w:rsidR="007F63C1" w:rsidRDefault="00000000">
            <w:r>
              <w:t>DUMP-2023</w:t>
            </w:r>
          </w:p>
        </w:tc>
      </w:tr>
      <w:tr w:rsidR="007F63C1" w14:paraId="2BB6BDEE" w14:textId="77777777">
        <w:tc>
          <w:tcPr>
            <w:tcW w:w="4320" w:type="dxa"/>
          </w:tcPr>
          <w:p w14:paraId="4F556949" w14:textId="77777777" w:rsidR="007F63C1" w:rsidRDefault="00000000">
            <w:r>
              <w:t xml:space="preserve">29 </w:t>
            </w:r>
            <w:proofErr w:type="spellStart"/>
            <w:r>
              <w:t>апреля</w:t>
            </w:r>
            <w:proofErr w:type="spellEnd"/>
            <w:r>
              <w:t xml:space="preserve"> 2023</w:t>
            </w:r>
          </w:p>
        </w:tc>
        <w:tc>
          <w:tcPr>
            <w:tcW w:w="4320" w:type="dxa"/>
          </w:tcPr>
          <w:p w14:paraId="1AB4F8BA" w14:textId="77777777" w:rsidR="007F63C1" w:rsidRDefault="00000000">
            <w:r>
              <w:t>April 29, 2023</w:t>
            </w:r>
          </w:p>
        </w:tc>
      </w:tr>
      <w:tr w:rsidR="007F63C1" w14:paraId="3062E5EF" w14:textId="77777777">
        <w:tc>
          <w:tcPr>
            <w:tcW w:w="4320" w:type="dxa"/>
          </w:tcPr>
          <w:p w14:paraId="1CA11C72" w14:textId="77777777" w:rsidR="007F63C1" w:rsidRDefault="00000000">
            <w:r>
              <w:t xml:space="preserve">66 </w:t>
            </w:r>
            <w:proofErr w:type="spellStart"/>
            <w:r>
              <w:t>Бит</w:t>
            </w:r>
            <w:proofErr w:type="spellEnd"/>
            <w:r>
              <w:t xml:space="preserve"> в </w:t>
            </w:r>
            <w:proofErr w:type="spellStart"/>
            <w:r>
              <w:t>социальных</w:t>
            </w:r>
            <w:proofErr w:type="spellEnd"/>
            <w:r>
              <w:t xml:space="preserve"> </w:t>
            </w:r>
            <w:proofErr w:type="spellStart"/>
            <w:r>
              <w:t>сетях</w:t>
            </w:r>
            <w:proofErr w:type="spellEnd"/>
          </w:p>
        </w:tc>
        <w:tc>
          <w:tcPr>
            <w:tcW w:w="4320" w:type="dxa"/>
          </w:tcPr>
          <w:p w14:paraId="6BCCF1BE" w14:textId="77777777" w:rsidR="007F63C1" w:rsidRDefault="00000000">
            <w:r>
              <w:t>66 bits on social networks</w:t>
            </w:r>
          </w:p>
        </w:tc>
      </w:tr>
      <w:tr w:rsidR="007F63C1" w14:paraId="714CA357" w14:textId="77777777">
        <w:tc>
          <w:tcPr>
            <w:tcW w:w="4320" w:type="dxa"/>
          </w:tcPr>
          <w:p w14:paraId="5D1BC87B" w14:textId="77777777" w:rsidR="007F63C1" w:rsidRDefault="00000000">
            <w:r>
              <w:t xml:space="preserve">21 </w:t>
            </w:r>
            <w:proofErr w:type="spellStart"/>
            <w:r>
              <w:t>апреля</w:t>
            </w:r>
            <w:proofErr w:type="spellEnd"/>
            <w:r>
              <w:t xml:space="preserve"> 2023</w:t>
            </w:r>
          </w:p>
        </w:tc>
        <w:tc>
          <w:tcPr>
            <w:tcW w:w="4320" w:type="dxa"/>
          </w:tcPr>
          <w:p w14:paraId="0DE6FB8A" w14:textId="77777777" w:rsidR="007F63C1" w:rsidRDefault="00000000">
            <w:r>
              <w:t>April 21, 2023</w:t>
            </w:r>
          </w:p>
        </w:tc>
      </w:tr>
      <w:tr w:rsidR="007F63C1" w14:paraId="16C04157" w14:textId="77777777">
        <w:tc>
          <w:tcPr>
            <w:tcW w:w="4320" w:type="dxa"/>
          </w:tcPr>
          <w:p w14:paraId="24232204" w14:textId="77777777" w:rsidR="007F63C1" w:rsidRPr="003B01C9" w:rsidRDefault="00000000">
            <w:pPr>
              <w:rPr>
                <w:lang w:val="ru-RU"/>
              </w:rPr>
            </w:pPr>
            <w:r w:rsidRPr="003B01C9">
              <w:rPr>
                <w:lang w:val="ru-RU"/>
              </w:rPr>
              <w:t xml:space="preserve">Как работает </w:t>
            </w:r>
            <w:proofErr w:type="spellStart"/>
            <w:r w:rsidRPr="003B01C9">
              <w:rPr>
                <w:lang w:val="ru-RU"/>
              </w:rPr>
              <w:t>блокчейн</w:t>
            </w:r>
            <w:proofErr w:type="spellEnd"/>
            <w:r w:rsidRPr="003B01C9">
              <w:rPr>
                <w:lang w:val="ru-RU"/>
              </w:rPr>
              <w:t xml:space="preserve"> и зачем он нужен</w:t>
            </w:r>
          </w:p>
        </w:tc>
        <w:tc>
          <w:tcPr>
            <w:tcW w:w="4320" w:type="dxa"/>
          </w:tcPr>
          <w:p w14:paraId="72DCAC05" w14:textId="77777777" w:rsidR="007F63C1" w:rsidRDefault="00000000">
            <w:r>
              <w:t>How the blockchain works and why it is needed</w:t>
            </w:r>
          </w:p>
        </w:tc>
      </w:tr>
      <w:tr w:rsidR="007F63C1" w14:paraId="71A861DF" w14:textId="77777777">
        <w:tc>
          <w:tcPr>
            <w:tcW w:w="4320" w:type="dxa"/>
          </w:tcPr>
          <w:p w14:paraId="68977474" w14:textId="77777777" w:rsidR="007F63C1" w:rsidRDefault="00000000">
            <w:r>
              <w:t xml:space="preserve">12 </w:t>
            </w:r>
            <w:proofErr w:type="spellStart"/>
            <w:r>
              <w:t>апреля</w:t>
            </w:r>
            <w:proofErr w:type="spellEnd"/>
            <w:r>
              <w:t xml:space="preserve"> 2023</w:t>
            </w:r>
          </w:p>
        </w:tc>
        <w:tc>
          <w:tcPr>
            <w:tcW w:w="4320" w:type="dxa"/>
          </w:tcPr>
          <w:p w14:paraId="155B7BC8" w14:textId="77777777" w:rsidR="007F63C1" w:rsidRDefault="00000000">
            <w:r>
              <w:t>April 12, 2023</w:t>
            </w:r>
          </w:p>
        </w:tc>
      </w:tr>
      <w:tr w:rsidR="007F63C1" w14:paraId="7383C583" w14:textId="77777777">
        <w:tc>
          <w:tcPr>
            <w:tcW w:w="4320" w:type="dxa"/>
          </w:tcPr>
          <w:p w14:paraId="63BFAD62" w14:textId="77777777" w:rsidR="007F63C1" w:rsidRDefault="00000000">
            <w:proofErr w:type="spellStart"/>
            <w:r>
              <w:lastRenderedPageBreak/>
              <w:t>День</w:t>
            </w:r>
            <w:proofErr w:type="spellEnd"/>
            <w:r>
              <w:t xml:space="preserve"> </w:t>
            </w:r>
            <w:proofErr w:type="spellStart"/>
            <w:r>
              <w:t>рождения</w:t>
            </w:r>
            <w:proofErr w:type="spellEnd"/>
            <w:r>
              <w:t xml:space="preserve"> </w:t>
            </w:r>
            <w:proofErr w:type="spellStart"/>
            <w:r>
              <w:t>Рунета</w:t>
            </w:r>
            <w:proofErr w:type="spellEnd"/>
          </w:p>
        </w:tc>
        <w:tc>
          <w:tcPr>
            <w:tcW w:w="4320" w:type="dxa"/>
          </w:tcPr>
          <w:p w14:paraId="4B6B6EBA" w14:textId="77777777" w:rsidR="007F63C1" w:rsidRDefault="00000000">
            <w:proofErr w:type="spellStart"/>
            <w:r>
              <w:t>Runet's</w:t>
            </w:r>
            <w:proofErr w:type="spellEnd"/>
            <w:r>
              <w:t xml:space="preserve"> birthday</w:t>
            </w:r>
          </w:p>
        </w:tc>
      </w:tr>
      <w:tr w:rsidR="007F63C1" w14:paraId="4547FC56" w14:textId="77777777">
        <w:tc>
          <w:tcPr>
            <w:tcW w:w="4320" w:type="dxa"/>
          </w:tcPr>
          <w:p w14:paraId="213D1AAB" w14:textId="77777777" w:rsidR="007F63C1" w:rsidRDefault="00000000">
            <w:r>
              <w:t xml:space="preserve">07 </w:t>
            </w:r>
            <w:proofErr w:type="spellStart"/>
            <w:r>
              <w:t>апреля</w:t>
            </w:r>
            <w:proofErr w:type="spellEnd"/>
            <w:r>
              <w:t xml:space="preserve"> 2023</w:t>
            </w:r>
          </w:p>
        </w:tc>
        <w:tc>
          <w:tcPr>
            <w:tcW w:w="4320" w:type="dxa"/>
          </w:tcPr>
          <w:p w14:paraId="4034D123" w14:textId="77777777" w:rsidR="007F63C1" w:rsidRDefault="00000000">
            <w:r>
              <w:t>07 April 2023</w:t>
            </w:r>
          </w:p>
        </w:tc>
      </w:tr>
      <w:tr w:rsidR="007F63C1" w14:paraId="1B4BBE96" w14:textId="77777777">
        <w:tc>
          <w:tcPr>
            <w:tcW w:w="4320" w:type="dxa"/>
          </w:tcPr>
          <w:p w14:paraId="75A85A29" w14:textId="77777777" w:rsidR="007F63C1" w:rsidRDefault="00000000">
            <w:proofErr w:type="spellStart"/>
            <w:r>
              <w:t>Международный</w:t>
            </w:r>
            <w:proofErr w:type="spellEnd"/>
            <w:r>
              <w:t xml:space="preserve"> </w:t>
            </w:r>
            <w:proofErr w:type="spellStart"/>
            <w:r>
              <w:t>день</w:t>
            </w:r>
            <w:proofErr w:type="spellEnd"/>
            <w:r>
              <w:t xml:space="preserve"> </w:t>
            </w:r>
            <w:proofErr w:type="spellStart"/>
            <w:r>
              <w:t>резервного</w:t>
            </w:r>
            <w:proofErr w:type="spellEnd"/>
            <w:r>
              <w:t xml:space="preserve"> </w:t>
            </w:r>
            <w:proofErr w:type="spellStart"/>
            <w:r>
              <w:t>копирования</w:t>
            </w:r>
            <w:proofErr w:type="spellEnd"/>
          </w:p>
        </w:tc>
        <w:tc>
          <w:tcPr>
            <w:tcW w:w="4320" w:type="dxa"/>
          </w:tcPr>
          <w:p w14:paraId="5697DED0" w14:textId="77777777" w:rsidR="007F63C1" w:rsidRDefault="00000000">
            <w:r>
              <w:t>International backup day</w:t>
            </w:r>
          </w:p>
        </w:tc>
      </w:tr>
      <w:tr w:rsidR="007F63C1" w14:paraId="62C54085" w14:textId="77777777">
        <w:tc>
          <w:tcPr>
            <w:tcW w:w="4320" w:type="dxa"/>
          </w:tcPr>
          <w:p w14:paraId="43DB3EFC" w14:textId="77777777" w:rsidR="007F63C1" w:rsidRDefault="00000000">
            <w:r>
              <w:t xml:space="preserve">31 </w:t>
            </w:r>
            <w:proofErr w:type="spellStart"/>
            <w:r>
              <w:t>марта</w:t>
            </w:r>
            <w:proofErr w:type="spellEnd"/>
            <w:r>
              <w:t xml:space="preserve"> 2023</w:t>
            </w:r>
          </w:p>
        </w:tc>
        <w:tc>
          <w:tcPr>
            <w:tcW w:w="4320" w:type="dxa"/>
          </w:tcPr>
          <w:p w14:paraId="4D0C0FC1" w14:textId="77777777" w:rsidR="007F63C1" w:rsidRDefault="00000000">
            <w:r>
              <w:t>March 31, 2023</w:t>
            </w:r>
          </w:p>
        </w:tc>
      </w:tr>
      <w:tr w:rsidR="007F63C1" w14:paraId="06BD9CD9" w14:textId="77777777">
        <w:tc>
          <w:tcPr>
            <w:tcW w:w="4320" w:type="dxa"/>
          </w:tcPr>
          <w:p w14:paraId="44490D40" w14:textId="77777777" w:rsidR="007F63C1" w:rsidRDefault="00000000">
            <w:proofErr w:type="spellStart"/>
            <w:r>
              <w:t>Конкурс</w:t>
            </w:r>
            <w:proofErr w:type="spellEnd"/>
            <w:r>
              <w:t xml:space="preserve"> </w:t>
            </w:r>
            <w:proofErr w:type="spellStart"/>
            <w:r>
              <w:t>на</w:t>
            </w:r>
            <w:proofErr w:type="spellEnd"/>
            <w:r>
              <w:t xml:space="preserve"> </w:t>
            </w:r>
            <w:proofErr w:type="spellStart"/>
            <w:r>
              <w:t>стажировку</w:t>
            </w:r>
            <w:proofErr w:type="spellEnd"/>
          </w:p>
        </w:tc>
        <w:tc>
          <w:tcPr>
            <w:tcW w:w="4320" w:type="dxa"/>
          </w:tcPr>
          <w:p w14:paraId="418E2F69" w14:textId="77777777" w:rsidR="007F63C1" w:rsidRDefault="00000000">
            <w:r>
              <w:t>Interior competition</w:t>
            </w:r>
          </w:p>
        </w:tc>
      </w:tr>
      <w:tr w:rsidR="007F63C1" w14:paraId="254FA7AD" w14:textId="77777777">
        <w:tc>
          <w:tcPr>
            <w:tcW w:w="4320" w:type="dxa"/>
          </w:tcPr>
          <w:p w14:paraId="3336F22C" w14:textId="77777777" w:rsidR="007F63C1" w:rsidRDefault="00000000">
            <w:r>
              <w:t xml:space="preserve">27 </w:t>
            </w:r>
            <w:proofErr w:type="spellStart"/>
            <w:r>
              <w:t>марта</w:t>
            </w:r>
            <w:proofErr w:type="spellEnd"/>
            <w:r>
              <w:t xml:space="preserve"> 2023</w:t>
            </w:r>
          </w:p>
        </w:tc>
        <w:tc>
          <w:tcPr>
            <w:tcW w:w="4320" w:type="dxa"/>
          </w:tcPr>
          <w:p w14:paraId="5DF54472" w14:textId="77777777" w:rsidR="007F63C1" w:rsidRDefault="00000000">
            <w:r>
              <w:t>March 27, 2023</w:t>
            </w:r>
          </w:p>
        </w:tc>
      </w:tr>
      <w:tr w:rsidR="007F63C1" w14:paraId="256FAFD6" w14:textId="77777777">
        <w:tc>
          <w:tcPr>
            <w:tcW w:w="4320" w:type="dxa"/>
          </w:tcPr>
          <w:p w14:paraId="7BE05EA7" w14:textId="77777777" w:rsidR="007F63C1" w:rsidRDefault="00000000">
            <w:r w:rsidRPr="003B01C9">
              <w:rPr>
                <w:lang w:val="ru-RU"/>
              </w:rPr>
              <w:t xml:space="preserve">Основной стек технологий компании и всё о нем. </w:t>
            </w:r>
            <w:proofErr w:type="spellStart"/>
            <w:r>
              <w:t>Часть</w:t>
            </w:r>
            <w:proofErr w:type="spellEnd"/>
            <w:r>
              <w:t xml:space="preserve"> 3</w:t>
            </w:r>
          </w:p>
        </w:tc>
        <w:tc>
          <w:tcPr>
            <w:tcW w:w="4320" w:type="dxa"/>
          </w:tcPr>
          <w:p w14:paraId="699C1F75" w14:textId="77777777" w:rsidR="007F63C1" w:rsidRDefault="00000000">
            <w:r>
              <w:t xml:space="preserve">The main glass of the company's technology and everything about </w:t>
            </w:r>
            <w:proofErr w:type="spellStart"/>
            <w:proofErr w:type="gramStart"/>
            <w:r>
              <w:t>it.Part</w:t>
            </w:r>
            <w:proofErr w:type="spellEnd"/>
            <w:proofErr w:type="gramEnd"/>
            <w:r>
              <w:t xml:space="preserve"> 3</w:t>
            </w:r>
          </w:p>
        </w:tc>
      </w:tr>
      <w:tr w:rsidR="007F63C1" w14:paraId="7FCC12B4" w14:textId="77777777">
        <w:tc>
          <w:tcPr>
            <w:tcW w:w="4320" w:type="dxa"/>
          </w:tcPr>
          <w:p w14:paraId="48B96089" w14:textId="77777777" w:rsidR="007F63C1" w:rsidRDefault="00000000">
            <w:r>
              <w:t xml:space="preserve">20 </w:t>
            </w:r>
            <w:proofErr w:type="spellStart"/>
            <w:r>
              <w:t>марта</w:t>
            </w:r>
            <w:proofErr w:type="spellEnd"/>
            <w:r>
              <w:t xml:space="preserve"> 2023</w:t>
            </w:r>
          </w:p>
        </w:tc>
        <w:tc>
          <w:tcPr>
            <w:tcW w:w="4320" w:type="dxa"/>
          </w:tcPr>
          <w:p w14:paraId="0AB93FAA" w14:textId="77777777" w:rsidR="007F63C1" w:rsidRDefault="00000000">
            <w:r>
              <w:t>March 20, 2023</w:t>
            </w:r>
          </w:p>
        </w:tc>
      </w:tr>
      <w:tr w:rsidR="007F63C1" w14:paraId="6025A355" w14:textId="77777777">
        <w:tc>
          <w:tcPr>
            <w:tcW w:w="4320" w:type="dxa"/>
          </w:tcPr>
          <w:p w14:paraId="52F67B33"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54E13E73" w14:textId="77777777" w:rsidR="007F63C1" w:rsidRDefault="00000000">
            <w:r>
              <w:t>Data processing</w:t>
            </w:r>
          </w:p>
        </w:tc>
      </w:tr>
      <w:tr w:rsidR="007F63C1" w14:paraId="176AFA93" w14:textId="77777777">
        <w:tc>
          <w:tcPr>
            <w:tcW w:w="4320" w:type="dxa"/>
          </w:tcPr>
          <w:p w14:paraId="1EF7E0C1"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2675FCAB" w14:textId="77777777" w:rsidR="007F63C1" w:rsidRDefault="00000000">
            <w:r>
              <w:t>The application is sent ...</w:t>
            </w:r>
          </w:p>
        </w:tc>
      </w:tr>
      <w:tr w:rsidR="007F63C1" w14:paraId="645EEAA8" w14:textId="77777777">
        <w:tc>
          <w:tcPr>
            <w:tcW w:w="4320" w:type="dxa"/>
          </w:tcPr>
          <w:p w14:paraId="7E1B93B1" w14:textId="77777777" w:rsidR="007F63C1" w:rsidRDefault="00000000">
            <w:proofErr w:type="spellStart"/>
            <w:r>
              <w:t>Отлично</w:t>
            </w:r>
            <w:proofErr w:type="spellEnd"/>
            <w:r>
              <w:t>!</w:t>
            </w:r>
          </w:p>
        </w:tc>
        <w:tc>
          <w:tcPr>
            <w:tcW w:w="4320" w:type="dxa"/>
          </w:tcPr>
          <w:p w14:paraId="02FDF9A5" w14:textId="77777777" w:rsidR="007F63C1" w:rsidRDefault="00000000">
            <w:r>
              <w:t>Great!</w:t>
            </w:r>
          </w:p>
        </w:tc>
      </w:tr>
      <w:tr w:rsidR="007F63C1" w14:paraId="7D592E4A" w14:textId="77777777">
        <w:tc>
          <w:tcPr>
            <w:tcW w:w="4320" w:type="dxa"/>
          </w:tcPr>
          <w:p w14:paraId="285D2652"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1893E8DD"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C71EBF7" w14:textId="77777777">
        <w:tc>
          <w:tcPr>
            <w:tcW w:w="4320" w:type="dxa"/>
          </w:tcPr>
          <w:p w14:paraId="6151BC13" w14:textId="77777777" w:rsidR="007F63C1" w:rsidRDefault="00000000">
            <w:proofErr w:type="spellStart"/>
            <w:r>
              <w:t>Хорошо</w:t>
            </w:r>
            <w:proofErr w:type="spellEnd"/>
          </w:p>
        </w:tc>
        <w:tc>
          <w:tcPr>
            <w:tcW w:w="4320" w:type="dxa"/>
          </w:tcPr>
          <w:p w14:paraId="17A91406" w14:textId="77777777" w:rsidR="007F63C1" w:rsidRDefault="00000000">
            <w:r>
              <w:t>Fine</w:t>
            </w:r>
          </w:p>
        </w:tc>
      </w:tr>
      <w:tr w:rsidR="007F63C1" w14:paraId="50F9A69C" w14:textId="77777777">
        <w:tc>
          <w:tcPr>
            <w:tcW w:w="4320" w:type="dxa"/>
          </w:tcPr>
          <w:p w14:paraId="49764F00"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5AC19EE5" w14:textId="77777777" w:rsidR="007F63C1" w:rsidRDefault="00000000">
            <w:r>
              <w:t>An error has occurred</w:t>
            </w:r>
          </w:p>
        </w:tc>
      </w:tr>
      <w:tr w:rsidR="007F63C1" w14:paraId="03CD8B28" w14:textId="77777777">
        <w:tc>
          <w:tcPr>
            <w:tcW w:w="4320" w:type="dxa"/>
          </w:tcPr>
          <w:p w14:paraId="14798C56" w14:textId="77777777" w:rsidR="007F63C1" w:rsidRDefault="00000000">
            <w:proofErr w:type="spellStart"/>
            <w:r>
              <w:t>Вернуться</w:t>
            </w:r>
            <w:proofErr w:type="spellEnd"/>
          </w:p>
        </w:tc>
        <w:tc>
          <w:tcPr>
            <w:tcW w:w="4320" w:type="dxa"/>
          </w:tcPr>
          <w:p w14:paraId="160974AB" w14:textId="77777777" w:rsidR="007F63C1" w:rsidRDefault="00000000">
            <w:r>
              <w:t>Return</w:t>
            </w:r>
          </w:p>
        </w:tc>
      </w:tr>
    </w:tbl>
    <w:p w14:paraId="7F60387F"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portfolio</w:t>
      </w:r>
      <w:r w:rsidRPr="003B01C9">
        <w:rPr>
          <w:lang w:val="ru-RU"/>
        </w:rPr>
        <w:t>/</w:t>
      </w:r>
      <w:r>
        <w:t>detail</w:t>
      </w:r>
      <w:r w:rsidRPr="003B01C9">
        <w:rPr>
          <w:lang w:val="ru-RU"/>
        </w:rPr>
        <w:t>/</w:t>
      </w:r>
      <w:proofErr w:type="spellStart"/>
      <w:r>
        <w:t>concomm</w:t>
      </w:r>
      <w:proofErr w:type="spellEnd"/>
    </w:p>
    <w:tbl>
      <w:tblPr>
        <w:tblW w:w="0" w:type="auto"/>
        <w:tblLook w:val="04A0" w:firstRow="1" w:lastRow="0" w:firstColumn="1" w:lastColumn="0" w:noHBand="0" w:noVBand="1"/>
      </w:tblPr>
      <w:tblGrid>
        <w:gridCol w:w="4320"/>
        <w:gridCol w:w="4320"/>
      </w:tblGrid>
      <w:tr w:rsidR="007F63C1" w14:paraId="3FD2D4A8" w14:textId="77777777">
        <w:tc>
          <w:tcPr>
            <w:tcW w:w="4320" w:type="dxa"/>
          </w:tcPr>
          <w:p w14:paraId="29645E78" w14:textId="77777777" w:rsidR="007F63C1" w:rsidRDefault="00000000">
            <w:proofErr w:type="spellStart"/>
            <w:r>
              <w:t>Русский</w:t>
            </w:r>
            <w:proofErr w:type="spellEnd"/>
          </w:p>
        </w:tc>
        <w:tc>
          <w:tcPr>
            <w:tcW w:w="4320" w:type="dxa"/>
          </w:tcPr>
          <w:p w14:paraId="0A88DEAA" w14:textId="77777777" w:rsidR="007F63C1" w:rsidRDefault="00000000">
            <w:proofErr w:type="spellStart"/>
            <w:r>
              <w:t>Английский</w:t>
            </w:r>
            <w:proofErr w:type="spellEnd"/>
          </w:p>
        </w:tc>
      </w:tr>
      <w:tr w:rsidR="007F63C1" w14:paraId="73702F9F" w14:textId="77777777">
        <w:tc>
          <w:tcPr>
            <w:tcW w:w="4320" w:type="dxa"/>
          </w:tcPr>
          <w:p w14:paraId="16351404" w14:textId="77777777" w:rsidR="007F63C1" w:rsidRDefault="00000000">
            <w:proofErr w:type="spellStart"/>
            <w:r>
              <w:t>Главная</w:t>
            </w:r>
            <w:proofErr w:type="spellEnd"/>
          </w:p>
        </w:tc>
        <w:tc>
          <w:tcPr>
            <w:tcW w:w="4320" w:type="dxa"/>
          </w:tcPr>
          <w:p w14:paraId="0D4D8EE9" w14:textId="77777777" w:rsidR="007F63C1" w:rsidRDefault="00000000">
            <w:r>
              <w:t>home</w:t>
            </w:r>
          </w:p>
        </w:tc>
      </w:tr>
      <w:tr w:rsidR="007F63C1" w14:paraId="63C66BC7" w14:textId="77777777">
        <w:tc>
          <w:tcPr>
            <w:tcW w:w="4320" w:type="dxa"/>
          </w:tcPr>
          <w:p w14:paraId="31DFE2B2" w14:textId="77777777" w:rsidR="007F63C1" w:rsidRDefault="00000000">
            <w:proofErr w:type="spellStart"/>
            <w:r>
              <w:t>Портфолио</w:t>
            </w:r>
            <w:proofErr w:type="spellEnd"/>
          </w:p>
        </w:tc>
        <w:tc>
          <w:tcPr>
            <w:tcW w:w="4320" w:type="dxa"/>
          </w:tcPr>
          <w:p w14:paraId="75088AEC" w14:textId="77777777" w:rsidR="007F63C1" w:rsidRDefault="00000000">
            <w:r>
              <w:t>Portfolio</w:t>
            </w:r>
          </w:p>
        </w:tc>
      </w:tr>
      <w:tr w:rsidR="007F63C1" w14:paraId="752DC886" w14:textId="77777777">
        <w:tc>
          <w:tcPr>
            <w:tcW w:w="4320" w:type="dxa"/>
          </w:tcPr>
          <w:p w14:paraId="4E21AECC" w14:textId="77777777" w:rsidR="007F63C1" w:rsidRDefault="00000000">
            <w:proofErr w:type="spellStart"/>
            <w:r>
              <w:t>Concomm</w:t>
            </w:r>
            <w:proofErr w:type="spellEnd"/>
          </w:p>
        </w:tc>
        <w:tc>
          <w:tcPr>
            <w:tcW w:w="4320" w:type="dxa"/>
          </w:tcPr>
          <w:p w14:paraId="7D3BAB76" w14:textId="77777777" w:rsidR="007F63C1" w:rsidRDefault="00000000">
            <w:proofErr w:type="spellStart"/>
            <w:r>
              <w:t>Concomm</w:t>
            </w:r>
            <w:proofErr w:type="spellEnd"/>
          </w:p>
        </w:tc>
      </w:tr>
      <w:tr w:rsidR="007F63C1" w14:paraId="14206CC9" w14:textId="77777777">
        <w:tc>
          <w:tcPr>
            <w:tcW w:w="4320" w:type="dxa"/>
          </w:tcPr>
          <w:p w14:paraId="7872A3DA" w14:textId="77777777" w:rsidR="007F63C1" w:rsidRPr="003B01C9" w:rsidRDefault="00000000">
            <w:pPr>
              <w:rPr>
                <w:lang w:val="ru-RU"/>
              </w:rPr>
            </w:pPr>
            <w:r w:rsidRPr="003B01C9">
              <w:rPr>
                <w:lang w:val="ru-RU"/>
              </w:rPr>
              <w:t>Единая система обработки обращений и мониторинга упоминаний в социальных сетях</w:t>
            </w:r>
          </w:p>
        </w:tc>
        <w:tc>
          <w:tcPr>
            <w:tcW w:w="4320" w:type="dxa"/>
          </w:tcPr>
          <w:p w14:paraId="6104E70B" w14:textId="77777777" w:rsidR="007F63C1" w:rsidRDefault="00000000">
            <w:r>
              <w:t>A unified system for processing calls and monitoring of mention on social networks</w:t>
            </w:r>
          </w:p>
        </w:tc>
      </w:tr>
      <w:tr w:rsidR="007F63C1" w14:paraId="7A68A70C" w14:textId="77777777">
        <w:tc>
          <w:tcPr>
            <w:tcW w:w="4320" w:type="dxa"/>
          </w:tcPr>
          <w:p w14:paraId="3AFA220D" w14:textId="77777777" w:rsidR="007F63C1" w:rsidRDefault="00000000">
            <w:r>
              <w:t>6</w:t>
            </w:r>
          </w:p>
        </w:tc>
        <w:tc>
          <w:tcPr>
            <w:tcW w:w="4320" w:type="dxa"/>
          </w:tcPr>
          <w:p w14:paraId="28F92E0E" w14:textId="77777777" w:rsidR="007F63C1" w:rsidRDefault="00000000">
            <w:r>
              <w:t>6</w:t>
            </w:r>
          </w:p>
        </w:tc>
      </w:tr>
      <w:tr w:rsidR="007F63C1" w14:paraId="0317BB09" w14:textId="77777777">
        <w:tc>
          <w:tcPr>
            <w:tcW w:w="4320" w:type="dxa"/>
          </w:tcPr>
          <w:p w14:paraId="1BDD8101" w14:textId="77777777" w:rsidR="007F63C1" w:rsidRDefault="00000000">
            <w:proofErr w:type="spellStart"/>
            <w:r>
              <w:lastRenderedPageBreak/>
              <w:t>человекв</w:t>
            </w:r>
            <w:proofErr w:type="spellEnd"/>
            <w:r>
              <w:t xml:space="preserve"> </w:t>
            </w:r>
            <w:proofErr w:type="spellStart"/>
            <w:r>
              <w:t>команде</w:t>
            </w:r>
            <w:proofErr w:type="spellEnd"/>
          </w:p>
        </w:tc>
        <w:tc>
          <w:tcPr>
            <w:tcW w:w="4320" w:type="dxa"/>
          </w:tcPr>
          <w:p w14:paraId="1BAAD0C4" w14:textId="77777777" w:rsidR="007F63C1" w:rsidRDefault="00000000">
            <w:r>
              <w:t>Man in the team</w:t>
            </w:r>
          </w:p>
        </w:tc>
      </w:tr>
      <w:tr w:rsidR="007F63C1" w14:paraId="4A0741E6" w14:textId="77777777">
        <w:tc>
          <w:tcPr>
            <w:tcW w:w="4320" w:type="dxa"/>
          </w:tcPr>
          <w:p w14:paraId="406EF4DA" w14:textId="77777777" w:rsidR="007F63C1" w:rsidRDefault="00000000">
            <w:r>
              <w:t>11</w:t>
            </w:r>
          </w:p>
        </w:tc>
        <w:tc>
          <w:tcPr>
            <w:tcW w:w="4320" w:type="dxa"/>
          </w:tcPr>
          <w:p w14:paraId="7BB42BF5" w14:textId="77777777" w:rsidR="007F63C1" w:rsidRDefault="00000000">
            <w:r>
              <w:t>eleven</w:t>
            </w:r>
          </w:p>
        </w:tc>
      </w:tr>
      <w:tr w:rsidR="007F63C1" w14:paraId="0F916BB0" w14:textId="77777777">
        <w:tc>
          <w:tcPr>
            <w:tcW w:w="4320" w:type="dxa"/>
          </w:tcPr>
          <w:p w14:paraId="137803FA" w14:textId="77777777" w:rsidR="007F63C1" w:rsidRDefault="00000000">
            <w:proofErr w:type="spellStart"/>
            <w:r>
              <w:t>созвоновпо</w:t>
            </w:r>
            <w:proofErr w:type="spellEnd"/>
            <w:r>
              <w:t xml:space="preserve"> </w:t>
            </w:r>
            <w:proofErr w:type="spellStart"/>
            <w:r>
              <w:t>проекту</w:t>
            </w:r>
            <w:proofErr w:type="spellEnd"/>
          </w:p>
        </w:tc>
        <w:tc>
          <w:tcPr>
            <w:tcW w:w="4320" w:type="dxa"/>
          </w:tcPr>
          <w:p w14:paraId="7E3D451D" w14:textId="77777777" w:rsidR="007F63C1" w:rsidRDefault="00000000">
            <w:r>
              <w:t>call to the project</w:t>
            </w:r>
          </w:p>
        </w:tc>
      </w:tr>
      <w:tr w:rsidR="007F63C1" w14:paraId="056D8375" w14:textId="77777777">
        <w:tc>
          <w:tcPr>
            <w:tcW w:w="4320" w:type="dxa"/>
          </w:tcPr>
          <w:p w14:paraId="58DD060B" w14:textId="77777777" w:rsidR="007F63C1" w:rsidRDefault="00000000">
            <w:r>
              <w:t>9</w:t>
            </w:r>
          </w:p>
        </w:tc>
        <w:tc>
          <w:tcPr>
            <w:tcW w:w="4320" w:type="dxa"/>
          </w:tcPr>
          <w:p w14:paraId="323DBC4C" w14:textId="77777777" w:rsidR="007F63C1" w:rsidRDefault="00000000">
            <w:r>
              <w:t>I</w:t>
            </w:r>
          </w:p>
        </w:tc>
      </w:tr>
      <w:tr w:rsidR="007F63C1" w14:paraId="2AA2B2A0" w14:textId="77777777">
        <w:tc>
          <w:tcPr>
            <w:tcW w:w="4320" w:type="dxa"/>
          </w:tcPr>
          <w:p w14:paraId="5558DCCB" w14:textId="77777777" w:rsidR="007F63C1" w:rsidRDefault="00000000">
            <w:proofErr w:type="spellStart"/>
            <w:r>
              <w:t>модулейв</w:t>
            </w:r>
            <w:proofErr w:type="spellEnd"/>
            <w:r>
              <w:t xml:space="preserve"> </w:t>
            </w:r>
            <w:proofErr w:type="spellStart"/>
            <w:r>
              <w:t>системе</w:t>
            </w:r>
            <w:proofErr w:type="spellEnd"/>
          </w:p>
        </w:tc>
        <w:tc>
          <w:tcPr>
            <w:tcW w:w="4320" w:type="dxa"/>
          </w:tcPr>
          <w:p w14:paraId="4D1B47EA" w14:textId="77777777" w:rsidR="007F63C1" w:rsidRDefault="00000000">
            <w:proofErr w:type="spellStart"/>
            <w:r>
              <w:t>Modulee</w:t>
            </w:r>
            <w:proofErr w:type="spellEnd"/>
            <w:r>
              <w:t xml:space="preserve"> system</w:t>
            </w:r>
          </w:p>
        </w:tc>
      </w:tr>
      <w:tr w:rsidR="007F63C1" w14:paraId="4975D81F" w14:textId="77777777">
        <w:tc>
          <w:tcPr>
            <w:tcW w:w="4320" w:type="dxa"/>
          </w:tcPr>
          <w:p w14:paraId="3EAB7D11" w14:textId="77777777" w:rsidR="007F63C1" w:rsidRDefault="00000000">
            <w:r>
              <w:t>1380+</w:t>
            </w:r>
          </w:p>
        </w:tc>
        <w:tc>
          <w:tcPr>
            <w:tcW w:w="4320" w:type="dxa"/>
          </w:tcPr>
          <w:p w14:paraId="53E9BFF4" w14:textId="77777777" w:rsidR="007F63C1" w:rsidRDefault="00000000">
            <w:r>
              <w:t>1380+</w:t>
            </w:r>
          </w:p>
        </w:tc>
      </w:tr>
      <w:tr w:rsidR="007F63C1" w14:paraId="42B7D3CC" w14:textId="77777777">
        <w:tc>
          <w:tcPr>
            <w:tcW w:w="4320" w:type="dxa"/>
          </w:tcPr>
          <w:p w14:paraId="48F0E6FE" w14:textId="77777777" w:rsidR="007F63C1" w:rsidRDefault="00000000">
            <w:r>
              <w:t>1380</w:t>
            </w:r>
          </w:p>
        </w:tc>
        <w:tc>
          <w:tcPr>
            <w:tcW w:w="4320" w:type="dxa"/>
          </w:tcPr>
          <w:p w14:paraId="5CDA6DEC" w14:textId="77777777" w:rsidR="007F63C1" w:rsidRDefault="00000000">
            <w:r>
              <w:t>1380</w:t>
            </w:r>
          </w:p>
        </w:tc>
      </w:tr>
      <w:tr w:rsidR="007F63C1" w14:paraId="19B19F31" w14:textId="77777777">
        <w:tc>
          <w:tcPr>
            <w:tcW w:w="4320" w:type="dxa"/>
          </w:tcPr>
          <w:p w14:paraId="21450384" w14:textId="77777777" w:rsidR="007F63C1" w:rsidRDefault="00000000">
            <w:proofErr w:type="spellStart"/>
            <w:r>
              <w:t>сообщенийв</w:t>
            </w:r>
            <w:proofErr w:type="spellEnd"/>
            <w:r>
              <w:t xml:space="preserve"> </w:t>
            </w:r>
            <w:proofErr w:type="spellStart"/>
            <w:r>
              <w:t>общем</w:t>
            </w:r>
            <w:proofErr w:type="spellEnd"/>
            <w:r>
              <w:t xml:space="preserve"> </w:t>
            </w:r>
            <w:proofErr w:type="spellStart"/>
            <w:r>
              <w:t>чате</w:t>
            </w:r>
            <w:proofErr w:type="spellEnd"/>
          </w:p>
        </w:tc>
        <w:tc>
          <w:tcPr>
            <w:tcW w:w="4320" w:type="dxa"/>
          </w:tcPr>
          <w:p w14:paraId="6FA4A096" w14:textId="77777777" w:rsidR="007F63C1" w:rsidRDefault="00000000">
            <w:r>
              <w:t>Message of the common chat</w:t>
            </w:r>
          </w:p>
        </w:tc>
      </w:tr>
      <w:tr w:rsidR="007F63C1" w14:paraId="245F8723" w14:textId="77777777">
        <w:tc>
          <w:tcPr>
            <w:tcW w:w="4320" w:type="dxa"/>
          </w:tcPr>
          <w:p w14:paraId="4E34E8A7" w14:textId="77777777" w:rsidR="007F63C1" w:rsidRDefault="00000000">
            <w:r>
              <w:t>370+</w:t>
            </w:r>
          </w:p>
        </w:tc>
        <w:tc>
          <w:tcPr>
            <w:tcW w:w="4320" w:type="dxa"/>
          </w:tcPr>
          <w:p w14:paraId="5ECE1DF1" w14:textId="77777777" w:rsidR="007F63C1" w:rsidRDefault="00000000">
            <w:r>
              <w:t>370+</w:t>
            </w:r>
          </w:p>
        </w:tc>
      </w:tr>
      <w:tr w:rsidR="007F63C1" w14:paraId="53990FE0" w14:textId="77777777">
        <w:tc>
          <w:tcPr>
            <w:tcW w:w="4320" w:type="dxa"/>
          </w:tcPr>
          <w:p w14:paraId="7FD0025B" w14:textId="77777777" w:rsidR="007F63C1" w:rsidRDefault="00000000">
            <w:r>
              <w:t>370</w:t>
            </w:r>
          </w:p>
        </w:tc>
        <w:tc>
          <w:tcPr>
            <w:tcW w:w="4320" w:type="dxa"/>
          </w:tcPr>
          <w:p w14:paraId="69F7698C" w14:textId="77777777" w:rsidR="007F63C1" w:rsidRDefault="00000000">
            <w:r>
              <w:t>370</w:t>
            </w:r>
          </w:p>
        </w:tc>
      </w:tr>
      <w:tr w:rsidR="007F63C1" w14:paraId="7E03B01D" w14:textId="77777777">
        <w:tc>
          <w:tcPr>
            <w:tcW w:w="4320" w:type="dxa"/>
          </w:tcPr>
          <w:p w14:paraId="3202F36B" w14:textId="77777777" w:rsidR="007F63C1" w:rsidRDefault="00000000">
            <w:proofErr w:type="spellStart"/>
            <w:r>
              <w:t>посетителейсайта</w:t>
            </w:r>
            <w:proofErr w:type="spellEnd"/>
            <w:r>
              <w:t xml:space="preserve"> </w:t>
            </w:r>
            <w:proofErr w:type="spellStart"/>
            <w:r>
              <w:t>за</w:t>
            </w:r>
            <w:proofErr w:type="spellEnd"/>
            <w:r>
              <w:t xml:space="preserve"> </w:t>
            </w:r>
            <w:proofErr w:type="spellStart"/>
            <w:r>
              <w:t>сутки</w:t>
            </w:r>
            <w:proofErr w:type="spellEnd"/>
          </w:p>
        </w:tc>
        <w:tc>
          <w:tcPr>
            <w:tcW w:w="4320" w:type="dxa"/>
          </w:tcPr>
          <w:p w14:paraId="3641310E" w14:textId="77777777" w:rsidR="007F63C1" w:rsidRDefault="00000000">
            <w:r>
              <w:t>site visitors per day</w:t>
            </w:r>
          </w:p>
        </w:tc>
      </w:tr>
      <w:tr w:rsidR="007F63C1" w14:paraId="4EA4E864" w14:textId="77777777">
        <w:tc>
          <w:tcPr>
            <w:tcW w:w="4320" w:type="dxa"/>
          </w:tcPr>
          <w:p w14:paraId="6E88340E" w14:textId="77777777" w:rsidR="007F63C1" w:rsidRDefault="00000000">
            <w:r>
              <w:t>150</w:t>
            </w:r>
          </w:p>
        </w:tc>
        <w:tc>
          <w:tcPr>
            <w:tcW w:w="4320" w:type="dxa"/>
          </w:tcPr>
          <w:p w14:paraId="7A41F019" w14:textId="77777777" w:rsidR="007F63C1" w:rsidRDefault="00000000">
            <w:r>
              <w:t>150</w:t>
            </w:r>
          </w:p>
        </w:tc>
      </w:tr>
      <w:tr w:rsidR="007F63C1" w14:paraId="1E5B8744" w14:textId="77777777">
        <w:tc>
          <w:tcPr>
            <w:tcW w:w="4320" w:type="dxa"/>
          </w:tcPr>
          <w:p w14:paraId="2774212B" w14:textId="77777777" w:rsidR="007F63C1" w:rsidRDefault="00000000">
            <w:proofErr w:type="spellStart"/>
            <w:r>
              <w:t>днейразработки</w:t>
            </w:r>
            <w:proofErr w:type="spellEnd"/>
          </w:p>
        </w:tc>
        <w:tc>
          <w:tcPr>
            <w:tcW w:w="4320" w:type="dxa"/>
          </w:tcPr>
          <w:p w14:paraId="2D29241F" w14:textId="77777777" w:rsidR="007F63C1" w:rsidRDefault="00000000">
            <w:r>
              <w:t>days development</w:t>
            </w:r>
          </w:p>
        </w:tc>
      </w:tr>
      <w:tr w:rsidR="007F63C1" w14:paraId="6637EB12" w14:textId="77777777">
        <w:tc>
          <w:tcPr>
            <w:tcW w:w="4320" w:type="dxa"/>
          </w:tcPr>
          <w:p w14:paraId="3860F28D" w14:textId="77777777" w:rsidR="007F63C1" w:rsidRDefault="00000000">
            <w:r>
              <w:t>01</w:t>
            </w:r>
          </w:p>
        </w:tc>
        <w:tc>
          <w:tcPr>
            <w:tcW w:w="4320" w:type="dxa"/>
          </w:tcPr>
          <w:p w14:paraId="7A45E38F" w14:textId="77777777" w:rsidR="007F63C1" w:rsidRDefault="00000000">
            <w:r>
              <w:t>01</w:t>
            </w:r>
          </w:p>
        </w:tc>
      </w:tr>
      <w:tr w:rsidR="007F63C1" w14:paraId="1489C12A" w14:textId="77777777">
        <w:tc>
          <w:tcPr>
            <w:tcW w:w="4320" w:type="dxa"/>
          </w:tcPr>
          <w:p w14:paraId="0A41F0C7" w14:textId="77777777" w:rsidR="007F63C1" w:rsidRDefault="00000000">
            <w:r>
              <w:t xml:space="preserve">О </w:t>
            </w:r>
            <w:proofErr w:type="spellStart"/>
            <w:r>
              <w:t>клиенте</w:t>
            </w:r>
            <w:proofErr w:type="spellEnd"/>
          </w:p>
        </w:tc>
        <w:tc>
          <w:tcPr>
            <w:tcW w:w="4320" w:type="dxa"/>
          </w:tcPr>
          <w:p w14:paraId="1EBEB09A" w14:textId="77777777" w:rsidR="007F63C1" w:rsidRDefault="00000000">
            <w:r>
              <w:t>About the client</w:t>
            </w:r>
          </w:p>
        </w:tc>
      </w:tr>
      <w:tr w:rsidR="007F63C1" w14:paraId="3EEEEB12" w14:textId="77777777">
        <w:tc>
          <w:tcPr>
            <w:tcW w:w="4320" w:type="dxa"/>
          </w:tcPr>
          <w:p w14:paraId="03C42B19" w14:textId="77777777" w:rsidR="007F63C1" w:rsidRPr="003B01C9" w:rsidRDefault="00000000">
            <w:pPr>
              <w:rPr>
                <w:lang w:val="ru-RU"/>
              </w:rPr>
            </w:pPr>
            <w:proofErr w:type="spellStart"/>
            <w:r>
              <w:t>ConComm</w:t>
            </w:r>
            <w:proofErr w:type="spellEnd"/>
            <w:r w:rsidRPr="003B01C9">
              <w:rPr>
                <w:lang w:val="ru-RU"/>
              </w:rPr>
              <w:t xml:space="preserve"> - это система, которая обрабатывает и сортирует комментарии и сообщения в официальных группах </w:t>
            </w:r>
            <w:proofErr w:type="spellStart"/>
            <w:r w:rsidRPr="003B01C9">
              <w:rPr>
                <w:lang w:val="ru-RU"/>
              </w:rPr>
              <w:t>Информавтодор</w:t>
            </w:r>
            <w:proofErr w:type="spellEnd"/>
            <w:r w:rsidRPr="003B01C9">
              <w:rPr>
                <w:lang w:val="ru-RU"/>
              </w:rPr>
              <w:t>.</w:t>
            </w:r>
          </w:p>
        </w:tc>
        <w:tc>
          <w:tcPr>
            <w:tcW w:w="4320" w:type="dxa"/>
          </w:tcPr>
          <w:p w14:paraId="17B61276" w14:textId="77777777" w:rsidR="007F63C1" w:rsidRDefault="00000000">
            <w:proofErr w:type="spellStart"/>
            <w:r>
              <w:t>Concomm</w:t>
            </w:r>
            <w:proofErr w:type="spellEnd"/>
            <w:r>
              <w:t xml:space="preserve"> is a system that processes and </w:t>
            </w:r>
            <w:proofErr w:type="gramStart"/>
            <w:r>
              <w:t>sorts</w:t>
            </w:r>
            <w:proofErr w:type="gramEnd"/>
            <w:r>
              <w:t xml:space="preserve"> comments and messages in the official groups of the </w:t>
            </w:r>
            <w:proofErr w:type="spellStart"/>
            <w:r>
              <w:t>Informavtodor</w:t>
            </w:r>
            <w:proofErr w:type="spellEnd"/>
            <w:r>
              <w:t>.</w:t>
            </w:r>
          </w:p>
        </w:tc>
      </w:tr>
      <w:tr w:rsidR="007F63C1" w14:paraId="6DF345DF" w14:textId="77777777">
        <w:tc>
          <w:tcPr>
            <w:tcW w:w="4320" w:type="dxa"/>
          </w:tcPr>
          <w:p w14:paraId="6EBCDFD6" w14:textId="77777777" w:rsidR="007F63C1" w:rsidRDefault="00000000">
            <w:proofErr w:type="spellStart"/>
            <w:r>
              <w:t>Система</w:t>
            </w:r>
            <w:proofErr w:type="spellEnd"/>
            <w:r>
              <w:t xml:space="preserve"> </w:t>
            </w:r>
            <w:proofErr w:type="spellStart"/>
            <w:r>
              <w:t>должна</w:t>
            </w:r>
            <w:proofErr w:type="spellEnd"/>
            <w:r>
              <w:t>:</w:t>
            </w:r>
          </w:p>
        </w:tc>
        <w:tc>
          <w:tcPr>
            <w:tcW w:w="4320" w:type="dxa"/>
          </w:tcPr>
          <w:p w14:paraId="5EE40DD3" w14:textId="77777777" w:rsidR="007F63C1" w:rsidRDefault="00000000">
            <w:r>
              <w:t>The system should:</w:t>
            </w:r>
          </w:p>
        </w:tc>
      </w:tr>
      <w:tr w:rsidR="007F63C1" w14:paraId="2E8C99F5" w14:textId="77777777">
        <w:tc>
          <w:tcPr>
            <w:tcW w:w="4320" w:type="dxa"/>
          </w:tcPr>
          <w:p w14:paraId="28CC5D45" w14:textId="77777777" w:rsidR="007F63C1" w:rsidRDefault="00000000">
            <w:r>
              <w:t>02</w:t>
            </w:r>
          </w:p>
        </w:tc>
        <w:tc>
          <w:tcPr>
            <w:tcW w:w="4320" w:type="dxa"/>
          </w:tcPr>
          <w:p w14:paraId="4322F137" w14:textId="77777777" w:rsidR="007F63C1" w:rsidRDefault="00000000">
            <w:r>
              <w:t>02</w:t>
            </w:r>
          </w:p>
        </w:tc>
      </w:tr>
      <w:tr w:rsidR="007F63C1" w14:paraId="728D164C" w14:textId="77777777">
        <w:tc>
          <w:tcPr>
            <w:tcW w:w="4320" w:type="dxa"/>
          </w:tcPr>
          <w:p w14:paraId="62FB10B6" w14:textId="77777777" w:rsidR="007F63C1" w:rsidRDefault="00000000">
            <w:proofErr w:type="spellStart"/>
            <w:r>
              <w:t>Цель</w:t>
            </w:r>
            <w:proofErr w:type="spellEnd"/>
          </w:p>
        </w:tc>
        <w:tc>
          <w:tcPr>
            <w:tcW w:w="4320" w:type="dxa"/>
          </w:tcPr>
          <w:p w14:paraId="54BD059C" w14:textId="77777777" w:rsidR="007F63C1" w:rsidRDefault="00000000">
            <w:r>
              <w:t>Target</w:t>
            </w:r>
          </w:p>
        </w:tc>
      </w:tr>
      <w:tr w:rsidR="007F63C1" w14:paraId="3FD8AA19" w14:textId="77777777">
        <w:tc>
          <w:tcPr>
            <w:tcW w:w="4320" w:type="dxa"/>
          </w:tcPr>
          <w:p w14:paraId="299D5FA4" w14:textId="77777777" w:rsidR="007F63C1" w:rsidRPr="003B01C9" w:rsidRDefault="00000000">
            <w:pPr>
              <w:rPr>
                <w:lang w:val="ru-RU"/>
              </w:rPr>
            </w:pPr>
            <w:r w:rsidRPr="003B01C9">
              <w:rPr>
                <w:lang w:val="ru-RU"/>
              </w:rPr>
              <w:t>Реализовать сервис с автозагрузкой комментариев и сообщений из социальных сетей в систему реального времени, автоматизация которых существенно упрощает их обработку и мониторинг.</w:t>
            </w:r>
          </w:p>
        </w:tc>
        <w:tc>
          <w:tcPr>
            <w:tcW w:w="4320" w:type="dxa"/>
          </w:tcPr>
          <w:p w14:paraId="156ADE23" w14:textId="77777777" w:rsidR="007F63C1" w:rsidRDefault="00000000">
            <w:r>
              <w:t>Implement the service with the auto -loading of comments and messages from social networks to the real -time system, the automation of which significantly simplifies their processing and monitoring.</w:t>
            </w:r>
          </w:p>
        </w:tc>
      </w:tr>
      <w:tr w:rsidR="007F63C1" w14:paraId="1CF05D05" w14:textId="77777777">
        <w:tc>
          <w:tcPr>
            <w:tcW w:w="4320" w:type="dxa"/>
          </w:tcPr>
          <w:p w14:paraId="76026290" w14:textId="77777777" w:rsidR="007F63C1" w:rsidRDefault="00000000">
            <w:proofErr w:type="spellStart"/>
            <w:r>
              <w:t>Задачи</w:t>
            </w:r>
            <w:proofErr w:type="spellEnd"/>
          </w:p>
        </w:tc>
        <w:tc>
          <w:tcPr>
            <w:tcW w:w="4320" w:type="dxa"/>
          </w:tcPr>
          <w:p w14:paraId="548C1437" w14:textId="77777777" w:rsidR="007F63C1" w:rsidRDefault="00000000">
            <w:r>
              <w:t>Tasks</w:t>
            </w:r>
          </w:p>
        </w:tc>
      </w:tr>
      <w:tr w:rsidR="007F63C1" w14:paraId="697619F2" w14:textId="77777777">
        <w:tc>
          <w:tcPr>
            <w:tcW w:w="4320" w:type="dxa"/>
          </w:tcPr>
          <w:p w14:paraId="4C2D56E4" w14:textId="77777777" w:rsidR="007F63C1" w:rsidRPr="003B01C9" w:rsidRDefault="00000000">
            <w:pPr>
              <w:rPr>
                <w:lang w:val="ru-RU"/>
              </w:rPr>
            </w:pPr>
            <w:r w:rsidRPr="003B01C9">
              <w:rPr>
                <w:lang w:val="ru-RU"/>
              </w:rPr>
              <w:lastRenderedPageBreak/>
              <w:t>01 Облегчить процесс обработки обращений с помощью их автоматического сбора</w:t>
            </w:r>
          </w:p>
        </w:tc>
        <w:tc>
          <w:tcPr>
            <w:tcW w:w="4320" w:type="dxa"/>
          </w:tcPr>
          <w:p w14:paraId="026B4D03" w14:textId="77777777" w:rsidR="007F63C1" w:rsidRDefault="00000000">
            <w:r>
              <w:t>01 facilitate the process of processing calls using their automatic collection</w:t>
            </w:r>
          </w:p>
        </w:tc>
      </w:tr>
      <w:tr w:rsidR="007F63C1" w14:paraId="0ABF1A9A" w14:textId="77777777">
        <w:tc>
          <w:tcPr>
            <w:tcW w:w="4320" w:type="dxa"/>
          </w:tcPr>
          <w:p w14:paraId="72CE390C" w14:textId="77777777" w:rsidR="007F63C1" w:rsidRPr="003B01C9" w:rsidRDefault="00000000">
            <w:pPr>
              <w:rPr>
                <w:lang w:val="ru-RU"/>
              </w:rPr>
            </w:pPr>
            <w:r w:rsidRPr="003B01C9">
              <w:rPr>
                <w:lang w:val="ru-RU"/>
              </w:rPr>
              <w:t>Облегчить процесс обработки обращений с помощью их автоматического сбора</w:t>
            </w:r>
          </w:p>
        </w:tc>
        <w:tc>
          <w:tcPr>
            <w:tcW w:w="4320" w:type="dxa"/>
          </w:tcPr>
          <w:p w14:paraId="6C6F73EC" w14:textId="77777777" w:rsidR="007F63C1" w:rsidRDefault="00000000">
            <w:r>
              <w:t>Facilitate the process of processing calls using their automatic collection</w:t>
            </w:r>
          </w:p>
        </w:tc>
      </w:tr>
      <w:tr w:rsidR="007F63C1" w14:paraId="39B7A232" w14:textId="77777777">
        <w:tc>
          <w:tcPr>
            <w:tcW w:w="4320" w:type="dxa"/>
          </w:tcPr>
          <w:p w14:paraId="606C2EC8" w14:textId="77777777" w:rsidR="007F63C1" w:rsidRPr="003B01C9" w:rsidRDefault="00000000">
            <w:pPr>
              <w:rPr>
                <w:lang w:val="ru-RU"/>
              </w:rPr>
            </w:pPr>
            <w:r w:rsidRPr="003B01C9">
              <w:rPr>
                <w:lang w:val="ru-RU"/>
              </w:rPr>
              <w:t xml:space="preserve">02 Улучшить процесс мониторинга </w:t>
            </w:r>
            <w:proofErr w:type="gramStart"/>
            <w:r w:rsidRPr="003B01C9">
              <w:rPr>
                <w:lang w:val="ru-RU"/>
              </w:rPr>
              <w:t>упоминаний по ключевым словам</w:t>
            </w:r>
            <w:proofErr w:type="gramEnd"/>
            <w:r w:rsidRPr="003B01C9">
              <w:rPr>
                <w:lang w:val="ru-RU"/>
              </w:rPr>
              <w:t xml:space="preserve"> в публикациях и комментариях посредством автоматизации</w:t>
            </w:r>
          </w:p>
        </w:tc>
        <w:tc>
          <w:tcPr>
            <w:tcW w:w="4320" w:type="dxa"/>
          </w:tcPr>
          <w:p w14:paraId="314B8846" w14:textId="77777777" w:rsidR="007F63C1" w:rsidRDefault="00000000">
            <w:r>
              <w:t>02 Improve the process of monitoring mention of keywords in publications and comments through automation</w:t>
            </w:r>
          </w:p>
        </w:tc>
      </w:tr>
      <w:tr w:rsidR="007F63C1" w14:paraId="66675146" w14:textId="77777777">
        <w:tc>
          <w:tcPr>
            <w:tcW w:w="4320" w:type="dxa"/>
          </w:tcPr>
          <w:p w14:paraId="54D63DEA" w14:textId="77777777" w:rsidR="007F63C1" w:rsidRPr="003B01C9" w:rsidRDefault="00000000">
            <w:pPr>
              <w:rPr>
                <w:lang w:val="ru-RU"/>
              </w:rPr>
            </w:pPr>
            <w:r w:rsidRPr="003B01C9">
              <w:rPr>
                <w:lang w:val="ru-RU"/>
              </w:rPr>
              <w:t xml:space="preserve">Улучшить процесс мониторинга </w:t>
            </w:r>
            <w:proofErr w:type="gramStart"/>
            <w:r w:rsidRPr="003B01C9">
              <w:rPr>
                <w:lang w:val="ru-RU"/>
              </w:rPr>
              <w:t>упоминаний по ключевым словам</w:t>
            </w:r>
            <w:proofErr w:type="gramEnd"/>
            <w:r w:rsidRPr="003B01C9">
              <w:rPr>
                <w:lang w:val="ru-RU"/>
              </w:rPr>
              <w:t xml:space="preserve"> в публикациях и комментариях посредством автоматизации</w:t>
            </w:r>
          </w:p>
        </w:tc>
        <w:tc>
          <w:tcPr>
            <w:tcW w:w="4320" w:type="dxa"/>
          </w:tcPr>
          <w:p w14:paraId="3A122D79" w14:textId="77777777" w:rsidR="007F63C1" w:rsidRDefault="00000000">
            <w:r>
              <w:t>Improve the process of monitoring mentions by keywords in publications and comments through automation</w:t>
            </w:r>
          </w:p>
        </w:tc>
      </w:tr>
      <w:tr w:rsidR="007F63C1" w14:paraId="69928A0D" w14:textId="77777777">
        <w:tc>
          <w:tcPr>
            <w:tcW w:w="4320" w:type="dxa"/>
          </w:tcPr>
          <w:p w14:paraId="24A5CDDD" w14:textId="77777777" w:rsidR="007F63C1" w:rsidRPr="003B01C9" w:rsidRDefault="00000000">
            <w:pPr>
              <w:rPr>
                <w:lang w:val="ru-RU"/>
              </w:rPr>
            </w:pPr>
            <w:r w:rsidRPr="003B01C9">
              <w:rPr>
                <w:lang w:val="ru-RU"/>
              </w:rPr>
              <w:t>03 Ускорить процесс предоставления ответов на обращения</w:t>
            </w:r>
          </w:p>
        </w:tc>
        <w:tc>
          <w:tcPr>
            <w:tcW w:w="4320" w:type="dxa"/>
          </w:tcPr>
          <w:p w14:paraId="07D74C30" w14:textId="77777777" w:rsidR="007F63C1" w:rsidRDefault="00000000">
            <w:r>
              <w:t>03 Accelerate the process of providing answers to appeals</w:t>
            </w:r>
          </w:p>
        </w:tc>
      </w:tr>
      <w:tr w:rsidR="007F63C1" w14:paraId="25FCC8E9" w14:textId="77777777">
        <w:tc>
          <w:tcPr>
            <w:tcW w:w="4320" w:type="dxa"/>
          </w:tcPr>
          <w:p w14:paraId="35C712E7" w14:textId="77777777" w:rsidR="007F63C1" w:rsidRDefault="00000000">
            <w:r>
              <w:t>03</w:t>
            </w:r>
          </w:p>
        </w:tc>
        <w:tc>
          <w:tcPr>
            <w:tcW w:w="4320" w:type="dxa"/>
          </w:tcPr>
          <w:p w14:paraId="312CFD43" w14:textId="77777777" w:rsidR="007F63C1" w:rsidRDefault="00000000">
            <w:r>
              <w:t>03</w:t>
            </w:r>
          </w:p>
        </w:tc>
      </w:tr>
      <w:tr w:rsidR="007F63C1" w14:paraId="1D5551F1" w14:textId="77777777">
        <w:tc>
          <w:tcPr>
            <w:tcW w:w="4320" w:type="dxa"/>
          </w:tcPr>
          <w:p w14:paraId="6DB456C0" w14:textId="77777777" w:rsidR="007F63C1" w:rsidRPr="003B01C9" w:rsidRDefault="00000000">
            <w:pPr>
              <w:rPr>
                <w:lang w:val="ru-RU"/>
              </w:rPr>
            </w:pPr>
            <w:r w:rsidRPr="003B01C9">
              <w:rPr>
                <w:lang w:val="ru-RU"/>
              </w:rPr>
              <w:t>Ускорить процесс предоставления ответов на обращения</w:t>
            </w:r>
          </w:p>
        </w:tc>
        <w:tc>
          <w:tcPr>
            <w:tcW w:w="4320" w:type="dxa"/>
          </w:tcPr>
          <w:p w14:paraId="3A710839" w14:textId="77777777" w:rsidR="007F63C1" w:rsidRDefault="00000000">
            <w:r>
              <w:t>Accelerate the process of providing answers to appeals</w:t>
            </w:r>
          </w:p>
        </w:tc>
      </w:tr>
      <w:tr w:rsidR="007F63C1" w14:paraId="217FA903" w14:textId="77777777">
        <w:tc>
          <w:tcPr>
            <w:tcW w:w="4320" w:type="dxa"/>
          </w:tcPr>
          <w:p w14:paraId="6D355F38" w14:textId="77777777" w:rsidR="007F63C1" w:rsidRDefault="00000000">
            <w:r>
              <w:t>Title</w:t>
            </w:r>
          </w:p>
        </w:tc>
        <w:tc>
          <w:tcPr>
            <w:tcW w:w="4320" w:type="dxa"/>
          </w:tcPr>
          <w:p w14:paraId="3392CAED" w14:textId="77777777" w:rsidR="007F63C1" w:rsidRDefault="00000000">
            <w:r>
              <w:t>Title</w:t>
            </w:r>
          </w:p>
        </w:tc>
      </w:tr>
      <w:tr w:rsidR="007F63C1" w14:paraId="4D379D3E" w14:textId="77777777">
        <w:tc>
          <w:tcPr>
            <w:tcW w:w="4320" w:type="dxa"/>
          </w:tcPr>
          <w:p w14:paraId="3983936F" w14:textId="77777777" w:rsidR="007F63C1" w:rsidRPr="003B01C9" w:rsidRDefault="00000000">
            <w:pPr>
              <w:rPr>
                <w:lang w:val="ru-RU"/>
              </w:rPr>
            </w:pPr>
            <w:r w:rsidRPr="003B01C9">
              <w:rPr>
                <w:lang w:val="ru-RU"/>
              </w:rPr>
              <w:t>04 Модернизовать дизайн всех разделов Системы</w:t>
            </w:r>
          </w:p>
        </w:tc>
        <w:tc>
          <w:tcPr>
            <w:tcW w:w="4320" w:type="dxa"/>
          </w:tcPr>
          <w:p w14:paraId="07BBDDC6" w14:textId="77777777" w:rsidR="007F63C1" w:rsidRDefault="00000000">
            <w:r>
              <w:t>04 modernize the design of all sections of the system</w:t>
            </w:r>
          </w:p>
        </w:tc>
      </w:tr>
      <w:tr w:rsidR="007F63C1" w14:paraId="1622176C" w14:textId="77777777">
        <w:tc>
          <w:tcPr>
            <w:tcW w:w="4320" w:type="dxa"/>
          </w:tcPr>
          <w:p w14:paraId="699822B8" w14:textId="77777777" w:rsidR="007F63C1" w:rsidRDefault="00000000">
            <w:r>
              <w:t>04</w:t>
            </w:r>
          </w:p>
        </w:tc>
        <w:tc>
          <w:tcPr>
            <w:tcW w:w="4320" w:type="dxa"/>
          </w:tcPr>
          <w:p w14:paraId="0C78ECD3" w14:textId="77777777" w:rsidR="007F63C1" w:rsidRDefault="00000000">
            <w:r>
              <w:t>04</w:t>
            </w:r>
          </w:p>
        </w:tc>
      </w:tr>
      <w:tr w:rsidR="007F63C1" w14:paraId="2A0B2364" w14:textId="77777777">
        <w:tc>
          <w:tcPr>
            <w:tcW w:w="4320" w:type="dxa"/>
          </w:tcPr>
          <w:p w14:paraId="34E949A0" w14:textId="77777777" w:rsidR="007F63C1" w:rsidRPr="003B01C9" w:rsidRDefault="00000000">
            <w:pPr>
              <w:rPr>
                <w:lang w:val="ru-RU"/>
              </w:rPr>
            </w:pPr>
            <w:r w:rsidRPr="003B01C9">
              <w:rPr>
                <w:lang w:val="ru-RU"/>
              </w:rPr>
              <w:t>Модернизовать дизайн всех разделов Системы</w:t>
            </w:r>
          </w:p>
        </w:tc>
        <w:tc>
          <w:tcPr>
            <w:tcW w:w="4320" w:type="dxa"/>
          </w:tcPr>
          <w:p w14:paraId="74BA4C39" w14:textId="77777777" w:rsidR="007F63C1" w:rsidRDefault="00000000">
            <w:r>
              <w:t>Modernize the design of all sections of the system</w:t>
            </w:r>
          </w:p>
        </w:tc>
      </w:tr>
      <w:tr w:rsidR="007F63C1" w14:paraId="41D34C9F" w14:textId="77777777">
        <w:tc>
          <w:tcPr>
            <w:tcW w:w="4320" w:type="dxa"/>
          </w:tcPr>
          <w:p w14:paraId="08597066" w14:textId="77777777" w:rsidR="007F63C1" w:rsidRDefault="00000000">
            <w:r>
              <w:t xml:space="preserve">05 </w:t>
            </w:r>
            <w:proofErr w:type="spellStart"/>
            <w:r>
              <w:t>Обеспечить</w:t>
            </w:r>
            <w:proofErr w:type="spellEnd"/>
            <w:r>
              <w:t xml:space="preserve"> </w:t>
            </w:r>
            <w:proofErr w:type="spellStart"/>
            <w:r>
              <w:t>бесперебойную</w:t>
            </w:r>
            <w:proofErr w:type="spellEnd"/>
            <w:r>
              <w:t xml:space="preserve"> </w:t>
            </w:r>
            <w:proofErr w:type="spellStart"/>
            <w:r>
              <w:t>работу</w:t>
            </w:r>
            <w:proofErr w:type="spellEnd"/>
            <w:r>
              <w:t xml:space="preserve"> </w:t>
            </w:r>
            <w:proofErr w:type="spellStart"/>
            <w:r>
              <w:t>Системы</w:t>
            </w:r>
            <w:proofErr w:type="spellEnd"/>
          </w:p>
        </w:tc>
        <w:tc>
          <w:tcPr>
            <w:tcW w:w="4320" w:type="dxa"/>
          </w:tcPr>
          <w:p w14:paraId="6A39ADF4" w14:textId="77777777" w:rsidR="007F63C1" w:rsidRDefault="00000000">
            <w:r>
              <w:t>05 ensure uninterrupted operation of the system</w:t>
            </w:r>
          </w:p>
        </w:tc>
      </w:tr>
      <w:tr w:rsidR="007F63C1" w14:paraId="20C4DDBE" w14:textId="77777777">
        <w:tc>
          <w:tcPr>
            <w:tcW w:w="4320" w:type="dxa"/>
          </w:tcPr>
          <w:p w14:paraId="622F4793" w14:textId="77777777" w:rsidR="007F63C1" w:rsidRDefault="00000000">
            <w:r>
              <w:t>05</w:t>
            </w:r>
          </w:p>
        </w:tc>
        <w:tc>
          <w:tcPr>
            <w:tcW w:w="4320" w:type="dxa"/>
          </w:tcPr>
          <w:p w14:paraId="4AD9CE1C" w14:textId="77777777" w:rsidR="007F63C1" w:rsidRDefault="00000000">
            <w:r>
              <w:t>05</w:t>
            </w:r>
          </w:p>
        </w:tc>
      </w:tr>
      <w:tr w:rsidR="007F63C1" w14:paraId="7B132219" w14:textId="77777777">
        <w:tc>
          <w:tcPr>
            <w:tcW w:w="4320" w:type="dxa"/>
          </w:tcPr>
          <w:p w14:paraId="3B7B8622" w14:textId="77777777" w:rsidR="007F63C1" w:rsidRDefault="00000000">
            <w:proofErr w:type="spellStart"/>
            <w:r>
              <w:t>Обеспечить</w:t>
            </w:r>
            <w:proofErr w:type="spellEnd"/>
            <w:r>
              <w:t xml:space="preserve"> </w:t>
            </w:r>
            <w:proofErr w:type="spellStart"/>
            <w:r>
              <w:t>бесперебойную</w:t>
            </w:r>
            <w:proofErr w:type="spellEnd"/>
            <w:r>
              <w:t xml:space="preserve"> </w:t>
            </w:r>
            <w:proofErr w:type="spellStart"/>
            <w:r>
              <w:t>работу</w:t>
            </w:r>
            <w:proofErr w:type="spellEnd"/>
            <w:r>
              <w:t xml:space="preserve"> </w:t>
            </w:r>
            <w:proofErr w:type="spellStart"/>
            <w:r>
              <w:t>Системы</w:t>
            </w:r>
            <w:proofErr w:type="spellEnd"/>
          </w:p>
        </w:tc>
        <w:tc>
          <w:tcPr>
            <w:tcW w:w="4320" w:type="dxa"/>
          </w:tcPr>
          <w:p w14:paraId="0CD5A477" w14:textId="77777777" w:rsidR="007F63C1" w:rsidRDefault="00000000">
            <w:r>
              <w:t>Ensure uninterrupted operation of the system</w:t>
            </w:r>
          </w:p>
        </w:tc>
      </w:tr>
      <w:tr w:rsidR="007F63C1" w14:paraId="3EA5817A" w14:textId="77777777">
        <w:tc>
          <w:tcPr>
            <w:tcW w:w="4320" w:type="dxa"/>
          </w:tcPr>
          <w:p w14:paraId="2810141E" w14:textId="77777777" w:rsidR="007F63C1" w:rsidRDefault="00000000">
            <w:proofErr w:type="spellStart"/>
            <w:r>
              <w:t>Аналитика</w:t>
            </w:r>
            <w:proofErr w:type="spellEnd"/>
          </w:p>
        </w:tc>
        <w:tc>
          <w:tcPr>
            <w:tcW w:w="4320" w:type="dxa"/>
          </w:tcPr>
          <w:p w14:paraId="0BE08045" w14:textId="77777777" w:rsidR="007F63C1" w:rsidRDefault="00000000">
            <w:r>
              <w:t>Analytics</w:t>
            </w:r>
          </w:p>
        </w:tc>
      </w:tr>
      <w:tr w:rsidR="007F63C1" w14:paraId="09249FC9" w14:textId="77777777">
        <w:tc>
          <w:tcPr>
            <w:tcW w:w="4320" w:type="dxa"/>
          </w:tcPr>
          <w:p w14:paraId="6E64F7D0" w14:textId="77777777" w:rsidR="007F63C1" w:rsidRPr="003B01C9" w:rsidRDefault="00000000">
            <w:pPr>
              <w:rPr>
                <w:lang w:val="ru-RU"/>
              </w:rPr>
            </w:pPr>
            <w:r w:rsidRPr="003B01C9">
              <w:rPr>
                <w:lang w:val="ru-RU"/>
              </w:rPr>
              <w:t xml:space="preserve">Работы по аналитике в данном проекте </w:t>
            </w:r>
            <w:r w:rsidRPr="003B01C9">
              <w:rPr>
                <w:lang w:val="ru-RU"/>
              </w:rPr>
              <w:lastRenderedPageBreak/>
              <w:t>выполняются:</w:t>
            </w:r>
          </w:p>
        </w:tc>
        <w:tc>
          <w:tcPr>
            <w:tcW w:w="4320" w:type="dxa"/>
          </w:tcPr>
          <w:p w14:paraId="3283E63E" w14:textId="77777777" w:rsidR="007F63C1" w:rsidRDefault="00000000">
            <w:r>
              <w:lastRenderedPageBreak/>
              <w:t xml:space="preserve">Work on analytics in this project is carried </w:t>
            </w:r>
            <w:r>
              <w:lastRenderedPageBreak/>
              <w:t>out:</w:t>
            </w:r>
          </w:p>
        </w:tc>
      </w:tr>
      <w:tr w:rsidR="007F63C1" w14:paraId="5BF6AD21" w14:textId="77777777">
        <w:tc>
          <w:tcPr>
            <w:tcW w:w="4320" w:type="dxa"/>
          </w:tcPr>
          <w:p w14:paraId="5D128B87" w14:textId="77777777" w:rsidR="007F63C1" w:rsidRPr="003B01C9" w:rsidRDefault="00000000">
            <w:pPr>
              <w:rPr>
                <w:lang w:val="ru-RU"/>
              </w:rPr>
            </w:pPr>
            <w:r w:rsidRPr="003B01C9">
              <w:rPr>
                <w:lang w:val="ru-RU"/>
              </w:rPr>
              <w:lastRenderedPageBreak/>
              <w:t>01 Исходя из требований заказчика, представленных в Техническом задании, приложенном к государственной закупке, в том числе на моменте написания предложения.</w:t>
            </w:r>
          </w:p>
        </w:tc>
        <w:tc>
          <w:tcPr>
            <w:tcW w:w="4320" w:type="dxa"/>
          </w:tcPr>
          <w:p w14:paraId="2B7FAC03" w14:textId="77777777" w:rsidR="007F63C1" w:rsidRDefault="00000000">
            <w:r>
              <w:t xml:space="preserve">01 Based on the requirements of the customer presented in the terms of reference attached to the state purchase, including </w:t>
            </w:r>
            <w:proofErr w:type="gramStart"/>
            <w:r>
              <w:t>at the moment</w:t>
            </w:r>
            <w:proofErr w:type="gramEnd"/>
            <w:r>
              <w:t xml:space="preserve"> of writing a sentence.</w:t>
            </w:r>
          </w:p>
        </w:tc>
      </w:tr>
      <w:tr w:rsidR="007F63C1" w14:paraId="6B8ADD05" w14:textId="77777777">
        <w:tc>
          <w:tcPr>
            <w:tcW w:w="4320" w:type="dxa"/>
          </w:tcPr>
          <w:p w14:paraId="215CB41D" w14:textId="77777777" w:rsidR="007F63C1" w:rsidRPr="003B01C9" w:rsidRDefault="00000000">
            <w:pPr>
              <w:rPr>
                <w:lang w:val="ru-RU"/>
              </w:rPr>
            </w:pPr>
            <w:r w:rsidRPr="003B01C9">
              <w:rPr>
                <w:lang w:val="ru-RU"/>
              </w:rPr>
              <w:t>Исходя из требований заказчика, представленных в Техническом задании, приложенном к государственной закупке, в том числе на моменте написания предложения.</w:t>
            </w:r>
          </w:p>
        </w:tc>
        <w:tc>
          <w:tcPr>
            <w:tcW w:w="4320" w:type="dxa"/>
          </w:tcPr>
          <w:p w14:paraId="7C76904D" w14:textId="77777777" w:rsidR="007F63C1" w:rsidRDefault="00000000">
            <w:r>
              <w:t xml:space="preserve">Based on the requirements of the customer presented in the terms of reference attached to the state purchase, including </w:t>
            </w:r>
            <w:proofErr w:type="gramStart"/>
            <w:r>
              <w:t>at the moment</w:t>
            </w:r>
            <w:proofErr w:type="gramEnd"/>
            <w:r>
              <w:t xml:space="preserve"> of writing a sentence.</w:t>
            </w:r>
          </w:p>
        </w:tc>
      </w:tr>
      <w:tr w:rsidR="007F63C1" w14:paraId="450AD7F2" w14:textId="77777777">
        <w:tc>
          <w:tcPr>
            <w:tcW w:w="4320" w:type="dxa"/>
          </w:tcPr>
          <w:p w14:paraId="494DFD2E" w14:textId="77777777" w:rsidR="007F63C1" w:rsidRPr="003B01C9" w:rsidRDefault="00000000">
            <w:pPr>
              <w:rPr>
                <w:lang w:val="ru-RU"/>
              </w:rPr>
            </w:pPr>
            <w:r w:rsidRPr="003B01C9">
              <w:rPr>
                <w:lang w:val="ru-RU"/>
              </w:rPr>
              <w:t>02 В рамках анализа актуальности структуры сайтов с точки зрения дизайна, вёрстки, удобства использования, который проводится ежегодно.</w:t>
            </w:r>
          </w:p>
        </w:tc>
        <w:tc>
          <w:tcPr>
            <w:tcW w:w="4320" w:type="dxa"/>
          </w:tcPr>
          <w:p w14:paraId="4FF6AAFF" w14:textId="77777777" w:rsidR="007F63C1" w:rsidRDefault="00000000">
            <w:r>
              <w:t>02 As part of the analysis of the relevance of the structure of sites in terms of design, miles, ease of use, which is carried out annually.</w:t>
            </w:r>
          </w:p>
        </w:tc>
      </w:tr>
      <w:tr w:rsidR="007F63C1" w14:paraId="472386C9" w14:textId="77777777">
        <w:tc>
          <w:tcPr>
            <w:tcW w:w="4320" w:type="dxa"/>
          </w:tcPr>
          <w:p w14:paraId="4C0B3A8D" w14:textId="77777777" w:rsidR="007F63C1" w:rsidRPr="003B01C9" w:rsidRDefault="00000000">
            <w:pPr>
              <w:rPr>
                <w:lang w:val="ru-RU"/>
              </w:rPr>
            </w:pPr>
            <w:r w:rsidRPr="003B01C9">
              <w:rPr>
                <w:lang w:val="ru-RU"/>
              </w:rPr>
              <w:t>В рамках анализа актуальности структуры сайтов с точки зрения дизайна, вёрстки, удобства использования, который проводится ежегодно.</w:t>
            </w:r>
          </w:p>
        </w:tc>
        <w:tc>
          <w:tcPr>
            <w:tcW w:w="4320" w:type="dxa"/>
          </w:tcPr>
          <w:p w14:paraId="65D212AE" w14:textId="77777777" w:rsidR="007F63C1" w:rsidRDefault="00000000">
            <w:r>
              <w:t>As part of the analysis of the relevance of the structure of sites in terms of design, miles, ease of use, which is carried out annually.</w:t>
            </w:r>
          </w:p>
        </w:tc>
      </w:tr>
      <w:tr w:rsidR="007F63C1" w14:paraId="5F31816F" w14:textId="77777777">
        <w:tc>
          <w:tcPr>
            <w:tcW w:w="4320" w:type="dxa"/>
          </w:tcPr>
          <w:p w14:paraId="38F6A43D" w14:textId="77777777" w:rsidR="007F63C1" w:rsidRDefault="00000000">
            <w:proofErr w:type="spellStart"/>
            <w:r>
              <w:t>Целевая</w:t>
            </w:r>
            <w:proofErr w:type="spellEnd"/>
            <w:r>
              <w:t xml:space="preserve"> </w:t>
            </w:r>
            <w:proofErr w:type="spellStart"/>
            <w:r>
              <w:t>аудитория</w:t>
            </w:r>
            <w:proofErr w:type="spellEnd"/>
          </w:p>
        </w:tc>
        <w:tc>
          <w:tcPr>
            <w:tcW w:w="4320" w:type="dxa"/>
          </w:tcPr>
          <w:p w14:paraId="69077C1E" w14:textId="77777777" w:rsidR="007F63C1" w:rsidRDefault="00000000">
            <w:r>
              <w:t>The target audience</w:t>
            </w:r>
          </w:p>
        </w:tc>
      </w:tr>
      <w:tr w:rsidR="007F63C1" w14:paraId="1BCAD8F4" w14:textId="77777777">
        <w:tc>
          <w:tcPr>
            <w:tcW w:w="4320" w:type="dxa"/>
          </w:tcPr>
          <w:p w14:paraId="093F66CE" w14:textId="77777777" w:rsidR="007F63C1" w:rsidRDefault="00000000">
            <w:proofErr w:type="spellStart"/>
            <w:r>
              <w:t>Была</w:t>
            </w:r>
            <w:proofErr w:type="spellEnd"/>
            <w:r>
              <w:t xml:space="preserve"> </w:t>
            </w:r>
            <w:proofErr w:type="spellStart"/>
            <w:r>
              <w:t>проанализирована</w:t>
            </w:r>
            <w:proofErr w:type="spellEnd"/>
            <w:r>
              <w:t xml:space="preserve"> </w:t>
            </w:r>
            <w:proofErr w:type="spellStart"/>
            <w:r>
              <w:t>целевая</w:t>
            </w:r>
            <w:proofErr w:type="spellEnd"/>
            <w:r>
              <w:t xml:space="preserve"> </w:t>
            </w:r>
            <w:proofErr w:type="spellStart"/>
            <w:r>
              <w:t>аудитория</w:t>
            </w:r>
            <w:proofErr w:type="spellEnd"/>
            <w:r>
              <w:t>:</w:t>
            </w:r>
          </w:p>
        </w:tc>
        <w:tc>
          <w:tcPr>
            <w:tcW w:w="4320" w:type="dxa"/>
          </w:tcPr>
          <w:p w14:paraId="60579A64" w14:textId="77777777" w:rsidR="007F63C1" w:rsidRDefault="00000000">
            <w:r>
              <w:t>The target audience was analyzed:</w:t>
            </w:r>
          </w:p>
        </w:tc>
      </w:tr>
      <w:tr w:rsidR="007F63C1" w14:paraId="2FBBE9DC" w14:textId="77777777">
        <w:tc>
          <w:tcPr>
            <w:tcW w:w="4320" w:type="dxa"/>
          </w:tcPr>
          <w:p w14:paraId="4FF1CE53" w14:textId="77777777" w:rsidR="007F63C1" w:rsidRDefault="00000000">
            <w:proofErr w:type="spellStart"/>
            <w:r>
              <w:t>Сотрудники</w:t>
            </w:r>
            <w:proofErr w:type="spellEnd"/>
            <w:r>
              <w:t xml:space="preserve"> ФГБУ «ИНФОРМАВТОДОР»</w:t>
            </w:r>
          </w:p>
        </w:tc>
        <w:tc>
          <w:tcPr>
            <w:tcW w:w="4320" w:type="dxa"/>
          </w:tcPr>
          <w:p w14:paraId="0A851D26" w14:textId="77777777" w:rsidR="007F63C1" w:rsidRDefault="00000000">
            <w:r>
              <w:t>Employees of the Federal State Budgetary Institution "</w:t>
            </w:r>
            <w:proofErr w:type="spellStart"/>
            <w:r>
              <w:t>Informavtodor</w:t>
            </w:r>
            <w:proofErr w:type="spellEnd"/>
            <w:r>
              <w:t>"</w:t>
            </w:r>
          </w:p>
        </w:tc>
      </w:tr>
      <w:tr w:rsidR="007F63C1" w14:paraId="19C2A70C" w14:textId="77777777">
        <w:tc>
          <w:tcPr>
            <w:tcW w:w="4320" w:type="dxa"/>
          </w:tcPr>
          <w:p w14:paraId="57077975" w14:textId="77777777" w:rsidR="007F63C1" w:rsidRDefault="00000000">
            <w:proofErr w:type="spellStart"/>
            <w:r>
              <w:t>Визуальный</w:t>
            </w:r>
            <w:proofErr w:type="spellEnd"/>
            <w:r>
              <w:t xml:space="preserve"> </w:t>
            </w:r>
            <w:proofErr w:type="spellStart"/>
            <w:r>
              <w:t>дизайн</w:t>
            </w:r>
            <w:proofErr w:type="spellEnd"/>
          </w:p>
        </w:tc>
        <w:tc>
          <w:tcPr>
            <w:tcW w:w="4320" w:type="dxa"/>
          </w:tcPr>
          <w:p w14:paraId="54CB63DB" w14:textId="77777777" w:rsidR="007F63C1" w:rsidRDefault="00000000">
            <w:r>
              <w:t>Visual design</w:t>
            </w:r>
          </w:p>
        </w:tc>
      </w:tr>
      <w:tr w:rsidR="007F63C1" w14:paraId="5467842A" w14:textId="77777777">
        <w:tc>
          <w:tcPr>
            <w:tcW w:w="4320" w:type="dxa"/>
          </w:tcPr>
          <w:p w14:paraId="5B8F2CB5" w14:textId="77777777" w:rsidR="007F63C1" w:rsidRPr="003B01C9" w:rsidRDefault="00000000">
            <w:pPr>
              <w:rPr>
                <w:lang w:val="ru-RU"/>
              </w:rPr>
            </w:pPr>
            <w:r w:rsidRPr="003B01C9">
              <w:rPr>
                <w:lang w:val="ru-RU"/>
              </w:rPr>
              <w:t>Для разработки системы были учтены пожелания заказчика и разработан дизайн, который не нагружает пользователя информацией и позволяет быстрее разобраться в процессе работы.</w:t>
            </w:r>
          </w:p>
        </w:tc>
        <w:tc>
          <w:tcPr>
            <w:tcW w:w="4320" w:type="dxa"/>
          </w:tcPr>
          <w:p w14:paraId="1EB3022F" w14:textId="77777777" w:rsidR="007F63C1" w:rsidRDefault="00000000">
            <w:r>
              <w:t xml:space="preserve">For the development of the system, the wishes of the customer were </w:t>
            </w:r>
            <w:proofErr w:type="gramStart"/>
            <w:r>
              <w:t>taken into account</w:t>
            </w:r>
            <w:proofErr w:type="gramEnd"/>
            <w:r>
              <w:t xml:space="preserve"> and a design was developed that does not load the user with information and allows you to quickly understand the work.</w:t>
            </w:r>
          </w:p>
        </w:tc>
      </w:tr>
      <w:tr w:rsidR="007F63C1" w14:paraId="49CC4DC8" w14:textId="77777777">
        <w:tc>
          <w:tcPr>
            <w:tcW w:w="4320" w:type="dxa"/>
          </w:tcPr>
          <w:p w14:paraId="224616DA" w14:textId="77777777" w:rsidR="007F63C1" w:rsidRDefault="00000000">
            <w:proofErr w:type="spellStart"/>
            <w:r>
              <w:t>Цвета</w:t>
            </w:r>
            <w:proofErr w:type="spellEnd"/>
          </w:p>
        </w:tc>
        <w:tc>
          <w:tcPr>
            <w:tcW w:w="4320" w:type="dxa"/>
          </w:tcPr>
          <w:p w14:paraId="75E769A1" w14:textId="77777777" w:rsidR="007F63C1" w:rsidRDefault="00000000">
            <w:r>
              <w:t>Colors</w:t>
            </w:r>
          </w:p>
        </w:tc>
      </w:tr>
      <w:tr w:rsidR="007F63C1" w14:paraId="6CF81FD8" w14:textId="77777777">
        <w:tc>
          <w:tcPr>
            <w:tcW w:w="4320" w:type="dxa"/>
          </w:tcPr>
          <w:p w14:paraId="3DD0DB15" w14:textId="77777777" w:rsidR="007F63C1" w:rsidRDefault="00000000">
            <w:r w:rsidRPr="003B01C9">
              <w:rPr>
                <w:lang w:val="ru-RU"/>
              </w:rPr>
              <w:t xml:space="preserve">Цветовая палитра соответствует пожеланиям заказчика. Для </w:t>
            </w:r>
            <w:r w:rsidRPr="003B01C9">
              <w:rPr>
                <w:lang w:val="ru-RU"/>
              </w:rPr>
              <w:lastRenderedPageBreak/>
              <w:t xml:space="preserve">уменьшения визуальной нагрузки использовался белый и светло-серый. </w:t>
            </w:r>
            <w:proofErr w:type="spellStart"/>
            <w:r>
              <w:t>Акцентный</w:t>
            </w:r>
            <w:proofErr w:type="spellEnd"/>
            <w:r>
              <w:t xml:space="preserve"> </w:t>
            </w:r>
            <w:proofErr w:type="spellStart"/>
            <w:r>
              <w:t>цвет</w:t>
            </w:r>
            <w:proofErr w:type="spellEnd"/>
            <w:r>
              <w:t xml:space="preserve"> — </w:t>
            </w:r>
            <w:proofErr w:type="spellStart"/>
            <w:r>
              <w:t>синий</w:t>
            </w:r>
            <w:proofErr w:type="spellEnd"/>
            <w:r>
              <w:t>.</w:t>
            </w:r>
          </w:p>
        </w:tc>
        <w:tc>
          <w:tcPr>
            <w:tcW w:w="4320" w:type="dxa"/>
          </w:tcPr>
          <w:p w14:paraId="10717DE9" w14:textId="77777777" w:rsidR="007F63C1" w:rsidRDefault="00000000">
            <w:r>
              <w:lastRenderedPageBreak/>
              <w:t xml:space="preserve">The color palette corresponds to the wishes of the </w:t>
            </w:r>
            <w:proofErr w:type="spellStart"/>
            <w:proofErr w:type="gramStart"/>
            <w:r>
              <w:t>customer.To</w:t>
            </w:r>
            <w:proofErr w:type="spellEnd"/>
            <w:proofErr w:type="gramEnd"/>
            <w:r>
              <w:t xml:space="preserve"> reduce the visual load, </w:t>
            </w:r>
            <w:r>
              <w:lastRenderedPageBreak/>
              <w:t xml:space="preserve">white and light gray was </w:t>
            </w:r>
            <w:proofErr w:type="spellStart"/>
            <w:r>
              <w:t>used.The</w:t>
            </w:r>
            <w:proofErr w:type="spellEnd"/>
            <w:r>
              <w:t xml:space="preserve"> accent color is blue.</w:t>
            </w:r>
          </w:p>
        </w:tc>
      </w:tr>
      <w:tr w:rsidR="007F63C1" w14:paraId="4F81FA1E" w14:textId="77777777">
        <w:tc>
          <w:tcPr>
            <w:tcW w:w="4320" w:type="dxa"/>
          </w:tcPr>
          <w:p w14:paraId="05EA9743" w14:textId="77777777" w:rsidR="007F63C1" w:rsidRDefault="00000000">
            <w:proofErr w:type="spellStart"/>
            <w:r>
              <w:lastRenderedPageBreak/>
              <w:t>Шрифт</w:t>
            </w:r>
            <w:proofErr w:type="spellEnd"/>
          </w:p>
        </w:tc>
        <w:tc>
          <w:tcPr>
            <w:tcW w:w="4320" w:type="dxa"/>
          </w:tcPr>
          <w:p w14:paraId="13B98723" w14:textId="77777777" w:rsidR="007F63C1" w:rsidRDefault="00000000">
            <w:r>
              <w:t>Font</w:t>
            </w:r>
          </w:p>
        </w:tc>
      </w:tr>
      <w:tr w:rsidR="007F63C1" w14:paraId="65AF9D3E" w14:textId="77777777">
        <w:tc>
          <w:tcPr>
            <w:tcW w:w="4320" w:type="dxa"/>
          </w:tcPr>
          <w:p w14:paraId="486537C6" w14:textId="77777777" w:rsidR="007F63C1" w:rsidRPr="003B01C9" w:rsidRDefault="00000000">
            <w:pPr>
              <w:rPr>
                <w:lang w:val="ru-RU"/>
              </w:rPr>
            </w:pPr>
            <w:r w:rsidRPr="003B01C9">
              <w:rPr>
                <w:lang w:val="ru-RU"/>
              </w:rPr>
              <w:t xml:space="preserve">Работая с типографикой, мы остановились на шрифте </w:t>
            </w:r>
            <w:r>
              <w:t>PT</w:t>
            </w:r>
            <w:r w:rsidRPr="003B01C9">
              <w:rPr>
                <w:lang w:val="ru-RU"/>
              </w:rPr>
              <w:t xml:space="preserve"> </w:t>
            </w:r>
            <w:r>
              <w:t>Sans</w:t>
            </w:r>
            <w:r w:rsidRPr="003B01C9">
              <w:rPr>
                <w:lang w:val="ru-RU"/>
              </w:rPr>
              <w:t>, так как он прост, универсален и легко читабелен.</w:t>
            </w:r>
          </w:p>
        </w:tc>
        <w:tc>
          <w:tcPr>
            <w:tcW w:w="4320" w:type="dxa"/>
          </w:tcPr>
          <w:p w14:paraId="6E198FD4" w14:textId="77777777" w:rsidR="007F63C1" w:rsidRDefault="00000000">
            <w:r>
              <w:t xml:space="preserve">Working with typography, we stopped on the PT Sans font, as it is simple, </w:t>
            </w:r>
            <w:proofErr w:type="gramStart"/>
            <w:r>
              <w:t>universal</w:t>
            </w:r>
            <w:proofErr w:type="gramEnd"/>
            <w:r>
              <w:t xml:space="preserve"> and easy to readable.</w:t>
            </w:r>
          </w:p>
        </w:tc>
      </w:tr>
      <w:tr w:rsidR="007F63C1" w14:paraId="5BA53596" w14:textId="77777777">
        <w:tc>
          <w:tcPr>
            <w:tcW w:w="4320" w:type="dxa"/>
          </w:tcPr>
          <w:p w14:paraId="1D303CA6" w14:textId="77777777" w:rsidR="007F63C1" w:rsidRDefault="00000000">
            <w:r>
              <w:t>PT Sans</w:t>
            </w:r>
          </w:p>
        </w:tc>
        <w:tc>
          <w:tcPr>
            <w:tcW w:w="4320" w:type="dxa"/>
          </w:tcPr>
          <w:p w14:paraId="5E938013" w14:textId="77777777" w:rsidR="007F63C1" w:rsidRDefault="00000000">
            <w:r>
              <w:t>Pt Sans</w:t>
            </w:r>
          </w:p>
        </w:tc>
      </w:tr>
      <w:tr w:rsidR="007F63C1" w14:paraId="67F99117" w14:textId="77777777">
        <w:tc>
          <w:tcPr>
            <w:tcW w:w="4320" w:type="dxa"/>
          </w:tcPr>
          <w:p w14:paraId="6C05AFC7" w14:textId="77777777" w:rsidR="007F63C1" w:rsidRDefault="00000000">
            <w:r>
              <w:t>32 PX</w:t>
            </w:r>
          </w:p>
        </w:tc>
        <w:tc>
          <w:tcPr>
            <w:tcW w:w="4320" w:type="dxa"/>
          </w:tcPr>
          <w:p w14:paraId="313561E6" w14:textId="77777777" w:rsidR="007F63C1" w:rsidRDefault="00000000">
            <w:r>
              <w:t xml:space="preserve">32 </w:t>
            </w:r>
            <w:proofErr w:type="spellStart"/>
            <w:r>
              <w:t>px</w:t>
            </w:r>
            <w:proofErr w:type="spellEnd"/>
          </w:p>
        </w:tc>
      </w:tr>
      <w:tr w:rsidR="007F63C1" w14:paraId="654632F2" w14:textId="77777777">
        <w:tc>
          <w:tcPr>
            <w:tcW w:w="4320" w:type="dxa"/>
          </w:tcPr>
          <w:p w14:paraId="6C4005B5" w14:textId="77777777" w:rsidR="007F63C1" w:rsidRDefault="00000000">
            <w:r>
              <w:t>24 PX</w:t>
            </w:r>
          </w:p>
        </w:tc>
        <w:tc>
          <w:tcPr>
            <w:tcW w:w="4320" w:type="dxa"/>
          </w:tcPr>
          <w:p w14:paraId="6F27CF3C" w14:textId="77777777" w:rsidR="007F63C1" w:rsidRDefault="00000000">
            <w:r>
              <w:t>24 PX</w:t>
            </w:r>
          </w:p>
        </w:tc>
      </w:tr>
      <w:tr w:rsidR="007F63C1" w14:paraId="4DDABFC3" w14:textId="77777777">
        <w:tc>
          <w:tcPr>
            <w:tcW w:w="4320" w:type="dxa"/>
          </w:tcPr>
          <w:p w14:paraId="511D5B62" w14:textId="77777777" w:rsidR="007F63C1" w:rsidRDefault="00000000">
            <w:r>
              <w:t>18 PX</w:t>
            </w:r>
          </w:p>
        </w:tc>
        <w:tc>
          <w:tcPr>
            <w:tcW w:w="4320" w:type="dxa"/>
          </w:tcPr>
          <w:p w14:paraId="6E47A6E6" w14:textId="77777777" w:rsidR="007F63C1" w:rsidRDefault="00000000">
            <w:r>
              <w:t xml:space="preserve">18 </w:t>
            </w:r>
            <w:proofErr w:type="spellStart"/>
            <w:r>
              <w:t>px</w:t>
            </w:r>
            <w:proofErr w:type="spellEnd"/>
          </w:p>
        </w:tc>
      </w:tr>
      <w:tr w:rsidR="007F63C1" w14:paraId="4346020F" w14:textId="77777777">
        <w:tc>
          <w:tcPr>
            <w:tcW w:w="4320" w:type="dxa"/>
          </w:tcPr>
          <w:p w14:paraId="5BFB7F91" w14:textId="77777777" w:rsidR="007F63C1" w:rsidRDefault="00000000">
            <w:r>
              <w:t>10 PX</w:t>
            </w:r>
          </w:p>
        </w:tc>
        <w:tc>
          <w:tcPr>
            <w:tcW w:w="4320" w:type="dxa"/>
          </w:tcPr>
          <w:p w14:paraId="5A59D4CF" w14:textId="77777777" w:rsidR="007F63C1" w:rsidRDefault="00000000">
            <w:r>
              <w:t xml:space="preserve">10 </w:t>
            </w:r>
            <w:proofErr w:type="spellStart"/>
            <w:r>
              <w:t>px</w:t>
            </w:r>
            <w:proofErr w:type="spellEnd"/>
          </w:p>
        </w:tc>
      </w:tr>
      <w:tr w:rsidR="007F63C1" w14:paraId="2E922ED1" w14:textId="77777777">
        <w:tc>
          <w:tcPr>
            <w:tcW w:w="4320" w:type="dxa"/>
          </w:tcPr>
          <w:p w14:paraId="6FC9D2C3" w14:textId="77777777" w:rsidR="007F63C1" w:rsidRDefault="00000000">
            <w:proofErr w:type="spellStart"/>
            <w:r>
              <w:t>Раздел</w:t>
            </w:r>
            <w:proofErr w:type="spellEnd"/>
            <w:r>
              <w:t xml:space="preserve"> </w:t>
            </w:r>
            <w:proofErr w:type="spellStart"/>
            <w:r>
              <w:t>Дашборд</w:t>
            </w:r>
            <w:proofErr w:type="spellEnd"/>
          </w:p>
        </w:tc>
        <w:tc>
          <w:tcPr>
            <w:tcW w:w="4320" w:type="dxa"/>
          </w:tcPr>
          <w:p w14:paraId="2CA77076" w14:textId="77777777" w:rsidR="007F63C1" w:rsidRDefault="00000000">
            <w:r>
              <w:t>Section Dashboard</w:t>
            </w:r>
          </w:p>
        </w:tc>
      </w:tr>
      <w:tr w:rsidR="007F63C1" w14:paraId="012B6460" w14:textId="77777777">
        <w:tc>
          <w:tcPr>
            <w:tcW w:w="4320" w:type="dxa"/>
          </w:tcPr>
          <w:p w14:paraId="391ADA7F" w14:textId="77777777" w:rsidR="007F63C1" w:rsidRPr="003B01C9" w:rsidRDefault="00000000">
            <w:pPr>
              <w:rPr>
                <w:lang w:val="ru-RU"/>
              </w:rPr>
            </w:pPr>
            <w:r w:rsidRPr="003B01C9">
              <w:rPr>
                <w:lang w:val="ru-RU"/>
              </w:rPr>
              <w:t>Будет разработан раздел «</w:t>
            </w:r>
            <w:proofErr w:type="spellStart"/>
            <w:r w:rsidRPr="003B01C9">
              <w:rPr>
                <w:lang w:val="ru-RU"/>
              </w:rPr>
              <w:t>Дашборд</w:t>
            </w:r>
            <w:proofErr w:type="spellEnd"/>
            <w:r w:rsidRPr="003B01C9">
              <w:rPr>
                <w:lang w:val="ru-RU"/>
              </w:rPr>
              <w:t>», который обеспечит отображение основных статистических данных о работе пользователей в Системе, а также актуальных данных для каждого конкретного пользователя в зависимости от прав.</w:t>
            </w:r>
          </w:p>
        </w:tc>
        <w:tc>
          <w:tcPr>
            <w:tcW w:w="4320" w:type="dxa"/>
          </w:tcPr>
          <w:p w14:paraId="563D1A6B" w14:textId="77777777" w:rsidR="007F63C1" w:rsidRDefault="00000000">
            <w:r>
              <w:t>The Dashboard section will be developed, which will ensure the display of the main statistical data on the work of users in the system, as well as relevant data for each specific user, depending on the rights.</w:t>
            </w:r>
          </w:p>
        </w:tc>
      </w:tr>
      <w:tr w:rsidR="007F63C1" w14:paraId="41839912" w14:textId="77777777">
        <w:tc>
          <w:tcPr>
            <w:tcW w:w="4320" w:type="dxa"/>
          </w:tcPr>
          <w:p w14:paraId="78B660C2" w14:textId="77777777" w:rsidR="007F63C1" w:rsidRDefault="00000000">
            <w:proofErr w:type="spellStart"/>
            <w:r>
              <w:t>Права</w:t>
            </w:r>
            <w:proofErr w:type="spellEnd"/>
            <w:r>
              <w:t xml:space="preserve"> </w:t>
            </w:r>
            <w:proofErr w:type="spellStart"/>
            <w:r>
              <w:t>пользователей</w:t>
            </w:r>
            <w:proofErr w:type="spellEnd"/>
            <w:r>
              <w:t>:</w:t>
            </w:r>
          </w:p>
        </w:tc>
        <w:tc>
          <w:tcPr>
            <w:tcW w:w="4320" w:type="dxa"/>
          </w:tcPr>
          <w:p w14:paraId="07AAE0ED" w14:textId="77777777" w:rsidR="007F63C1" w:rsidRDefault="00000000">
            <w:r>
              <w:t>User rights:</w:t>
            </w:r>
          </w:p>
        </w:tc>
      </w:tr>
      <w:tr w:rsidR="007F63C1" w14:paraId="00494D9B" w14:textId="77777777">
        <w:tc>
          <w:tcPr>
            <w:tcW w:w="4320" w:type="dxa"/>
          </w:tcPr>
          <w:p w14:paraId="7094317C" w14:textId="77777777" w:rsidR="007F63C1" w:rsidRDefault="00000000">
            <w:proofErr w:type="spellStart"/>
            <w:r>
              <w:t>Суперадминистратор</w:t>
            </w:r>
            <w:proofErr w:type="spellEnd"/>
          </w:p>
        </w:tc>
        <w:tc>
          <w:tcPr>
            <w:tcW w:w="4320" w:type="dxa"/>
          </w:tcPr>
          <w:p w14:paraId="003B5C1C" w14:textId="77777777" w:rsidR="007F63C1" w:rsidRDefault="00000000">
            <w:r>
              <w:t>Super administrator</w:t>
            </w:r>
          </w:p>
        </w:tc>
      </w:tr>
      <w:tr w:rsidR="007F63C1" w14:paraId="03460757" w14:textId="77777777">
        <w:tc>
          <w:tcPr>
            <w:tcW w:w="4320" w:type="dxa"/>
          </w:tcPr>
          <w:p w14:paraId="1732E5F7" w14:textId="77777777" w:rsidR="007F63C1" w:rsidRDefault="00000000">
            <w:proofErr w:type="spellStart"/>
            <w:r>
              <w:t>Администратор</w:t>
            </w:r>
            <w:proofErr w:type="spellEnd"/>
          </w:p>
        </w:tc>
        <w:tc>
          <w:tcPr>
            <w:tcW w:w="4320" w:type="dxa"/>
          </w:tcPr>
          <w:p w14:paraId="16ACEE7E" w14:textId="77777777" w:rsidR="007F63C1" w:rsidRDefault="00000000">
            <w:r>
              <w:t>Administrator</w:t>
            </w:r>
          </w:p>
        </w:tc>
      </w:tr>
      <w:tr w:rsidR="007F63C1" w14:paraId="18C22C3E" w14:textId="77777777">
        <w:tc>
          <w:tcPr>
            <w:tcW w:w="4320" w:type="dxa"/>
          </w:tcPr>
          <w:p w14:paraId="309436AE" w14:textId="77777777" w:rsidR="007F63C1" w:rsidRDefault="00000000">
            <w:proofErr w:type="spellStart"/>
            <w:r>
              <w:t>Исполнитель</w:t>
            </w:r>
            <w:proofErr w:type="spellEnd"/>
          </w:p>
        </w:tc>
        <w:tc>
          <w:tcPr>
            <w:tcW w:w="4320" w:type="dxa"/>
          </w:tcPr>
          <w:p w14:paraId="41028557" w14:textId="77777777" w:rsidR="007F63C1" w:rsidRDefault="00000000">
            <w:r>
              <w:t>Executor</w:t>
            </w:r>
          </w:p>
        </w:tc>
      </w:tr>
      <w:tr w:rsidR="007F63C1" w14:paraId="3C9FCEC1" w14:textId="77777777">
        <w:tc>
          <w:tcPr>
            <w:tcW w:w="4320" w:type="dxa"/>
          </w:tcPr>
          <w:p w14:paraId="6C280935" w14:textId="77777777" w:rsidR="007F63C1" w:rsidRDefault="00000000">
            <w:proofErr w:type="spellStart"/>
            <w:r>
              <w:t>Роль</w:t>
            </w:r>
            <w:proofErr w:type="spellEnd"/>
            <w:r>
              <w:t xml:space="preserve"> </w:t>
            </w:r>
            <w:proofErr w:type="spellStart"/>
            <w:r>
              <w:t>Суперадминистратор</w:t>
            </w:r>
            <w:proofErr w:type="spellEnd"/>
          </w:p>
        </w:tc>
        <w:tc>
          <w:tcPr>
            <w:tcW w:w="4320" w:type="dxa"/>
          </w:tcPr>
          <w:p w14:paraId="56F6296B" w14:textId="77777777" w:rsidR="007F63C1" w:rsidRDefault="00000000">
            <w:r>
              <w:t xml:space="preserve">The role of the </w:t>
            </w:r>
            <w:proofErr w:type="gramStart"/>
            <w:r>
              <w:t>super -administrator</w:t>
            </w:r>
            <w:proofErr w:type="gramEnd"/>
          </w:p>
        </w:tc>
      </w:tr>
      <w:tr w:rsidR="007F63C1" w14:paraId="3259C537" w14:textId="77777777">
        <w:tc>
          <w:tcPr>
            <w:tcW w:w="4320" w:type="dxa"/>
          </w:tcPr>
          <w:p w14:paraId="59CB96A2" w14:textId="77777777" w:rsidR="007F63C1" w:rsidRPr="003B01C9" w:rsidRDefault="00000000">
            <w:pPr>
              <w:rPr>
                <w:lang w:val="ru-RU"/>
              </w:rPr>
            </w:pPr>
            <w:r w:rsidRPr="003B01C9">
              <w:rPr>
                <w:lang w:val="ru-RU"/>
              </w:rPr>
              <w:t>Для данной роли «</w:t>
            </w:r>
            <w:proofErr w:type="spellStart"/>
            <w:r w:rsidRPr="003B01C9">
              <w:rPr>
                <w:lang w:val="ru-RU"/>
              </w:rPr>
              <w:t>Дашборд</w:t>
            </w:r>
            <w:proofErr w:type="spellEnd"/>
            <w:r w:rsidRPr="003B01C9">
              <w:rPr>
                <w:lang w:val="ru-RU"/>
              </w:rPr>
              <w:t>» будет отображать следующие данные:</w:t>
            </w:r>
          </w:p>
        </w:tc>
        <w:tc>
          <w:tcPr>
            <w:tcW w:w="4320" w:type="dxa"/>
          </w:tcPr>
          <w:p w14:paraId="725E9A7E" w14:textId="77777777" w:rsidR="007F63C1" w:rsidRDefault="00000000">
            <w:r>
              <w:t>For this role, "Dashboard" will display the following data:</w:t>
            </w:r>
          </w:p>
        </w:tc>
      </w:tr>
      <w:tr w:rsidR="007F63C1" w14:paraId="416ACB52" w14:textId="77777777">
        <w:tc>
          <w:tcPr>
            <w:tcW w:w="4320" w:type="dxa"/>
          </w:tcPr>
          <w:p w14:paraId="38EFA91F" w14:textId="77777777" w:rsidR="007F63C1" w:rsidRPr="003B01C9" w:rsidRDefault="00000000">
            <w:pPr>
              <w:rPr>
                <w:lang w:val="ru-RU"/>
              </w:rPr>
            </w:pPr>
            <w:r w:rsidRPr="003B01C9">
              <w:rPr>
                <w:lang w:val="ru-RU"/>
              </w:rPr>
              <w:t>Количество комментариев, процент роста / убыли за месяц</w:t>
            </w:r>
          </w:p>
        </w:tc>
        <w:tc>
          <w:tcPr>
            <w:tcW w:w="4320" w:type="dxa"/>
          </w:tcPr>
          <w:p w14:paraId="5D37D171" w14:textId="77777777" w:rsidR="007F63C1" w:rsidRDefault="00000000">
            <w:r>
              <w:t>Number of comments, percentage of growth / loss per month</w:t>
            </w:r>
          </w:p>
        </w:tc>
      </w:tr>
      <w:tr w:rsidR="007F63C1" w14:paraId="458A830B" w14:textId="77777777">
        <w:tc>
          <w:tcPr>
            <w:tcW w:w="4320" w:type="dxa"/>
          </w:tcPr>
          <w:p w14:paraId="3906D883" w14:textId="77777777" w:rsidR="007F63C1" w:rsidRPr="003B01C9" w:rsidRDefault="00000000">
            <w:pPr>
              <w:rPr>
                <w:lang w:val="ru-RU"/>
              </w:rPr>
            </w:pPr>
            <w:r w:rsidRPr="003B01C9">
              <w:rPr>
                <w:lang w:val="ru-RU"/>
              </w:rPr>
              <w:t xml:space="preserve">Количество отвеченных комментариев в текущем месяце с разбивкой по </w:t>
            </w:r>
            <w:r w:rsidRPr="003B01C9">
              <w:rPr>
                <w:lang w:val="ru-RU"/>
              </w:rPr>
              <w:lastRenderedPageBreak/>
              <w:t>проектам</w:t>
            </w:r>
          </w:p>
        </w:tc>
        <w:tc>
          <w:tcPr>
            <w:tcW w:w="4320" w:type="dxa"/>
          </w:tcPr>
          <w:p w14:paraId="56ACFD9E" w14:textId="77777777" w:rsidR="007F63C1" w:rsidRDefault="00000000">
            <w:r>
              <w:lastRenderedPageBreak/>
              <w:t xml:space="preserve">The number of comments answered this </w:t>
            </w:r>
            <w:r>
              <w:lastRenderedPageBreak/>
              <w:t>month with the division of projects</w:t>
            </w:r>
          </w:p>
        </w:tc>
      </w:tr>
      <w:tr w:rsidR="007F63C1" w14:paraId="73AAB7AF" w14:textId="77777777">
        <w:tc>
          <w:tcPr>
            <w:tcW w:w="4320" w:type="dxa"/>
          </w:tcPr>
          <w:p w14:paraId="6DD2255E" w14:textId="77777777" w:rsidR="007F63C1" w:rsidRPr="003B01C9" w:rsidRDefault="00000000">
            <w:pPr>
              <w:rPr>
                <w:lang w:val="ru-RU"/>
              </w:rPr>
            </w:pPr>
            <w:r w:rsidRPr="003B01C9">
              <w:rPr>
                <w:lang w:val="ru-RU"/>
              </w:rPr>
              <w:lastRenderedPageBreak/>
              <w:t>Количество комментариев за текущий день + процент роста / убыли за месяц</w:t>
            </w:r>
          </w:p>
        </w:tc>
        <w:tc>
          <w:tcPr>
            <w:tcW w:w="4320" w:type="dxa"/>
          </w:tcPr>
          <w:p w14:paraId="31F08853" w14:textId="77777777" w:rsidR="007F63C1" w:rsidRDefault="00000000">
            <w:r>
              <w:t>The number of comments for the current day + percentage of growth / loss per month</w:t>
            </w:r>
          </w:p>
        </w:tc>
      </w:tr>
      <w:tr w:rsidR="007F63C1" w14:paraId="0A98B4CB" w14:textId="77777777">
        <w:tc>
          <w:tcPr>
            <w:tcW w:w="4320" w:type="dxa"/>
          </w:tcPr>
          <w:p w14:paraId="7755A51D" w14:textId="77777777" w:rsidR="007F63C1" w:rsidRPr="003B01C9" w:rsidRDefault="00000000">
            <w:pPr>
              <w:rPr>
                <w:lang w:val="ru-RU"/>
              </w:rPr>
            </w:pPr>
            <w:r w:rsidRPr="003B01C9">
              <w:rPr>
                <w:lang w:val="ru-RU"/>
              </w:rPr>
              <w:t>Количество готовых к размещению комментариев по состоянию на текущий день</w:t>
            </w:r>
          </w:p>
        </w:tc>
        <w:tc>
          <w:tcPr>
            <w:tcW w:w="4320" w:type="dxa"/>
          </w:tcPr>
          <w:p w14:paraId="2BAC4325" w14:textId="77777777" w:rsidR="007F63C1" w:rsidRDefault="00000000">
            <w:r>
              <w:t>The number of comments ready for placement as of the current day</w:t>
            </w:r>
          </w:p>
        </w:tc>
      </w:tr>
      <w:tr w:rsidR="007F63C1" w14:paraId="23C9D4BB" w14:textId="77777777">
        <w:tc>
          <w:tcPr>
            <w:tcW w:w="4320" w:type="dxa"/>
          </w:tcPr>
          <w:p w14:paraId="1F5C74C3" w14:textId="77777777" w:rsidR="007F63C1" w:rsidRPr="003B01C9" w:rsidRDefault="00000000">
            <w:pPr>
              <w:rPr>
                <w:lang w:val="ru-RU"/>
              </w:rPr>
            </w:pPr>
            <w:r w:rsidRPr="003B01C9">
              <w:rPr>
                <w:lang w:val="ru-RU"/>
              </w:rPr>
              <w:t>Объём загрузки каждого Администратора за текущий день: количество комментариев в каждом проекте, за который ответственен Администратор</w:t>
            </w:r>
          </w:p>
        </w:tc>
        <w:tc>
          <w:tcPr>
            <w:tcW w:w="4320" w:type="dxa"/>
          </w:tcPr>
          <w:p w14:paraId="38F82C57" w14:textId="77777777" w:rsidR="007F63C1" w:rsidRDefault="00000000">
            <w:r>
              <w:t>The load volume of each administrator for the current day: the number of comments in each project for which the administrator is responsible</w:t>
            </w:r>
          </w:p>
        </w:tc>
      </w:tr>
      <w:tr w:rsidR="007F63C1" w14:paraId="6B04DBD4" w14:textId="77777777">
        <w:tc>
          <w:tcPr>
            <w:tcW w:w="4320" w:type="dxa"/>
          </w:tcPr>
          <w:p w14:paraId="10F2DC95" w14:textId="77777777" w:rsidR="007F63C1" w:rsidRPr="003B01C9" w:rsidRDefault="00000000">
            <w:pPr>
              <w:rPr>
                <w:lang w:val="ru-RU"/>
              </w:rPr>
            </w:pPr>
            <w:r w:rsidRPr="003B01C9">
              <w:rPr>
                <w:lang w:val="ru-RU"/>
              </w:rPr>
              <w:t>Топ-3 Исполнителей из всех проектов по количеству ответов за месяц</w:t>
            </w:r>
          </w:p>
        </w:tc>
        <w:tc>
          <w:tcPr>
            <w:tcW w:w="4320" w:type="dxa"/>
          </w:tcPr>
          <w:p w14:paraId="50050104" w14:textId="77777777" w:rsidR="007F63C1" w:rsidRDefault="00000000">
            <w:r>
              <w:t>TOP-3 performers of all projects on the number of answers per month</w:t>
            </w:r>
          </w:p>
        </w:tc>
      </w:tr>
      <w:tr w:rsidR="007F63C1" w14:paraId="5DB9244A" w14:textId="77777777">
        <w:tc>
          <w:tcPr>
            <w:tcW w:w="4320" w:type="dxa"/>
          </w:tcPr>
          <w:p w14:paraId="34724B01" w14:textId="77777777" w:rsidR="007F63C1" w:rsidRPr="003B01C9" w:rsidRDefault="00000000">
            <w:pPr>
              <w:rPr>
                <w:lang w:val="ru-RU"/>
              </w:rPr>
            </w:pPr>
            <w:r w:rsidRPr="003B01C9">
              <w:rPr>
                <w:lang w:val="ru-RU"/>
              </w:rPr>
              <w:t xml:space="preserve">Антитоп-3 </w:t>
            </w:r>
            <w:proofErr w:type="gramStart"/>
            <w:r w:rsidRPr="003B01C9">
              <w:rPr>
                <w:lang w:val="ru-RU"/>
              </w:rPr>
              <w:t>Исполнителей</w:t>
            </w:r>
            <w:proofErr w:type="gramEnd"/>
            <w:r w:rsidRPr="003B01C9">
              <w:rPr>
                <w:lang w:val="ru-RU"/>
              </w:rPr>
              <w:t xml:space="preserve"> из всех проектов на текущий день, которые дольше всего задерживают ответы</w:t>
            </w:r>
          </w:p>
        </w:tc>
        <w:tc>
          <w:tcPr>
            <w:tcW w:w="4320" w:type="dxa"/>
          </w:tcPr>
          <w:p w14:paraId="1FB429ED" w14:textId="77777777" w:rsidR="007F63C1" w:rsidRDefault="00000000">
            <w:r>
              <w:t>Anti-3 performers from all projects for the current day, who are longing the answers</w:t>
            </w:r>
          </w:p>
        </w:tc>
      </w:tr>
      <w:tr w:rsidR="007F63C1" w14:paraId="0DFAE75C" w14:textId="77777777">
        <w:tc>
          <w:tcPr>
            <w:tcW w:w="4320" w:type="dxa"/>
          </w:tcPr>
          <w:p w14:paraId="22B217C1" w14:textId="77777777" w:rsidR="007F63C1" w:rsidRPr="003B01C9" w:rsidRDefault="00000000">
            <w:pPr>
              <w:rPr>
                <w:lang w:val="ru-RU"/>
              </w:rPr>
            </w:pPr>
            <w:r w:rsidRPr="003B01C9">
              <w:rPr>
                <w:lang w:val="ru-RU"/>
              </w:rPr>
              <w:t>Облако самых популярных слов и словосочетаний в комментариях пользователей</w:t>
            </w:r>
          </w:p>
        </w:tc>
        <w:tc>
          <w:tcPr>
            <w:tcW w:w="4320" w:type="dxa"/>
          </w:tcPr>
          <w:p w14:paraId="25461E08" w14:textId="77777777" w:rsidR="007F63C1" w:rsidRDefault="00000000">
            <w:r>
              <w:t>Cloud of the most popular words and phrases in user comments</w:t>
            </w:r>
          </w:p>
        </w:tc>
      </w:tr>
      <w:tr w:rsidR="007F63C1" w14:paraId="3BD69296" w14:textId="77777777">
        <w:tc>
          <w:tcPr>
            <w:tcW w:w="4320" w:type="dxa"/>
          </w:tcPr>
          <w:p w14:paraId="6D8A6EB7" w14:textId="77777777" w:rsidR="007F63C1" w:rsidRDefault="00000000">
            <w:proofErr w:type="spellStart"/>
            <w:r>
              <w:t>Роль</w:t>
            </w:r>
            <w:proofErr w:type="spellEnd"/>
            <w:r>
              <w:t xml:space="preserve"> </w:t>
            </w:r>
            <w:proofErr w:type="spellStart"/>
            <w:r>
              <w:t>Администратор</w:t>
            </w:r>
            <w:proofErr w:type="spellEnd"/>
          </w:p>
        </w:tc>
        <w:tc>
          <w:tcPr>
            <w:tcW w:w="4320" w:type="dxa"/>
          </w:tcPr>
          <w:p w14:paraId="72C64875" w14:textId="77777777" w:rsidR="007F63C1" w:rsidRDefault="00000000">
            <w:r>
              <w:t>The role of the administrator</w:t>
            </w:r>
          </w:p>
        </w:tc>
      </w:tr>
      <w:tr w:rsidR="007F63C1" w14:paraId="1D0B8F84" w14:textId="77777777">
        <w:tc>
          <w:tcPr>
            <w:tcW w:w="4320" w:type="dxa"/>
          </w:tcPr>
          <w:p w14:paraId="31C2557E" w14:textId="77777777" w:rsidR="007F63C1" w:rsidRPr="003B01C9" w:rsidRDefault="00000000">
            <w:pPr>
              <w:rPr>
                <w:lang w:val="ru-RU"/>
              </w:rPr>
            </w:pPr>
            <w:r w:rsidRPr="003B01C9">
              <w:rPr>
                <w:lang w:val="ru-RU"/>
              </w:rPr>
              <w:t>Количество неразобранных комментариев по состоянию на текущий день с разбивкой по сроку: «поступило сегодня», «поступило вчера», «поступило ранее 48 часов назад», «поступило более 3 дней назад»</w:t>
            </w:r>
          </w:p>
        </w:tc>
        <w:tc>
          <w:tcPr>
            <w:tcW w:w="4320" w:type="dxa"/>
          </w:tcPr>
          <w:p w14:paraId="075683D1" w14:textId="77777777" w:rsidR="007F63C1" w:rsidRDefault="00000000">
            <w:r>
              <w:t>The number of unreasonable comments as of the current day with a breakdown in the deadline: “Anted today”, “I arrived yesterday”, “received earlier 48 hours ago”, “received more than 3 days ago”</w:t>
            </w:r>
          </w:p>
        </w:tc>
      </w:tr>
      <w:tr w:rsidR="007F63C1" w14:paraId="7F36DEBC" w14:textId="77777777">
        <w:tc>
          <w:tcPr>
            <w:tcW w:w="4320" w:type="dxa"/>
          </w:tcPr>
          <w:p w14:paraId="5F8D8355" w14:textId="77777777" w:rsidR="007F63C1" w:rsidRPr="003B01C9" w:rsidRDefault="00000000">
            <w:pPr>
              <w:rPr>
                <w:lang w:val="ru-RU"/>
              </w:rPr>
            </w:pPr>
            <w:r w:rsidRPr="003B01C9">
              <w:rPr>
                <w:lang w:val="ru-RU"/>
              </w:rPr>
              <w:t>Топ-3 Исполнителей по количеству ответов за месяц с разбивкой по проектам</w:t>
            </w:r>
          </w:p>
        </w:tc>
        <w:tc>
          <w:tcPr>
            <w:tcW w:w="4320" w:type="dxa"/>
          </w:tcPr>
          <w:p w14:paraId="52F43F8D" w14:textId="77777777" w:rsidR="007F63C1" w:rsidRDefault="00000000">
            <w:r>
              <w:t>TOP-3 performers by the number of answers for a month with a division of projects</w:t>
            </w:r>
          </w:p>
        </w:tc>
      </w:tr>
      <w:tr w:rsidR="007F63C1" w14:paraId="149DC3B0" w14:textId="77777777">
        <w:tc>
          <w:tcPr>
            <w:tcW w:w="4320" w:type="dxa"/>
          </w:tcPr>
          <w:p w14:paraId="770BBC51" w14:textId="77777777" w:rsidR="007F63C1" w:rsidRPr="003B01C9" w:rsidRDefault="00000000">
            <w:pPr>
              <w:rPr>
                <w:lang w:val="ru-RU"/>
              </w:rPr>
            </w:pPr>
            <w:r w:rsidRPr="003B01C9">
              <w:rPr>
                <w:lang w:val="ru-RU"/>
              </w:rPr>
              <w:t xml:space="preserve">Антитоп-3 </w:t>
            </w:r>
            <w:proofErr w:type="gramStart"/>
            <w:r w:rsidRPr="003B01C9">
              <w:rPr>
                <w:lang w:val="ru-RU"/>
              </w:rPr>
              <w:t>Исполнителей</w:t>
            </w:r>
            <w:proofErr w:type="gramEnd"/>
            <w:r w:rsidRPr="003B01C9">
              <w:rPr>
                <w:lang w:val="ru-RU"/>
              </w:rPr>
              <w:t xml:space="preserve"> с разбивкой по проектам на текущий день, которые дольше всего задерживают ответы</w:t>
            </w:r>
          </w:p>
        </w:tc>
        <w:tc>
          <w:tcPr>
            <w:tcW w:w="4320" w:type="dxa"/>
          </w:tcPr>
          <w:p w14:paraId="18447088" w14:textId="77777777" w:rsidR="007F63C1" w:rsidRDefault="00000000">
            <w:r>
              <w:t>Antitop-3 performers with a division of projects on the current day, which delay the answers</w:t>
            </w:r>
          </w:p>
        </w:tc>
      </w:tr>
      <w:tr w:rsidR="007F63C1" w14:paraId="2893A0C6" w14:textId="77777777">
        <w:tc>
          <w:tcPr>
            <w:tcW w:w="4320" w:type="dxa"/>
          </w:tcPr>
          <w:p w14:paraId="0368E5D9" w14:textId="77777777" w:rsidR="007F63C1" w:rsidRPr="003B01C9" w:rsidRDefault="00000000">
            <w:pPr>
              <w:rPr>
                <w:lang w:val="ru-RU"/>
              </w:rPr>
            </w:pPr>
            <w:r w:rsidRPr="003B01C9">
              <w:rPr>
                <w:lang w:val="ru-RU"/>
              </w:rPr>
              <w:t xml:space="preserve">Количество комментариев в Избранном с возможностью быстрого перехода в </w:t>
            </w:r>
            <w:r w:rsidRPr="003B01C9">
              <w:rPr>
                <w:lang w:val="ru-RU"/>
              </w:rPr>
              <w:lastRenderedPageBreak/>
              <w:t>раздел</w:t>
            </w:r>
          </w:p>
        </w:tc>
        <w:tc>
          <w:tcPr>
            <w:tcW w:w="4320" w:type="dxa"/>
          </w:tcPr>
          <w:p w14:paraId="6A465E11" w14:textId="77777777" w:rsidR="007F63C1" w:rsidRDefault="00000000">
            <w:r>
              <w:lastRenderedPageBreak/>
              <w:t xml:space="preserve">The number of comments in the chosen one with the possibility of a quick transition to </w:t>
            </w:r>
            <w:r>
              <w:lastRenderedPageBreak/>
              <w:t>the section</w:t>
            </w:r>
          </w:p>
        </w:tc>
      </w:tr>
      <w:tr w:rsidR="007F63C1" w14:paraId="0F50DFD9" w14:textId="77777777">
        <w:tc>
          <w:tcPr>
            <w:tcW w:w="4320" w:type="dxa"/>
          </w:tcPr>
          <w:p w14:paraId="428B834D" w14:textId="77777777" w:rsidR="007F63C1" w:rsidRDefault="00000000">
            <w:proofErr w:type="spellStart"/>
            <w:r>
              <w:lastRenderedPageBreak/>
              <w:t>Роль</w:t>
            </w:r>
            <w:proofErr w:type="spellEnd"/>
            <w:r>
              <w:t xml:space="preserve"> </w:t>
            </w:r>
            <w:proofErr w:type="spellStart"/>
            <w:r>
              <w:t>Исполнитель</w:t>
            </w:r>
            <w:proofErr w:type="spellEnd"/>
          </w:p>
        </w:tc>
        <w:tc>
          <w:tcPr>
            <w:tcW w:w="4320" w:type="dxa"/>
          </w:tcPr>
          <w:p w14:paraId="7D3903BA" w14:textId="77777777" w:rsidR="007F63C1" w:rsidRDefault="00000000">
            <w:r>
              <w:t>The role of the performer</w:t>
            </w:r>
          </w:p>
        </w:tc>
      </w:tr>
      <w:tr w:rsidR="007F63C1" w14:paraId="0DCD4951" w14:textId="77777777">
        <w:tc>
          <w:tcPr>
            <w:tcW w:w="4320" w:type="dxa"/>
          </w:tcPr>
          <w:p w14:paraId="2CA84340" w14:textId="77777777" w:rsidR="007F63C1" w:rsidRPr="003B01C9" w:rsidRDefault="00000000">
            <w:pPr>
              <w:rPr>
                <w:lang w:val="ru-RU"/>
              </w:rPr>
            </w:pPr>
            <w:r w:rsidRPr="003B01C9">
              <w:rPr>
                <w:lang w:val="ru-RU"/>
              </w:rPr>
              <w:t>Количество назначенных комментариев на текущий день с разбивкой по проектам</w:t>
            </w:r>
          </w:p>
        </w:tc>
        <w:tc>
          <w:tcPr>
            <w:tcW w:w="4320" w:type="dxa"/>
          </w:tcPr>
          <w:p w14:paraId="4E28C9A9" w14:textId="77777777" w:rsidR="007F63C1" w:rsidRDefault="00000000">
            <w:r>
              <w:t>The number of assigned comments on the current day with the division of projects</w:t>
            </w:r>
          </w:p>
        </w:tc>
      </w:tr>
      <w:tr w:rsidR="007F63C1" w14:paraId="19B2953A" w14:textId="77777777">
        <w:tc>
          <w:tcPr>
            <w:tcW w:w="4320" w:type="dxa"/>
          </w:tcPr>
          <w:p w14:paraId="178251A4" w14:textId="77777777" w:rsidR="007F63C1" w:rsidRPr="003B01C9" w:rsidRDefault="00000000">
            <w:pPr>
              <w:rPr>
                <w:lang w:val="ru-RU"/>
              </w:rPr>
            </w:pPr>
            <w:r w:rsidRPr="003B01C9">
              <w:rPr>
                <w:lang w:val="ru-RU"/>
              </w:rPr>
              <w:t>Количество просроченных комментариев (неотвеченных более 48 часов) на текущий день с разбивкой по проектам</w:t>
            </w:r>
          </w:p>
        </w:tc>
        <w:tc>
          <w:tcPr>
            <w:tcW w:w="4320" w:type="dxa"/>
          </w:tcPr>
          <w:p w14:paraId="7D82B04E" w14:textId="77777777" w:rsidR="007F63C1" w:rsidRDefault="00000000">
            <w:r>
              <w:t>The number of expired comments (unnecessary for more than 48 hours) on the current day with the division of projects</w:t>
            </w:r>
          </w:p>
        </w:tc>
      </w:tr>
      <w:tr w:rsidR="007F63C1" w14:paraId="3BD0DFD4" w14:textId="77777777">
        <w:tc>
          <w:tcPr>
            <w:tcW w:w="4320" w:type="dxa"/>
          </w:tcPr>
          <w:p w14:paraId="73139354" w14:textId="77777777" w:rsidR="007F63C1" w:rsidRPr="003B01C9" w:rsidRDefault="00000000">
            <w:pPr>
              <w:rPr>
                <w:lang w:val="ru-RU"/>
              </w:rPr>
            </w:pPr>
            <w:r w:rsidRPr="003B01C9">
              <w:rPr>
                <w:lang w:val="ru-RU"/>
              </w:rPr>
              <w:t>Личная эффективность (сколько % ответов предоставлены без задержки)</w:t>
            </w:r>
          </w:p>
        </w:tc>
        <w:tc>
          <w:tcPr>
            <w:tcW w:w="4320" w:type="dxa"/>
          </w:tcPr>
          <w:p w14:paraId="510805BC" w14:textId="77777777" w:rsidR="007F63C1" w:rsidRDefault="00000000">
            <w:r>
              <w:t>Personal efficiency (how many % of the answers are provided without delay)</w:t>
            </w:r>
          </w:p>
        </w:tc>
      </w:tr>
      <w:tr w:rsidR="007F63C1" w14:paraId="1DC21ECF" w14:textId="77777777">
        <w:tc>
          <w:tcPr>
            <w:tcW w:w="4320" w:type="dxa"/>
          </w:tcPr>
          <w:p w14:paraId="57279C62" w14:textId="77777777" w:rsidR="007F63C1" w:rsidRPr="003B01C9" w:rsidRDefault="00000000">
            <w:pPr>
              <w:rPr>
                <w:lang w:val="ru-RU"/>
              </w:rPr>
            </w:pPr>
            <w:r w:rsidRPr="003B01C9">
              <w:rPr>
                <w:lang w:val="ru-RU"/>
              </w:rPr>
              <w:t>Карточки Администраторов (фото, фамилии и имена, контакты)</w:t>
            </w:r>
          </w:p>
        </w:tc>
        <w:tc>
          <w:tcPr>
            <w:tcW w:w="4320" w:type="dxa"/>
          </w:tcPr>
          <w:p w14:paraId="25A749AC" w14:textId="77777777" w:rsidR="007F63C1" w:rsidRDefault="00000000">
            <w:r>
              <w:t>Administrators (photos, surnames and names, contacts)</w:t>
            </w:r>
          </w:p>
        </w:tc>
      </w:tr>
      <w:tr w:rsidR="007F63C1" w14:paraId="209A8C95" w14:textId="77777777">
        <w:tc>
          <w:tcPr>
            <w:tcW w:w="4320" w:type="dxa"/>
          </w:tcPr>
          <w:p w14:paraId="3B249E13" w14:textId="77777777" w:rsidR="007F63C1" w:rsidRDefault="00000000">
            <w:r>
              <w:t>06</w:t>
            </w:r>
          </w:p>
        </w:tc>
        <w:tc>
          <w:tcPr>
            <w:tcW w:w="4320" w:type="dxa"/>
          </w:tcPr>
          <w:p w14:paraId="06D1258F" w14:textId="77777777" w:rsidR="007F63C1" w:rsidRDefault="00000000">
            <w:r>
              <w:t>06</w:t>
            </w:r>
          </w:p>
        </w:tc>
      </w:tr>
      <w:tr w:rsidR="007F63C1" w14:paraId="062DCFEB" w14:textId="77777777">
        <w:tc>
          <w:tcPr>
            <w:tcW w:w="4320" w:type="dxa"/>
          </w:tcPr>
          <w:p w14:paraId="640FFB5B" w14:textId="77777777" w:rsidR="007F63C1" w:rsidRDefault="00000000">
            <w:proofErr w:type="spellStart"/>
            <w:r>
              <w:t>Раздел</w:t>
            </w:r>
            <w:proofErr w:type="spellEnd"/>
            <w:r>
              <w:t xml:space="preserve"> </w:t>
            </w:r>
            <w:proofErr w:type="spellStart"/>
            <w:r>
              <w:t>Комментарии</w:t>
            </w:r>
            <w:proofErr w:type="spellEnd"/>
          </w:p>
        </w:tc>
        <w:tc>
          <w:tcPr>
            <w:tcW w:w="4320" w:type="dxa"/>
          </w:tcPr>
          <w:p w14:paraId="542AB9FC" w14:textId="77777777" w:rsidR="007F63C1" w:rsidRDefault="00000000">
            <w:r>
              <w:t>Section Comments</w:t>
            </w:r>
          </w:p>
        </w:tc>
      </w:tr>
      <w:tr w:rsidR="007F63C1" w14:paraId="603258D7" w14:textId="77777777">
        <w:tc>
          <w:tcPr>
            <w:tcW w:w="4320" w:type="dxa"/>
          </w:tcPr>
          <w:p w14:paraId="268E15E8" w14:textId="77777777" w:rsidR="007F63C1" w:rsidRPr="003B01C9" w:rsidRDefault="00000000">
            <w:pPr>
              <w:rPr>
                <w:lang w:val="ru-RU"/>
              </w:rPr>
            </w:pPr>
            <w:r w:rsidRPr="003B01C9">
              <w:rPr>
                <w:lang w:val="ru-RU"/>
              </w:rPr>
              <w:t>Данный раздел будет содержать информацию:</w:t>
            </w:r>
          </w:p>
        </w:tc>
        <w:tc>
          <w:tcPr>
            <w:tcW w:w="4320" w:type="dxa"/>
          </w:tcPr>
          <w:p w14:paraId="33EB2D37" w14:textId="77777777" w:rsidR="007F63C1" w:rsidRDefault="00000000">
            <w:r>
              <w:t>This section will contain information:</w:t>
            </w:r>
          </w:p>
        </w:tc>
      </w:tr>
      <w:tr w:rsidR="007F63C1" w14:paraId="54FF3ED1" w14:textId="77777777">
        <w:tc>
          <w:tcPr>
            <w:tcW w:w="4320" w:type="dxa"/>
          </w:tcPr>
          <w:p w14:paraId="06872359" w14:textId="77777777" w:rsidR="007F63C1" w:rsidRDefault="00000000">
            <w:proofErr w:type="spellStart"/>
            <w:r>
              <w:t>Об</w:t>
            </w:r>
            <w:proofErr w:type="spellEnd"/>
            <w:r>
              <w:t xml:space="preserve"> </w:t>
            </w:r>
            <w:proofErr w:type="spellStart"/>
            <w:r>
              <w:t>авторе</w:t>
            </w:r>
            <w:proofErr w:type="spellEnd"/>
          </w:p>
        </w:tc>
        <w:tc>
          <w:tcPr>
            <w:tcW w:w="4320" w:type="dxa"/>
          </w:tcPr>
          <w:p w14:paraId="0963CEC0" w14:textId="77777777" w:rsidR="007F63C1" w:rsidRDefault="00000000">
            <w:r>
              <w:t>about the author</w:t>
            </w:r>
          </w:p>
        </w:tc>
      </w:tr>
      <w:tr w:rsidR="007F63C1" w14:paraId="27947B54" w14:textId="77777777">
        <w:tc>
          <w:tcPr>
            <w:tcW w:w="4320" w:type="dxa"/>
          </w:tcPr>
          <w:p w14:paraId="5F19B210" w14:textId="77777777" w:rsidR="007F63C1" w:rsidRDefault="00000000">
            <w:proofErr w:type="spellStart"/>
            <w:r>
              <w:t>Дата</w:t>
            </w:r>
            <w:proofErr w:type="spellEnd"/>
            <w:r>
              <w:t xml:space="preserve"> и </w:t>
            </w:r>
            <w:proofErr w:type="spellStart"/>
            <w:r>
              <w:t>время</w:t>
            </w:r>
            <w:proofErr w:type="spellEnd"/>
            <w:r>
              <w:t xml:space="preserve"> </w:t>
            </w:r>
            <w:proofErr w:type="spellStart"/>
            <w:r>
              <w:t>публикации</w:t>
            </w:r>
            <w:proofErr w:type="spellEnd"/>
          </w:p>
        </w:tc>
        <w:tc>
          <w:tcPr>
            <w:tcW w:w="4320" w:type="dxa"/>
          </w:tcPr>
          <w:p w14:paraId="77D0FD5B" w14:textId="77777777" w:rsidR="007F63C1" w:rsidRDefault="00000000">
            <w:r>
              <w:t>Date and time of publication</w:t>
            </w:r>
          </w:p>
        </w:tc>
      </w:tr>
      <w:tr w:rsidR="007F63C1" w14:paraId="6DC8ECF9" w14:textId="77777777">
        <w:tc>
          <w:tcPr>
            <w:tcW w:w="4320" w:type="dxa"/>
          </w:tcPr>
          <w:p w14:paraId="064C1551" w14:textId="77777777" w:rsidR="007F63C1" w:rsidRDefault="00000000">
            <w:proofErr w:type="spellStart"/>
            <w:r>
              <w:t>Текст</w:t>
            </w:r>
            <w:proofErr w:type="spellEnd"/>
            <w:r>
              <w:t xml:space="preserve"> </w:t>
            </w:r>
            <w:proofErr w:type="spellStart"/>
            <w:r>
              <w:t>комментария</w:t>
            </w:r>
            <w:proofErr w:type="spellEnd"/>
          </w:p>
        </w:tc>
        <w:tc>
          <w:tcPr>
            <w:tcW w:w="4320" w:type="dxa"/>
          </w:tcPr>
          <w:p w14:paraId="2FDA8910" w14:textId="77777777" w:rsidR="007F63C1" w:rsidRDefault="00000000">
            <w:r>
              <w:t>The text of the comment</w:t>
            </w:r>
          </w:p>
        </w:tc>
      </w:tr>
      <w:tr w:rsidR="007F63C1" w14:paraId="1E348A88" w14:textId="77777777">
        <w:tc>
          <w:tcPr>
            <w:tcW w:w="4320" w:type="dxa"/>
          </w:tcPr>
          <w:p w14:paraId="5037F535" w14:textId="77777777" w:rsidR="007F63C1" w:rsidRPr="003B01C9" w:rsidRDefault="00000000">
            <w:pPr>
              <w:rPr>
                <w:lang w:val="ru-RU"/>
              </w:rPr>
            </w:pPr>
            <w:r w:rsidRPr="003B01C9">
              <w:rPr>
                <w:lang w:val="ru-RU"/>
              </w:rPr>
              <w:t>Социальная сеть, где был опубликован комментарий</w:t>
            </w:r>
          </w:p>
        </w:tc>
        <w:tc>
          <w:tcPr>
            <w:tcW w:w="4320" w:type="dxa"/>
          </w:tcPr>
          <w:p w14:paraId="0DC6C9B3" w14:textId="77777777" w:rsidR="007F63C1" w:rsidRDefault="00000000">
            <w:r>
              <w:t>Social network where a comment was published</w:t>
            </w:r>
          </w:p>
        </w:tc>
      </w:tr>
      <w:tr w:rsidR="007F63C1" w14:paraId="56A3AA7C" w14:textId="77777777">
        <w:tc>
          <w:tcPr>
            <w:tcW w:w="4320" w:type="dxa"/>
          </w:tcPr>
          <w:p w14:paraId="60B34737" w14:textId="77777777" w:rsidR="007F63C1" w:rsidRPr="003B01C9" w:rsidRDefault="00000000">
            <w:pPr>
              <w:rPr>
                <w:lang w:val="ru-RU"/>
              </w:rPr>
            </w:pPr>
            <w:r w:rsidRPr="003B01C9">
              <w:rPr>
                <w:lang w:val="ru-RU"/>
              </w:rPr>
              <w:t>Также будут размещены кнопки для изменения статуса комментария, для просмотра оригинального комментария в социальной сети, просмотр пользователей в работе, просмотр веток комментариев.</w:t>
            </w:r>
          </w:p>
        </w:tc>
        <w:tc>
          <w:tcPr>
            <w:tcW w:w="4320" w:type="dxa"/>
          </w:tcPr>
          <w:p w14:paraId="58BFF194" w14:textId="77777777" w:rsidR="007F63C1" w:rsidRDefault="00000000">
            <w:r>
              <w:t>Also, buttons will also be placed to change the comment status, to view the original comment on the social network, viewing users in work, viewing the comments.</w:t>
            </w:r>
          </w:p>
        </w:tc>
      </w:tr>
      <w:tr w:rsidR="007F63C1" w14:paraId="5644B5D6" w14:textId="77777777">
        <w:tc>
          <w:tcPr>
            <w:tcW w:w="4320" w:type="dxa"/>
          </w:tcPr>
          <w:p w14:paraId="5FD02A37" w14:textId="77777777" w:rsidR="007F63C1" w:rsidRPr="003B01C9" w:rsidRDefault="00000000">
            <w:pPr>
              <w:rPr>
                <w:lang w:val="ru-RU"/>
              </w:rPr>
            </w:pPr>
            <w:r w:rsidRPr="003B01C9">
              <w:rPr>
                <w:lang w:val="ru-RU"/>
              </w:rPr>
              <w:t>Для Администратора будет предусмотрена возможность ответить напрямую в соцсеть.</w:t>
            </w:r>
          </w:p>
        </w:tc>
        <w:tc>
          <w:tcPr>
            <w:tcW w:w="4320" w:type="dxa"/>
          </w:tcPr>
          <w:p w14:paraId="4FF071A5" w14:textId="77777777" w:rsidR="007F63C1" w:rsidRDefault="00000000">
            <w:r>
              <w:t>For the administrator, it will be possible to answer directly to the social network.</w:t>
            </w:r>
          </w:p>
        </w:tc>
      </w:tr>
      <w:tr w:rsidR="007F63C1" w14:paraId="26BCA87C" w14:textId="77777777">
        <w:tc>
          <w:tcPr>
            <w:tcW w:w="4320" w:type="dxa"/>
          </w:tcPr>
          <w:p w14:paraId="2500A5FD" w14:textId="77777777" w:rsidR="007F63C1" w:rsidRDefault="00000000">
            <w:proofErr w:type="spellStart"/>
            <w:r>
              <w:t>Администратора</w:t>
            </w:r>
            <w:proofErr w:type="spellEnd"/>
          </w:p>
        </w:tc>
        <w:tc>
          <w:tcPr>
            <w:tcW w:w="4320" w:type="dxa"/>
          </w:tcPr>
          <w:p w14:paraId="24ECAD2F" w14:textId="77777777" w:rsidR="007F63C1" w:rsidRDefault="00000000">
            <w:r>
              <w:t>Administrator</w:t>
            </w:r>
          </w:p>
        </w:tc>
      </w:tr>
      <w:tr w:rsidR="007F63C1" w14:paraId="5CD8272E" w14:textId="77777777">
        <w:tc>
          <w:tcPr>
            <w:tcW w:w="4320" w:type="dxa"/>
          </w:tcPr>
          <w:p w14:paraId="2E9870AB" w14:textId="77777777" w:rsidR="007F63C1" w:rsidRDefault="00000000">
            <w:r>
              <w:lastRenderedPageBreak/>
              <w:t>07</w:t>
            </w:r>
          </w:p>
        </w:tc>
        <w:tc>
          <w:tcPr>
            <w:tcW w:w="4320" w:type="dxa"/>
          </w:tcPr>
          <w:p w14:paraId="29271EDF" w14:textId="77777777" w:rsidR="007F63C1" w:rsidRDefault="00000000">
            <w:r>
              <w:t>07</w:t>
            </w:r>
          </w:p>
        </w:tc>
      </w:tr>
      <w:tr w:rsidR="007F63C1" w14:paraId="6FF307EB" w14:textId="77777777">
        <w:tc>
          <w:tcPr>
            <w:tcW w:w="4320" w:type="dxa"/>
          </w:tcPr>
          <w:p w14:paraId="6B63E534" w14:textId="77777777" w:rsidR="007F63C1" w:rsidRDefault="00000000">
            <w:proofErr w:type="spellStart"/>
            <w:r>
              <w:t>Раздел</w:t>
            </w:r>
            <w:proofErr w:type="spellEnd"/>
            <w:r>
              <w:t xml:space="preserve"> </w:t>
            </w:r>
            <w:proofErr w:type="spellStart"/>
            <w:r>
              <w:t>Сообщения</w:t>
            </w:r>
            <w:proofErr w:type="spellEnd"/>
          </w:p>
        </w:tc>
        <w:tc>
          <w:tcPr>
            <w:tcW w:w="4320" w:type="dxa"/>
          </w:tcPr>
          <w:p w14:paraId="725CDF65" w14:textId="77777777" w:rsidR="007F63C1" w:rsidRDefault="00000000">
            <w:r>
              <w:t>Message section</w:t>
            </w:r>
          </w:p>
        </w:tc>
      </w:tr>
      <w:tr w:rsidR="007F63C1" w14:paraId="3A52D9BA" w14:textId="77777777">
        <w:tc>
          <w:tcPr>
            <w:tcW w:w="4320" w:type="dxa"/>
          </w:tcPr>
          <w:p w14:paraId="5983C7AB" w14:textId="77777777" w:rsidR="007F63C1" w:rsidRPr="003B01C9" w:rsidRDefault="00000000">
            <w:pPr>
              <w:rPr>
                <w:lang w:val="ru-RU"/>
              </w:rPr>
            </w:pPr>
            <w:r w:rsidRPr="003B01C9">
              <w:rPr>
                <w:lang w:val="ru-RU"/>
              </w:rPr>
              <w:t>Чаты должны быть реализованы по аналогии с чатами, представленными в популярных социальных сетях и мессенджерах:</w:t>
            </w:r>
          </w:p>
        </w:tc>
        <w:tc>
          <w:tcPr>
            <w:tcW w:w="4320" w:type="dxa"/>
          </w:tcPr>
          <w:p w14:paraId="2F8FCA5B" w14:textId="77777777" w:rsidR="007F63C1" w:rsidRDefault="00000000">
            <w:r>
              <w:t>Chats should be implemented by analogy with chats presented in popular social networks and instant messengers:</w:t>
            </w:r>
          </w:p>
        </w:tc>
      </w:tr>
      <w:tr w:rsidR="007F63C1" w14:paraId="53EFA81A" w14:textId="77777777">
        <w:tc>
          <w:tcPr>
            <w:tcW w:w="4320" w:type="dxa"/>
          </w:tcPr>
          <w:p w14:paraId="17779827" w14:textId="77777777" w:rsidR="007F63C1" w:rsidRDefault="00000000">
            <w:proofErr w:type="spellStart"/>
            <w:r>
              <w:t>ВКонтакте</w:t>
            </w:r>
            <w:proofErr w:type="spellEnd"/>
          </w:p>
        </w:tc>
        <w:tc>
          <w:tcPr>
            <w:tcW w:w="4320" w:type="dxa"/>
          </w:tcPr>
          <w:p w14:paraId="6214D301" w14:textId="77777777" w:rsidR="007F63C1" w:rsidRDefault="00000000">
            <w:r>
              <w:t>In contact with</w:t>
            </w:r>
          </w:p>
        </w:tc>
      </w:tr>
      <w:tr w:rsidR="007F63C1" w14:paraId="1BEBE20D" w14:textId="77777777">
        <w:tc>
          <w:tcPr>
            <w:tcW w:w="4320" w:type="dxa"/>
          </w:tcPr>
          <w:p w14:paraId="2C10C603" w14:textId="77777777" w:rsidR="007F63C1" w:rsidRDefault="00000000">
            <w:r>
              <w:t>Telegram</w:t>
            </w:r>
          </w:p>
        </w:tc>
        <w:tc>
          <w:tcPr>
            <w:tcW w:w="4320" w:type="dxa"/>
          </w:tcPr>
          <w:p w14:paraId="1A892F64" w14:textId="77777777" w:rsidR="007F63C1" w:rsidRDefault="00000000">
            <w:r>
              <w:t>Telegram</w:t>
            </w:r>
          </w:p>
        </w:tc>
      </w:tr>
      <w:tr w:rsidR="007F63C1" w14:paraId="29119E2E" w14:textId="77777777">
        <w:tc>
          <w:tcPr>
            <w:tcW w:w="4320" w:type="dxa"/>
          </w:tcPr>
          <w:p w14:paraId="434BD494" w14:textId="77777777" w:rsidR="007F63C1" w:rsidRPr="003B01C9" w:rsidRDefault="00000000">
            <w:pPr>
              <w:rPr>
                <w:lang w:val="ru-RU"/>
              </w:rPr>
            </w:pPr>
            <w:r w:rsidRPr="003B01C9">
              <w:rPr>
                <w:lang w:val="ru-RU"/>
              </w:rPr>
              <w:t xml:space="preserve">Раздел должен представлять собой ленту </w:t>
            </w:r>
            <w:proofErr w:type="gramStart"/>
            <w:r w:rsidRPr="003B01C9">
              <w:rPr>
                <w:lang w:val="ru-RU"/>
              </w:rPr>
              <w:t>чатов ,полученных</w:t>
            </w:r>
            <w:proofErr w:type="gramEnd"/>
            <w:r w:rsidRPr="003B01C9">
              <w:rPr>
                <w:lang w:val="ru-RU"/>
              </w:rPr>
              <w:t xml:space="preserve"> из различных социальных площадок, с возможностью открыть конкретный чат с пользователем.</w:t>
            </w:r>
          </w:p>
        </w:tc>
        <w:tc>
          <w:tcPr>
            <w:tcW w:w="4320" w:type="dxa"/>
          </w:tcPr>
          <w:p w14:paraId="4F271306" w14:textId="77777777" w:rsidR="007F63C1" w:rsidRDefault="00000000">
            <w:r>
              <w:t>The section should be a tape of chats obtained from various social sites, with the ability to open a specific chat with the user.</w:t>
            </w:r>
          </w:p>
        </w:tc>
      </w:tr>
      <w:tr w:rsidR="007F63C1" w14:paraId="4DF36EC5" w14:textId="77777777">
        <w:tc>
          <w:tcPr>
            <w:tcW w:w="4320" w:type="dxa"/>
          </w:tcPr>
          <w:p w14:paraId="23EE0BC0" w14:textId="77777777" w:rsidR="007F63C1" w:rsidRDefault="00000000">
            <w:proofErr w:type="spellStart"/>
            <w:r>
              <w:t>ленту</w:t>
            </w:r>
            <w:proofErr w:type="spellEnd"/>
            <w:r>
              <w:t xml:space="preserve"> </w:t>
            </w:r>
            <w:proofErr w:type="spellStart"/>
            <w:r>
              <w:t>чатов</w:t>
            </w:r>
            <w:proofErr w:type="spellEnd"/>
          </w:p>
        </w:tc>
        <w:tc>
          <w:tcPr>
            <w:tcW w:w="4320" w:type="dxa"/>
          </w:tcPr>
          <w:p w14:paraId="7E4591B3" w14:textId="77777777" w:rsidR="007F63C1" w:rsidRDefault="00000000">
            <w:r>
              <w:t>chat tape</w:t>
            </w:r>
          </w:p>
        </w:tc>
      </w:tr>
      <w:tr w:rsidR="007F63C1" w14:paraId="68D5A949" w14:textId="77777777">
        <w:tc>
          <w:tcPr>
            <w:tcW w:w="4320" w:type="dxa"/>
          </w:tcPr>
          <w:p w14:paraId="0EED6764" w14:textId="77777777" w:rsidR="007F63C1" w:rsidRDefault="00000000">
            <w:r>
              <w:t>08</w:t>
            </w:r>
          </w:p>
        </w:tc>
        <w:tc>
          <w:tcPr>
            <w:tcW w:w="4320" w:type="dxa"/>
          </w:tcPr>
          <w:p w14:paraId="44A4296A" w14:textId="77777777" w:rsidR="007F63C1" w:rsidRDefault="00000000">
            <w:r>
              <w:t>08</w:t>
            </w:r>
          </w:p>
        </w:tc>
      </w:tr>
      <w:tr w:rsidR="007F63C1" w14:paraId="4E5B1FD5" w14:textId="77777777">
        <w:tc>
          <w:tcPr>
            <w:tcW w:w="4320" w:type="dxa"/>
          </w:tcPr>
          <w:p w14:paraId="67CC574B" w14:textId="77777777" w:rsidR="007F63C1" w:rsidRDefault="00000000">
            <w:proofErr w:type="spellStart"/>
            <w:r>
              <w:t>Раздел</w:t>
            </w:r>
            <w:proofErr w:type="spellEnd"/>
            <w:r>
              <w:t xml:space="preserve"> </w:t>
            </w:r>
            <w:proofErr w:type="spellStart"/>
            <w:r>
              <w:t>Статистика</w:t>
            </w:r>
            <w:proofErr w:type="spellEnd"/>
          </w:p>
        </w:tc>
        <w:tc>
          <w:tcPr>
            <w:tcW w:w="4320" w:type="dxa"/>
          </w:tcPr>
          <w:p w14:paraId="253DC92A" w14:textId="77777777" w:rsidR="007F63C1" w:rsidRDefault="00000000">
            <w:r>
              <w:t>Section Statistics</w:t>
            </w:r>
          </w:p>
        </w:tc>
      </w:tr>
      <w:tr w:rsidR="007F63C1" w14:paraId="319CAA50" w14:textId="77777777">
        <w:tc>
          <w:tcPr>
            <w:tcW w:w="4320" w:type="dxa"/>
          </w:tcPr>
          <w:p w14:paraId="18E10479" w14:textId="77777777" w:rsidR="007F63C1" w:rsidRPr="003B01C9" w:rsidRDefault="00000000">
            <w:pPr>
              <w:rPr>
                <w:lang w:val="ru-RU"/>
              </w:rPr>
            </w:pPr>
            <w:r w:rsidRPr="003B01C9">
              <w:rPr>
                <w:lang w:val="ru-RU"/>
              </w:rPr>
              <w:t>Раздел статистики отвечает за сбор и анализ различных данных, связанных с коммуникациями и взаимодействием пользователей.</w:t>
            </w:r>
          </w:p>
        </w:tc>
        <w:tc>
          <w:tcPr>
            <w:tcW w:w="4320" w:type="dxa"/>
          </w:tcPr>
          <w:p w14:paraId="0B75647C" w14:textId="77777777" w:rsidR="007F63C1" w:rsidRDefault="00000000">
            <w:r>
              <w:t>The section of statistics is responsible for the collection and analysis of various data related to communications and user interaction.</w:t>
            </w:r>
          </w:p>
        </w:tc>
      </w:tr>
      <w:tr w:rsidR="007F63C1" w14:paraId="51D09F87" w14:textId="77777777">
        <w:tc>
          <w:tcPr>
            <w:tcW w:w="4320" w:type="dxa"/>
          </w:tcPr>
          <w:p w14:paraId="623E7A8E" w14:textId="77777777" w:rsidR="007F63C1" w:rsidRPr="003B01C9" w:rsidRDefault="00000000">
            <w:pPr>
              <w:rPr>
                <w:lang w:val="ru-RU"/>
              </w:rPr>
            </w:pPr>
            <w:r w:rsidRPr="003B01C9">
              <w:rPr>
                <w:lang w:val="ru-RU"/>
              </w:rPr>
              <w:t>В этом разделе можно найти информацию об общем количестве комментариев, о тех, что находятся в работе, готовы к публикации или ещё не обработаны.</w:t>
            </w:r>
          </w:p>
        </w:tc>
        <w:tc>
          <w:tcPr>
            <w:tcW w:w="4320" w:type="dxa"/>
          </w:tcPr>
          <w:p w14:paraId="11F07BF8" w14:textId="77777777" w:rsidR="007F63C1" w:rsidRDefault="00000000">
            <w:r>
              <w:t>In this section, you can find information about the total number of comments, about those in the work, are ready for publication or have not yet been processed.</w:t>
            </w:r>
          </w:p>
        </w:tc>
      </w:tr>
      <w:tr w:rsidR="007F63C1" w14:paraId="53D34DC0" w14:textId="77777777">
        <w:tc>
          <w:tcPr>
            <w:tcW w:w="4320" w:type="dxa"/>
          </w:tcPr>
          <w:p w14:paraId="4B84CDFE" w14:textId="77777777" w:rsidR="007F63C1" w:rsidRPr="003B01C9" w:rsidRDefault="00000000">
            <w:pPr>
              <w:rPr>
                <w:lang w:val="ru-RU"/>
              </w:rPr>
            </w:pPr>
            <w:r w:rsidRPr="003B01C9">
              <w:rPr>
                <w:lang w:val="ru-RU"/>
              </w:rPr>
              <w:t>Более того, раздел статистики позволяет просматривать самых активных пользователей за последние 7 дней, а также даёт возможность отслеживания тональности комментариев, что помогает оценивать эмоциональное состояние авторов и делать выводы на основе этих данных.</w:t>
            </w:r>
          </w:p>
        </w:tc>
        <w:tc>
          <w:tcPr>
            <w:tcW w:w="4320" w:type="dxa"/>
          </w:tcPr>
          <w:p w14:paraId="40DF5BD8" w14:textId="77777777" w:rsidR="007F63C1" w:rsidRDefault="00000000">
            <w:r>
              <w:t xml:space="preserve">Moreover, the statistics section allows you to view the most active users over the past 7 days, </w:t>
            </w:r>
            <w:proofErr w:type="gramStart"/>
            <w:r>
              <w:t>and also</w:t>
            </w:r>
            <w:proofErr w:type="gramEnd"/>
            <w:r>
              <w:t xml:space="preserve"> makes it possible to track the tonality of comments, which helps to evaluate the emotional state of the authors and draw conclusions based on these data.</w:t>
            </w:r>
          </w:p>
        </w:tc>
      </w:tr>
      <w:tr w:rsidR="007F63C1" w14:paraId="1EC349A9" w14:textId="77777777">
        <w:tc>
          <w:tcPr>
            <w:tcW w:w="4320" w:type="dxa"/>
          </w:tcPr>
          <w:p w14:paraId="6C5AA83F" w14:textId="77777777" w:rsidR="007F63C1" w:rsidRDefault="00000000">
            <w:proofErr w:type="spellStart"/>
            <w:r>
              <w:t>за</w:t>
            </w:r>
            <w:proofErr w:type="spellEnd"/>
            <w:r>
              <w:t xml:space="preserve"> </w:t>
            </w:r>
            <w:proofErr w:type="spellStart"/>
            <w:r>
              <w:t>последние</w:t>
            </w:r>
            <w:proofErr w:type="spellEnd"/>
            <w:r>
              <w:t xml:space="preserve"> 7 </w:t>
            </w:r>
            <w:proofErr w:type="spellStart"/>
            <w:r>
              <w:t>дней</w:t>
            </w:r>
            <w:proofErr w:type="spellEnd"/>
          </w:p>
        </w:tc>
        <w:tc>
          <w:tcPr>
            <w:tcW w:w="4320" w:type="dxa"/>
          </w:tcPr>
          <w:p w14:paraId="6CF56F7F" w14:textId="77777777" w:rsidR="007F63C1" w:rsidRDefault="00000000">
            <w:r>
              <w:t>Over the past 7 days</w:t>
            </w:r>
          </w:p>
        </w:tc>
      </w:tr>
      <w:tr w:rsidR="007F63C1" w14:paraId="4FFB7656" w14:textId="77777777">
        <w:tc>
          <w:tcPr>
            <w:tcW w:w="4320" w:type="dxa"/>
          </w:tcPr>
          <w:p w14:paraId="44ED88E0" w14:textId="77777777" w:rsidR="007F63C1" w:rsidRDefault="00000000">
            <w:proofErr w:type="spellStart"/>
            <w:r>
              <w:lastRenderedPageBreak/>
              <w:t>Адаптив</w:t>
            </w:r>
            <w:proofErr w:type="spellEnd"/>
          </w:p>
        </w:tc>
        <w:tc>
          <w:tcPr>
            <w:tcW w:w="4320" w:type="dxa"/>
          </w:tcPr>
          <w:p w14:paraId="67A8C0DB" w14:textId="77777777" w:rsidR="007F63C1" w:rsidRDefault="00000000">
            <w:r>
              <w:t>Adaptive</w:t>
            </w:r>
          </w:p>
        </w:tc>
      </w:tr>
      <w:tr w:rsidR="007F63C1" w14:paraId="0095C246" w14:textId="77777777">
        <w:tc>
          <w:tcPr>
            <w:tcW w:w="4320" w:type="dxa"/>
          </w:tcPr>
          <w:p w14:paraId="7CF7A6D7" w14:textId="77777777" w:rsidR="007F63C1" w:rsidRDefault="00000000">
            <w:r>
              <w:t>09</w:t>
            </w:r>
          </w:p>
        </w:tc>
        <w:tc>
          <w:tcPr>
            <w:tcW w:w="4320" w:type="dxa"/>
          </w:tcPr>
          <w:p w14:paraId="43C891FF" w14:textId="77777777" w:rsidR="007F63C1" w:rsidRDefault="00000000">
            <w:r>
              <w:t>09</w:t>
            </w:r>
          </w:p>
        </w:tc>
      </w:tr>
      <w:tr w:rsidR="007F63C1" w14:paraId="0BC35777" w14:textId="77777777">
        <w:tc>
          <w:tcPr>
            <w:tcW w:w="4320" w:type="dxa"/>
          </w:tcPr>
          <w:p w14:paraId="0C4ABAB8" w14:textId="77777777" w:rsidR="007F63C1" w:rsidRDefault="00000000">
            <w:proofErr w:type="spellStart"/>
            <w:r>
              <w:t>Раздел</w:t>
            </w:r>
            <w:proofErr w:type="spellEnd"/>
            <w:r>
              <w:t xml:space="preserve"> </w:t>
            </w:r>
            <w:proofErr w:type="spellStart"/>
            <w:r>
              <w:t>Сотрудники</w:t>
            </w:r>
            <w:proofErr w:type="spellEnd"/>
            <w:r>
              <w:t xml:space="preserve"> / </w:t>
            </w:r>
            <w:proofErr w:type="spellStart"/>
            <w:r>
              <w:t>Пользователи</w:t>
            </w:r>
            <w:proofErr w:type="spellEnd"/>
            <w:r>
              <w:t xml:space="preserve"> </w:t>
            </w:r>
            <w:proofErr w:type="spellStart"/>
            <w:r>
              <w:t>сообществ</w:t>
            </w:r>
            <w:proofErr w:type="spellEnd"/>
          </w:p>
        </w:tc>
        <w:tc>
          <w:tcPr>
            <w:tcW w:w="4320" w:type="dxa"/>
          </w:tcPr>
          <w:p w14:paraId="29E9DCAB" w14:textId="77777777" w:rsidR="007F63C1" w:rsidRDefault="00000000">
            <w:r>
              <w:t>Section employees / users of communities</w:t>
            </w:r>
          </w:p>
        </w:tc>
      </w:tr>
      <w:tr w:rsidR="007F63C1" w14:paraId="0C39CA23" w14:textId="77777777">
        <w:tc>
          <w:tcPr>
            <w:tcW w:w="4320" w:type="dxa"/>
          </w:tcPr>
          <w:p w14:paraId="5FFF2910" w14:textId="77777777" w:rsidR="007F63C1" w:rsidRPr="003B01C9" w:rsidRDefault="00000000">
            <w:pPr>
              <w:rPr>
                <w:lang w:val="ru-RU"/>
              </w:rPr>
            </w:pPr>
            <w:r w:rsidRPr="003B01C9">
              <w:rPr>
                <w:lang w:val="ru-RU"/>
              </w:rPr>
              <w:t>Профиль пользователя социальной сети будет содержать статистические данные (количество сообщений, обработанных комментариев, неотвеченных комментариев, статистику о тональности комментариев), список комментариев и сообщений от пользователя.</w:t>
            </w:r>
          </w:p>
        </w:tc>
        <w:tc>
          <w:tcPr>
            <w:tcW w:w="4320" w:type="dxa"/>
          </w:tcPr>
          <w:p w14:paraId="5AD72F2D" w14:textId="77777777" w:rsidR="007F63C1" w:rsidRDefault="00000000">
            <w:r>
              <w:t>The profile of the user of the social network will contain statistical data (the number of messages, processed comments, unprofitable comments, statistics on the tonality of comments), a list of comments and messages from the user.</w:t>
            </w:r>
          </w:p>
        </w:tc>
      </w:tr>
      <w:tr w:rsidR="007F63C1" w14:paraId="4BB87748" w14:textId="77777777">
        <w:tc>
          <w:tcPr>
            <w:tcW w:w="4320" w:type="dxa"/>
          </w:tcPr>
          <w:p w14:paraId="200C4CB3" w14:textId="77777777" w:rsidR="007F63C1" w:rsidRPr="003B01C9" w:rsidRDefault="00000000">
            <w:pPr>
              <w:rPr>
                <w:lang w:val="ru-RU"/>
              </w:rPr>
            </w:pPr>
            <w:r w:rsidRPr="003B01C9">
              <w:rPr>
                <w:lang w:val="ru-RU"/>
              </w:rPr>
              <w:t>Профиль пользователя Системы будет содержать электронную почту пользователя, роль пользователя в Системе, место работы, статистику по комментариям (количество обработанных комментариев, количество комментариев в работе, количество готовых к публикации комментариев, количество комментариев, отправленных в архив), активность пользователя, функциональность редактирования профиля.</w:t>
            </w:r>
          </w:p>
        </w:tc>
        <w:tc>
          <w:tcPr>
            <w:tcW w:w="4320" w:type="dxa"/>
          </w:tcPr>
          <w:p w14:paraId="12E73A69" w14:textId="77777777" w:rsidR="007F63C1" w:rsidRDefault="00000000">
            <w:r>
              <w:t>The profile of the user of the system will contain the user's e -mail, the role of the user in the system, the place of work, statistics on comments (the number of processed comments, the number of comments in the work, the number of comments ready for the publication, the number of comments sent to the archive), the user activity, the functionality of the profile editing.</w:t>
            </w:r>
          </w:p>
        </w:tc>
      </w:tr>
      <w:tr w:rsidR="007F63C1" w14:paraId="78F5BFCC" w14:textId="77777777">
        <w:tc>
          <w:tcPr>
            <w:tcW w:w="4320" w:type="dxa"/>
          </w:tcPr>
          <w:p w14:paraId="7EC4D447" w14:textId="77777777" w:rsidR="007F63C1" w:rsidRPr="003B01C9" w:rsidRDefault="00000000">
            <w:pPr>
              <w:rPr>
                <w:lang w:val="ru-RU"/>
              </w:rPr>
            </w:pPr>
            <w:r w:rsidRPr="003B01C9">
              <w:rPr>
                <w:lang w:val="ru-RU"/>
              </w:rPr>
              <w:t xml:space="preserve">Для пользователей с ролью Администратор и </w:t>
            </w:r>
            <w:proofErr w:type="spellStart"/>
            <w:r w:rsidRPr="003B01C9">
              <w:rPr>
                <w:lang w:val="ru-RU"/>
              </w:rPr>
              <w:t>Суперадминистратор</w:t>
            </w:r>
            <w:proofErr w:type="spellEnd"/>
            <w:r w:rsidRPr="003B01C9">
              <w:rPr>
                <w:lang w:val="ru-RU"/>
              </w:rPr>
              <w:t xml:space="preserve"> будет предусмотрена возможность заблокировать пользователя Системы, а также экспортировать активность пользователя Системы.</w:t>
            </w:r>
          </w:p>
        </w:tc>
        <w:tc>
          <w:tcPr>
            <w:tcW w:w="4320" w:type="dxa"/>
          </w:tcPr>
          <w:p w14:paraId="6010A0CD" w14:textId="77777777" w:rsidR="007F63C1" w:rsidRDefault="00000000">
            <w:r>
              <w:t xml:space="preserve">For users with the role, the administrator and the </w:t>
            </w:r>
            <w:proofErr w:type="gramStart"/>
            <w:r>
              <w:t>super -administrator</w:t>
            </w:r>
            <w:proofErr w:type="gramEnd"/>
            <w:r>
              <w:t xml:space="preserve"> will have the opportunity to block the user of the system, as well as export the activity of the user of the system.</w:t>
            </w:r>
          </w:p>
        </w:tc>
      </w:tr>
      <w:tr w:rsidR="007F63C1" w14:paraId="2FE65B67" w14:textId="77777777">
        <w:tc>
          <w:tcPr>
            <w:tcW w:w="4320" w:type="dxa"/>
          </w:tcPr>
          <w:p w14:paraId="06CBE176" w14:textId="77777777" w:rsidR="007F63C1" w:rsidRDefault="00000000">
            <w:r>
              <w:t>10</w:t>
            </w:r>
          </w:p>
        </w:tc>
        <w:tc>
          <w:tcPr>
            <w:tcW w:w="4320" w:type="dxa"/>
          </w:tcPr>
          <w:p w14:paraId="56951228" w14:textId="77777777" w:rsidR="007F63C1" w:rsidRDefault="00000000">
            <w:r>
              <w:t>10</w:t>
            </w:r>
          </w:p>
        </w:tc>
      </w:tr>
      <w:tr w:rsidR="007F63C1" w14:paraId="181B3C9A" w14:textId="77777777">
        <w:tc>
          <w:tcPr>
            <w:tcW w:w="4320" w:type="dxa"/>
          </w:tcPr>
          <w:p w14:paraId="334D5436" w14:textId="77777777" w:rsidR="007F63C1" w:rsidRDefault="00000000">
            <w:proofErr w:type="spellStart"/>
            <w:r>
              <w:t>Раздел</w:t>
            </w:r>
            <w:proofErr w:type="spellEnd"/>
            <w:r>
              <w:t xml:space="preserve"> </w:t>
            </w:r>
            <w:proofErr w:type="spellStart"/>
            <w:r>
              <w:t>База</w:t>
            </w:r>
            <w:proofErr w:type="spellEnd"/>
            <w:r>
              <w:t xml:space="preserve"> </w:t>
            </w:r>
            <w:proofErr w:type="spellStart"/>
            <w:r>
              <w:t>интонаций</w:t>
            </w:r>
            <w:proofErr w:type="spellEnd"/>
          </w:p>
        </w:tc>
        <w:tc>
          <w:tcPr>
            <w:tcW w:w="4320" w:type="dxa"/>
          </w:tcPr>
          <w:p w14:paraId="38A474A2" w14:textId="77777777" w:rsidR="007F63C1" w:rsidRDefault="00000000">
            <w:r>
              <w:t>Section base of intonations</w:t>
            </w:r>
          </w:p>
        </w:tc>
      </w:tr>
      <w:tr w:rsidR="007F63C1" w14:paraId="22110529" w14:textId="77777777">
        <w:tc>
          <w:tcPr>
            <w:tcW w:w="4320" w:type="dxa"/>
          </w:tcPr>
          <w:p w14:paraId="67F099F0" w14:textId="77777777" w:rsidR="007F63C1" w:rsidRPr="003B01C9" w:rsidRDefault="00000000">
            <w:pPr>
              <w:rPr>
                <w:lang w:val="ru-RU"/>
              </w:rPr>
            </w:pPr>
            <w:r w:rsidRPr="003B01C9">
              <w:rPr>
                <w:lang w:val="ru-RU"/>
              </w:rPr>
              <w:t>Создание возможности добавления слов в базу интонаций для анализа тональности комментария.</w:t>
            </w:r>
          </w:p>
        </w:tc>
        <w:tc>
          <w:tcPr>
            <w:tcW w:w="4320" w:type="dxa"/>
          </w:tcPr>
          <w:p w14:paraId="144E7CA8" w14:textId="77777777" w:rsidR="007F63C1" w:rsidRDefault="00000000">
            <w:r>
              <w:t>Creating the possibility of adding words to the intonation base to analyze the tonality of comment.</w:t>
            </w:r>
          </w:p>
        </w:tc>
      </w:tr>
      <w:tr w:rsidR="007F63C1" w14:paraId="7D807CD9" w14:textId="77777777">
        <w:tc>
          <w:tcPr>
            <w:tcW w:w="4320" w:type="dxa"/>
          </w:tcPr>
          <w:p w14:paraId="01FFBE5B" w14:textId="77777777" w:rsidR="007F63C1" w:rsidRDefault="00000000">
            <w:proofErr w:type="spellStart"/>
            <w:r>
              <w:lastRenderedPageBreak/>
              <w:t>Результат</w:t>
            </w:r>
            <w:proofErr w:type="spellEnd"/>
          </w:p>
        </w:tc>
        <w:tc>
          <w:tcPr>
            <w:tcW w:w="4320" w:type="dxa"/>
          </w:tcPr>
          <w:p w14:paraId="4B364EF9" w14:textId="77777777" w:rsidR="007F63C1" w:rsidRDefault="00000000">
            <w:r>
              <w:t>Result</w:t>
            </w:r>
          </w:p>
        </w:tc>
      </w:tr>
      <w:tr w:rsidR="007F63C1" w14:paraId="234C9010" w14:textId="77777777">
        <w:tc>
          <w:tcPr>
            <w:tcW w:w="4320" w:type="dxa"/>
          </w:tcPr>
          <w:p w14:paraId="4542923C" w14:textId="77777777" w:rsidR="007F63C1" w:rsidRPr="003B01C9" w:rsidRDefault="00000000">
            <w:pPr>
              <w:rPr>
                <w:lang w:val="ru-RU"/>
              </w:rPr>
            </w:pPr>
            <w:r w:rsidRPr="003B01C9">
              <w:rPr>
                <w:lang w:val="ru-RU"/>
              </w:rPr>
              <w:t>Обновлен дизайн для разделов Системы</w:t>
            </w:r>
          </w:p>
        </w:tc>
        <w:tc>
          <w:tcPr>
            <w:tcW w:w="4320" w:type="dxa"/>
          </w:tcPr>
          <w:p w14:paraId="25F0D5F3" w14:textId="77777777" w:rsidR="007F63C1" w:rsidRDefault="00000000">
            <w:r>
              <w:t>Updated design for sections of the system</w:t>
            </w:r>
          </w:p>
        </w:tc>
      </w:tr>
      <w:tr w:rsidR="007F63C1" w14:paraId="48A1DC35" w14:textId="77777777">
        <w:tc>
          <w:tcPr>
            <w:tcW w:w="4320" w:type="dxa"/>
          </w:tcPr>
          <w:p w14:paraId="4B3F85E9" w14:textId="77777777" w:rsidR="007F63C1" w:rsidRPr="003B01C9" w:rsidRDefault="00000000">
            <w:pPr>
              <w:rPr>
                <w:lang w:val="ru-RU"/>
              </w:rPr>
            </w:pPr>
            <w:r w:rsidRPr="003B01C9">
              <w:rPr>
                <w:lang w:val="ru-RU"/>
              </w:rPr>
              <w:t>Был проделан аудит безопасности Системы</w:t>
            </w:r>
          </w:p>
        </w:tc>
        <w:tc>
          <w:tcPr>
            <w:tcW w:w="4320" w:type="dxa"/>
          </w:tcPr>
          <w:p w14:paraId="5F011C27" w14:textId="77777777" w:rsidR="007F63C1" w:rsidRDefault="00000000">
            <w:r>
              <w:t>An audit of the security of the system was done</w:t>
            </w:r>
          </w:p>
        </w:tc>
      </w:tr>
      <w:tr w:rsidR="007F63C1" w14:paraId="7B469CC5" w14:textId="77777777">
        <w:tc>
          <w:tcPr>
            <w:tcW w:w="4320" w:type="dxa"/>
          </w:tcPr>
          <w:p w14:paraId="0489C782" w14:textId="77777777" w:rsidR="007F63C1" w:rsidRDefault="00000000">
            <w:proofErr w:type="spellStart"/>
            <w:r>
              <w:t>Разработаны</w:t>
            </w:r>
            <w:proofErr w:type="spellEnd"/>
            <w:r>
              <w:t xml:space="preserve"> </w:t>
            </w:r>
            <w:proofErr w:type="spellStart"/>
            <w:r>
              <w:t>новые</w:t>
            </w:r>
            <w:proofErr w:type="spellEnd"/>
            <w:r>
              <w:t xml:space="preserve"> </w:t>
            </w:r>
            <w:proofErr w:type="spellStart"/>
            <w:r>
              <w:t>страницы</w:t>
            </w:r>
            <w:proofErr w:type="spellEnd"/>
            <w:r>
              <w:t xml:space="preserve"> </w:t>
            </w:r>
            <w:proofErr w:type="spellStart"/>
            <w:r>
              <w:t>Системы</w:t>
            </w:r>
            <w:proofErr w:type="spellEnd"/>
          </w:p>
        </w:tc>
        <w:tc>
          <w:tcPr>
            <w:tcW w:w="4320" w:type="dxa"/>
          </w:tcPr>
          <w:p w14:paraId="34B76912" w14:textId="77777777" w:rsidR="007F63C1" w:rsidRDefault="00000000">
            <w:r>
              <w:t>New pages of the system have been developed</w:t>
            </w:r>
          </w:p>
        </w:tc>
      </w:tr>
      <w:tr w:rsidR="007F63C1" w14:paraId="2D1E329B" w14:textId="77777777">
        <w:tc>
          <w:tcPr>
            <w:tcW w:w="4320" w:type="dxa"/>
          </w:tcPr>
          <w:p w14:paraId="5EF92B79" w14:textId="77777777" w:rsidR="007F63C1" w:rsidRPr="003B01C9" w:rsidRDefault="00000000">
            <w:pPr>
              <w:rPr>
                <w:lang w:val="ru-RU"/>
              </w:rPr>
            </w:pPr>
            <w:r w:rsidRPr="003B01C9">
              <w:rPr>
                <w:lang w:val="ru-RU"/>
              </w:rPr>
              <w:t>Был проверен код, компоненты, модули, функции на надёжность и соответствие современным трендам в разработке ПО</w:t>
            </w:r>
          </w:p>
        </w:tc>
        <w:tc>
          <w:tcPr>
            <w:tcW w:w="4320" w:type="dxa"/>
          </w:tcPr>
          <w:p w14:paraId="1805AF2E" w14:textId="77777777" w:rsidR="007F63C1" w:rsidRDefault="00000000">
            <w:r>
              <w:t>The code, components, modules, functions for reliability and compliance with modern trends in the development of according to the development of</w:t>
            </w:r>
          </w:p>
        </w:tc>
      </w:tr>
      <w:tr w:rsidR="007F63C1" w14:paraId="6894979C" w14:textId="77777777">
        <w:tc>
          <w:tcPr>
            <w:tcW w:w="4320" w:type="dxa"/>
          </w:tcPr>
          <w:p w14:paraId="7A88354E" w14:textId="77777777" w:rsidR="007F63C1" w:rsidRPr="003B01C9" w:rsidRDefault="00000000">
            <w:pPr>
              <w:rPr>
                <w:lang w:val="ru-RU"/>
              </w:rPr>
            </w:pPr>
            <w:r w:rsidRPr="003B01C9">
              <w:rPr>
                <w:lang w:val="ru-RU"/>
              </w:rPr>
              <w:t xml:space="preserve">Поддерживаются актуальные версии </w:t>
            </w:r>
            <w:r>
              <w:t>API</w:t>
            </w:r>
            <w:r w:rsidRPr="003B01C9">
              <w:rPr>
                <w:lang w:val="ru-RU"/>
              </w:rPr>
              <w:t xml:space="preserve"> для социальных сетей, мессенджера </w:t>
            </w:r>
            <w:r>
              <w:t>Telegram</w:t>
            </w:r>
            <w:r w:rsidRPr="003B01C9">
              <w:rPr>
                <w:lang w:val="ru-RU"/>
              </w:rPr>
              <w:t xml:space="preserve">, видеохостинга </w:t>
            </w:r>
            <w:proofErr w:type="spellStart"/>
            <w:r>
              <w:t>Rutube</w:t>
            </w:r>
            <w:proofErr w:type="spellEnd"/>
            <w:r w:rsidRPr="003B01C9">
              <w:rPr>
                <w:lang w:val="ru-RU"/>
              </w:rPr>
              <w:t>, платформы Дзен</w:t>
            </w:r>
          </w:p>
        </w:tc>
        <w:tc>
          <w:tcPr>
            <w:tcW w:w="4320" w:type="dxa"/>
          </w:tcPr>
          <w:p w14:paraId="5671D8BC" w14:textId="77777777" w:rsidR="007F63C1" w:rsidRDefault="00000000">
            <w:r>
              <w:t>Actual versions of the API for social networks, Telegram messenger, RUTUBE video host, Zen platforms are supported</w:t>
            </w:r>
          </w:p>
        </w:tc>
      </w:tr>
      <w:tr w:rsidR="007F63C1" w14:paraId="5FD28F39" w14:textId="77777777">
        <w:tc>
          <w:tcPr>
            <w:tcW w:w="4320" w:type="dxa"/>
          </w:tcPr>
          <w:p w14:paraId="27892A6B" w14:textId="77777777" w:rsidR="007F63C1" w:rsidRDefault="00000000">
            <w:r>
              <w:t>12</w:t>
            </w:r>
          </w:p>
        </w:tc>
        <w:tc>
          <w:tcPr>
            <w:tcW w:w="4320" w:type="dxa"/>
          </w:tcPr>
          <w:p w14:paraId="542D102E" w14:textId="77777777" w:rsidR="007F63C1" w:rsidRDefault="00000000">
            <w:r>
              <w:t>12</w:t>
            </w:r>
          </w:p>
        </w:tc>
      </w:tr>
      <w:tr w:rsidR="007F63C1" w14:paraId="6C8DFE2D" w14:textId="77777777">
        <w:tc>
          <w:tcPr>
            <w:tcW w:w="4320" w:type="dxa"/>
          </w:tcPr>
          <w:p w14:paraId="2BCD67BB" w14:textId="77777777" w:rsidR="007F63C1" w:rsidRDefault="00000000">
            <w:proofErr w:type="spellStart"/>
            <w:r>
              <w:t>Команда</w:t>
            </w:r>
            <w:proofErr w:type="spellEnd"/>
            <w:r>
              <w:t xml:space="preserve"> </w:t>
            </w:r>
            <w:proofErr w:type="spellStart"/>
            <w:r>
              <w:t>проекта</w:t>
            </w:r>
            <w:proofErr w:type="spellEnd"/>
          </w:p>
        </w:tc>
        <w:tc>
          <w:tcPr>
            <w:tcW w:w="4320" w:type="dxa"/>
          </w:tcPr>
          <w:p w14:paraId="02114B9A" w14:textId="77777777" w:rsidR="007F63C1" w:rsidRDefault="00000000">
            <w:r>
              <w:t>The project team</w:t>
            </w:r>
          </w:p>
        </w:tc>
      </w:tr>
      <w:tr w:rsidR="007F63C1" w14:paraId="5DA69D92" w14:textId="77777777">
        <w:tc>
          <w:tcPr>
            <w:tcW w:w="4320" w:type="dxa"/>
          </w:tcPr>
          <w:p w14:paraId="1E5CFD23" w14:textId="77777777" w:rsidR="007F63C1" w:rsidRPr="003B01C9" w:rsidRDefault="00000000">
            <w:pPr>
              <w:rPr>
                <w:lang w:val="ru-RU"/>
              </w:rPr>
            </w:pPr>
            <w:proofErr w:type="gramStart"/>
            <w:r w:rsidRPr="003B01C9">
              <w:rPr>
                <w:lang w:val="ru-RU"/>
              </w:rPr>
              <w:t>Команда профессионалов</w:t>
            </w:r>
            <w:proofErr w:type="gramEnd"/>
            <w:r w:rsidRPr="003B01C9">
              <w:rPr>
                <w:lang w:val="ru-RU"/>
              </w:rPr>
              <w:t xml:space="preserve"> со стажем более 3-</w:t>
            </w:r>
            <w:r>
              <w:t>x</w:t>
            </w:r>
            <w:r w:rsidRPr="003B01C9">
              <w:rPr>
                <w:lang w:val="ru-RU"/>
              </w:rPr>
              <w:t xml:space="preserve"> лет работали над этим проектом.</w:t>
            </w:r>
          </w:p>
        </w:tc>
        <w:tc>
          <w:tcPr>
            <w:tcW w:w="4320" w:type="dxa"/>
          </w:tcPr>
          <w:p w14:paraId="7067EAC6" w14:textId="77777777" w:rsidR="007F63C1" w:rsidRDefault="00000000">
            <w:r>
              <w:t>A team of professionals with an experience of more than 3-x years worked on this project.</w:t>
            </w:r>
          </w:p>
        </w:tc>
      </w:tr>
      <w:tr w:rsidR="007F63C1" w14:paraId="042AC93D" w14:textId="77777777">
        <w:tc>
          <w:tcPr>
            <w:tcW w:w="4320" w:type="dxa"/>
          </w:tcPr>
          <w:p w14:paraId="5BF7DCC1" w14:textId="77777777" w:rsidR="007F63C1" w:rsidRDefault="00000000">
            <w:proofErr w:type="spellStart"/>
            <w:r>
              <w:t>более</w:t>
            </w:r>
            <w:proofErr w:type="spellEnd"/>
            <w:r>
              <w:t xml:space="preserve"> 3-x </w:t>
            </w:r>
            <w:proofErr w:type="spellStart"/>
            <w:r>
              <w:t>лет</w:t>
            </w:r>
            <w:proofErr w:type="spellEnd"/>
          </w:p>
        </w:tc>
        <w:tc>
          <w:tcPr>
            <w:tcW w:w="4320" w:type="dxa"/>
          </w:tcPr>
          <w:p w14:paraId="4EDCB579" w14:textId="77777777" w:rsidR="007F63C1" w:rsidRDefault="00000000">
            <w:r>
              <w:t>more than 3-x years</w:t>
            </w:r>
          </w:p>
        </w:tc>
      </w:tr>
      <w:tr w:rsidR="007F63C1" w14:paraId="1E224D52" w14:textId="77777777">
        <w:tc>
          <w:tcPr>
            <w:tcW w:w="4320" w:type="dxa"/>
          </w:tcPr>
          <w:p w14:paraId="7876DA4F" w14:textId="77777777" w:rsidR="007F63C1" w:rsidRDefault="00000000">
            <w:proofErr w:type="spellStart"/>
            <w:r>
              <w:t>Данил</w:t>
            </w:r>
            <w:proofErr w:type="spellEnd"/>
            <w:r>
              <w:t xml:space="preserve"> </w:t>
            </w:r>
            <w:proofErr w:type="spellStart"/>
            <w:r>
              <w:t>Курочкин</w:t>
            </w:r>
            <w:proofErr w:type="spellEnd"/>
          </w:p>
        </w:tc>
        <w:tc>
          <w:tcPr>
            <w:tcW w:w="4320" w:type="dxa"/>
          </w:tcPr>
          <w:p w14:paraId="02A20EE6" w14:textId="77777777" w:rsidR="007F63C1" w:rsidRDefault="00000000">
            <w:r>
              <w:t>Danil Kurochkin</w:t>
            </w:r>
          </w:p>
        </w:tc>
      </w:tr>
      <w:tr w:rsidR="007F63C1" w14:paraId="49949A4F" w14:textId="77777777">
        <w:tc>
          <w:tcPr>
            <w:tcW w:w="4320" w:type="dxa"/>
          </w:tcPr>
          <w:p w14:paraId="24FD0C5F" w14:textId="77777777" w:rsidR="007F63C1" w:rsidRDefault="00000000">
            <w:proofErr w:type="spellStart"/>
            <w:r>
              <w:t>Тестировщик</w:t>
            </w:r>
            <w:proofErr w:type="spellEnd"/>
          </w:p>
        </w:tc>
        <w:tc>
          <w:tcPr>
            <w:tcW w:w="4320" w:type="dxa"/>
          </w:tcPr>
          <w:p w14:paraId="1AD0713B" w14:textId="77777777" w:rsidR="007F63C1" w:rsidRDefault="00000000">
            <w:r>
              <w:t>Tester</w:t>
            </w:r>
          </w:p>
        </w:tc>
      </w:tr>
      <w:tr w:rsidR="007F63C1" w14:paraId="675741A3" w14:textId="77777777">
        <w:tc>
          <w:tcPr>
            <w:tcW w:w="4320" w:type="dxa"/>
          </w:tcPr>
          <w:p w14:paraId="64F0932D" w14:textId="77777777" w:rsidR="007F63C1" w:rsidRDefault="00000000">
            <w:proofErr w:type="spellStart"/>
            <w:r>
              <w:t>Евгения</w:t>
            </w:r>
            <w:proofErr w:type="spellEnd"/>
            <w:r>
              <w:t xml:space="preserve"> </w:t>
            </w:r>
            <w:proofErr w:type="spellStart"/>
            <w:r>
              <w:t>Жилинкова</w:t>
            </w:r>
            <w:proofErr w:type="spellEnd"/>
          </w:p>
        </w:tc>
        <w:tc>
          <w:tcPr>
            <w:tcW w:w="4320" w:type="dxa"/>
          </w:tcPr>
          <w:p w14:paraId="7C4B1450" w14:textId="77777777" w:rsidR="007F63C1" w:rsidRDefault="00000000">
            <w:r>
              <w:t xml:space="preserve">Evgenia </w:t>
            </w:r>
            <w:proofErr w:type="spellStart"/>
            <w:r>
              <w:t>Zhilinkova</w:t>
            </w:r>
            <w:proofErr w:type="spellEnd"/>
          </w:p>
        </w:tc>
      </w:tr>
      <w:tr w:rsidR="007F63C1" w14:paraId="116832F2" w14:textId="77777777">
        <w:tc>
          <w:tcPr>
            <w:tcW w:w="4320" w:type="dxa"/>
          </w:tcPr>
          <w:p w14:paraId="197DFEBB" w14:textId="77777777" w:rsidR="007F63C1" w:rsidRDefault="00000000">
            <w:proofErr w:type="spellStart"/>
            <w:r>
              <w:t>Дизайнер</w:t>
            </w:r>
            <w:proofErr w:type="spellEnd"/>
          </w:p>
        </w:tc>
        <w:tc>
          <w:tcPr>
            <w:tcW w:w="4320" w:type="dxa"/>
          </w:tcPr>
          <w:p w14:paraId="11A210B9" w14:textId="77777777" w:rsidR="007F63C1" w:rsidRDefault="00000000">
            <w:r>
              <w:t>Designer</w:t>
            </w:r>
          </w:p>
        </w:tc>
      </w:tr>
      <w:tr w:rsidR="007F63C1" w14:paraId="281B68A9" w14:textId="77777777">
        <w:tc>
          <w:tcPr>
            <w:tcW w:w="4320" w:type="dxa"/>
          </w:tcPr>
          <w:p w14:paraId="6577280E" w14:textId="77777777" w:rsidR="007F63C1" w:rsidRDefault="00000000">
            <w:proofErr w:type="spellStart"/>
            <w:r>
              <w:t>Сергей</w:t>
            </w:r>
            <w:proofErr w:type="spellEnd"/>
            <w:r>
              <w:t xml:space="preserve"> </w:t>
            </w:r>
            <w:proofErr w:type="spellStart"/>
            <w:r>
              <w:t>Гусельников</w:t>
            </w:r>
            <w:proofErr w:type="spellEnd"/>
          </w:p>
        </w:tc>
        <w:tc>
          <w:tcPr>
            <w:tcW w:w="4320" w:type="dxa"/>
          </w:tcPr>
          <w:p w14:paraId="27489F7E" w14:textId="77777777" w:rsidR="007F63C1" w:rsidRDefault="00000000">
            <w:r>
              <w:t xml:space="preserve">Sergey </w:t>
            </w:r>
            <w:proofErr w:type="spellStart"/>
            <w:r>
              <w:t>Guselnikov</w:t>
            </w:r>
            <w:proofErr w:type="spellEnd"/>
          </w:p>
        </w:tc>
      </w:tr>
      <w:tr w:rsidR="007F63C1" w14:paraId="0AB09142" w14:textId="77777777">
        <w:tc>
          <w:tcPr>
            <w:tcW w:w="4320" w:type="dxa"/>
          </w:tcPr>
          <w:p w14:paraId="3E8AE49A" w14:textId="77777777" w:rsidR="007F63C1" w:rsidRDefault="00000000">
            <w:proofErr w:type="spellStart"/>
            <w:r>
              <w:t>Аналитик</w:t>
            </w:r>
            <w:proofErr w:type="spellEnd"/>
          </w:p>
        </w:tc>
        <w:tc>
          <w:tcPr>
            <w:tcW w:w="4320" w:type="dxa"/>
          </w:tcPr>
          <w:p w14:paraId="7170AD2D" w14:textId="77777777" w:rsidR="007F63C1" w:rsidRDefault="00000000">
            <w:r>
              <w:t>Analyst</w:t>
            </w:r>
          </w:p>
        </w:tc>
      </w:tr>
      <w:tr w:rsidR="007F63C1" w14:paraId="60797236" w14:textId="77777777">
        <w:tc>
          <w:tcPr>
            <w:tcW w:w="4320" w:type="dxa"/>
          </w:tcPr>
          <w:p w14:paraId="32C158D5" w14:textId="77777777" w:rsidR="007F63C1" w:rsidRDefault="00000000">
            <w:proofErr w:type="spellStart"/>
            <w:r>
              <w:t>Алексей</w:t>
            </w:r>
            <w:proofErr w:type="spellEnd"/>
            <w:r>
              <w:t xml:space="preserve"> </w:t>
            </w:r>
            <w:proofErr w:type="spellStart"/>
            <w:r>
              <w:t>Михайлов</w:t>
            </w:r>
            <w:proofErr w:type="spellEnd"/>
          </w:p>
        </w:tc>
        <w:tc>
          <w:tcPr>
            <w:tcW w:w="4320" w:type="dxa"/>
          </w:tcPr>
          <w:p w14:paraId="3E79C4A3" w14:textId="77777777" w:rsidR="007F63C1" w:rsidRDefault="00000000">
            <w:r>
              <w:t>Alexey Mikhailov</w:t>
            </w:r>
          </w:p>
        </w:tc>
      </w:tr>
      <w:tr w:rsidR="007F63C1" w14:paraId="300C9AF3" w14:textId="77777777">
        <w:tc>
          <w:tcPr>
            <w:tcW w:w="4320" w:type="dxa"/>
          </w:tcPr>
          <w:p w14:paraId="2E1F6905" w14:textId="77777777" w:rsidR="007F63C1" w:rsidRDefault="00000000">
            <w:r>
              <w:t>Frontend-</w:t>
            </w:r>
            <w:proofErr w:type="spellStart"/>
            <w:r>
              <w:t>разработчик</w:t>
            </w:r>
            <w:proofErr w:type="spellEnd"/>
          </w:p>
        </w:tc>
        <w:tc>
          <w:tcPr>
            <w:tcW w:w="4320" w:type="dxa"/>
          </w:tcPr>
          <w:p w14:paraId="060CB1C6" w14:textId="77777777" w:rsidR="007F63C1" w:rsidRDefault="00000000">
            <w:proofErr w:type="spellStart"/>
            <w:r>
              <w:t>FrontenD</w:t>
            </w:r>
            <w:proofErr w:type="spellEnd"/>
            <w:r>
              <w:t xml:space="preserve"> developer</w:t>
            </w:r>
          </w:p>
        </w:tc>
      </w:tr>
      <w:tr w:rsidR="007F63C1" w14:paraId="2660DA64" w14:textId="77777777">
        <w:tc>
          <w:tcPr>
            <w:tcW w:w="4320" w:type="dxa"/>
          </w:tcPr>
          <w:p w14:paraId="6EA12195" w14:textId="77777777" w:rsidR="007F63C1" w:rsidRDefault="00000000">
            <w:proofErr w:type="spellStart"/>
            <w:r>
              <w:t>Павел</w:t>
            </w:r>
            <w:proofErr w:type="spellEnd"/>
            <w:r>
              <w:t xml:space="preserve"> </w:t>
            </w:r>
            <w:proofErr w:type="spellStart"/>
            <w:r>
              <w:t>Лобанов</w:t>
            </w:r>
            <w:proofErr w:type="spellEnd"/>
          </w:p>
        </w:tc>
        <w:tc>
          <w:tcPr>
            <w:tcW w:w="4320" w:type="dxa"/>
          </w:tcPr>
          <w:p w14:paraId="36925202" w14:textId="77777777" w:rsidR="007F63C1" w:rsidRDefault="00000000">
            <w:r>
              <w:t>Pavel Lobanov</w:t>
            </w:r>
          </w:p>
        </w:tc>
      </w:tr>
      <w:tr w:rsidR="007F63C1" w14:paraId="15497A7E" w14:textId="77777777">
        <w:tc>
          <w:tcPr>
            <w:tcW w:w="4320" w:type="dxa"/>
          </w:tcPr>
          <w:p w14:paraId="6CA6E2A0" w14:textId="77777777" w:rsidR="007F63C1" w:rsidRDefault="00000000">
            <w:proofErr w:type="spellStart"/>
            <w:r>
              <w:t>Ведущий</w:t>
            </w:r>
            <w:proofErr w:type="spellEnd"/>
            <w:r>
              <w:t xml:space="preserve"> </w:t>
            </w:r>
            <w:proofErr w:type="spellStart"/>
            <w:r>
              <w:t>разработчик</w:t>
            </w:r>
            <w:proofErr w:type="spellEnd"/>
          </w:p>
        </w:tc>
        <w:tc>
          <w:tcPr>
            <w:tcW w:w="4320" w:type="dxa"/>
          </w:tcPr>
          <w:p w14:paraId="59510C15" w14:textId="77777777" w:rsidR="007F63C1" w:rsidRDefault="00000000">
            <w:r>
              <w:t>Leading developer</w:t>
            </w:r>
          </w:p>
        </w:tc>
      </w:tr>
      <w:tr w:rsidR="007F63C1" w14:paraId="696378E3" w14:textId="77777777">
        <w:tc>
          <w:tcPr>
            <w:tcW w:w="4320" w:type="dxa"/>
          </w:tcPr>
          <w:p w14:paraId="3EECE6BA" w14:textId="77777777" w:rsidR="007F63C1" w:rsidRDefault="00000000">
            <w:proofErr w:type="spellStart"/>
            <w:r>
              <w:lastRenderedPageBreak/>
              <w:t>Виктор</w:t>
            </w:r>
            <w:proofErr w:type="spellEnd"/>
            <w:r>
              <w:t xml:space="preserve"> </w:t>
            </w:r>
            <w:proofErr w:type="spellStart"/>
            <w:r>
              <w:t>Панюшкин</w:t>
            </w:r>
            <w:proofErr w:type="spellEnd"/>
          </w:p>
        </w:tc>
        <w:tc>
          <w:tcPr>
            <w:tcW w:w="4320" w:type="dxa"/>
          </w:tcPr>
          <w:p w14:paraId="215C34D4" w14:textId="77777777" w:rsidR="007F63C1" w:rsidRDefault="00000000">
            <w:r>
              <w:t xml:space="preserve">Victor </w:t>
            </w:r>
            <w:proofErr w:type="spellStart"/>
            <w:r>
              <w:t>Panyushkin</w:t>
            </w:r>
            <w:proofErr w:type="spellEnd"/>
          </w:p>
        </w:tc>
      </w:tr>
      <w:tr w:rsidR="007F63C1" w14:paraId="0B3536EA" w14:textId="77777777">
        <w:tc>
          <w:tcPr>
            <w:tcW w:w="4320" w:type="dxa"/>
          </w:tcPr>
          <w:p w14:paraId="28218E6F" w14:textId="77777777" w:rsidR="007F63C1" w:rsidRDefault="00000000">
            <w:proofErr w:type="spellStart"/>
            <w:r>
              <w:t>Менеджер</w:t>
            </w:r>
            <w:proofErr w:type="spellEnd"/>
          </w:p>
        </w:tc>
        <w:tc>
          <w:tcPr>
            <w:tcW w:w="4320" w:type="dxa"/>
          </w:tcPr>
          <w:p w14:paraId="2A61F65E" w14:textId="77777777" w:rsidR="007F63C1" w:rsidRDefault="00000000">
            <w:r>
              <w:t>Manager</w:t>
            </w:r>
          </w:p>
        </w:tc>
      </w:tr>
      <w:tr w:rsidR="007F63C1" w14:paraId="5EDBEB17" w14:textId="77777777">
        <w:tc>
          <w:tcPr>
            <w:tcW w:w="4320" w:type="dxa"/>
          </w:tcPr>
          <w:p w14:paraId="13885C6B" w14:textId="77777777" w:rsidR="007F63C1" w:rsidRDefault="00000000">
            <w:r>
              <w:t>13</w:t>
            </w:r>
          </w:p>
        </w:tc>
        <w:tc>
          <w:tcPr>
            <w:tcW w:w="4320" w:type="dxa"/>
          </w:tcPr>
          <w:p w14:paraId="714E2B31" w14:textId="77777777" w:rsidR="007F63C1" w:rsidRDefault="00000000">
            <w:r>
              <w:t>13</w:t>
            </w:r>
          </w:p>
        </w:tc>
      </w:tr>
      <w:tr w:rsidR="007F63C1" w14:paraId="1EDF0662" w14:textId="77777777">
        <w:tc>
          <w:tcPr>
            <w:tcW w:w="4320" w:type="dxa"/>
          </w:tcPr>
          <w:p w14:paraId="35D6A799" w14:textId="77777777" w:rsidR="007F63C1" w:rsidRDefault="00000000">
            <w:proofErr w:type="spellStart"/>
            <w:r>
              <w:t>Технологии</w:t>
            </w:r>
            <w:proofErr w:type="spellEnd"/>
          </w:p>
        </w:tc>
        <w:tc>
          <w:tcPr>
            <w:tcW w:w="4320" w:type="dxa"/>
          </w:tcPr>
          <w:p w14:paraId="06E8750C" w14:textId="77777777" w:rsidR="007F63C1" w:rsidRDefault="00000000">
            <w:r>
              <w:t>Technologies</w:t>
            </w:r>
          </w:p>
        </w:tc>
      </w:tr>
      <w:tr w:rsidR="007F63C1" w14:paraId="55A09EDC" w14:textId="77777777">
        <w:tc>
          <w:tcPr>
            <w:tcW w:w="4320" w:type="dxa"/>
          </w:tcPr>
          <w:p w14:paraId="6D0499D7" w14:textId="77777777" w:rsidR="007F63C1" w:rsidRDefault="00000000">
            <w:r>
              <w:t>C#</w:t>
            </w:r>
          </w:p>
        </w:tc>
        <w:tc>
          <w:tcPr>
            <w:tcW w:w="4320" w:type="dxa"/>
          </w:tcPr>
          <w:p w14:paraId="648ECECE" w14:textId="77777777" w:rsidR="007F63C1" w:rsidRDefault="00000000">
            <w:r>
              <w:t>WITH#</w:t>
            </w:r>
          </w:p>
        </w:tc>
      </w:tr>
      <w:tr w:rsidR="007F63C1" w14:paraId="6EC1D8C6" w14:textId="77777777">
        <w:tc>
          <w:tcPr>
            <w:tcW w:w="4320" w:type="dxa"/>
          </w:tcPr>
          <w:p w14:paraId="0DFB3897" w14:textId="77777777" w:rsidR="007F63C1" w:rsidRDefault="00000000">
            <w:r>
              <w:t>PostgreSQL</w:t>
            </w:r>
          </w:p>
        </w:tc>
        <w:tc>
          <w:tcPr>
            <w:tcW w:w="4320" w:type="dxa"/>
          </w:tcPr>
          <w:p w14:paraId="79B6A416" w14:textId="77777777" w:rsidR="007F63C1" w:rsidRDefault="00000000">
            <w:r>
              <w:t>PostgreSQL</w:t>
            </w:r>
          </w:p>
        </w:tc>
      </w:tr>
      <w:tr w:rsidR="007F63C1" w14:paraId="51D3885F" w14:textId="77777777">
        <w:tc>
          <w:tcPr>
            <w:tcW w:w="4320" w:type="dxa"/>
          </w:tcPr>
          <w:p w14:paraId="1DA61CA4" w14:textId="77777777" w:rsidR="007F63C1" w:rsidRDefault="00000000">
            <w:r>
              <w:t>HTML</w:t>
            </w:r>
          </w:p>
        </w:tc>
        <w:tc>
          <w:tcPr>
            <w:tcW w:w="4320" w:type="dxa"/>
          </w:tcPr>
          <w:p w14:paraId="08A58B09" w14:textId="77777777" w:rsidR="007F63C1" w:rsidRDefault="00000000">
            <w:r>
              <w:t>HTML</w:t>
            </w:r>
          </w:p>
        </w:tc>
      </w:tr>
      <w:tr w:rsidR="007F63C1" w14:paraId="427F1535" w14:textId="77777777">
        <w:tc>
          <w:tcPr>
            <w:tcW w:w="4320" w:type="dxa"/>
          </w:tcPr>
          <w:p w14:paraId="3B2395E1" w14:textId="77777777" w:rsidR="007F63C1" w:rsidRDefault="00000000">
            <w:r>
              <w:t>CSS</w:t>
            </w:r>
          </w:p>
        </w:tc>
        <w:tc>
          <w:tcPr>
            <w:tcW w:w="4320" w:type="dxa"/>
          </w:tcPr>
          <w:p w14:paraId="5F39ABC2" w14:textId="77777777" w:rsidR="007F63C1" w:rsidRDefault="00000000">
            <w:r>
              <w:t>CSS</w:t>
            </w:r>
          </w:p>
        </w:tc>
      </w:tr>
      <w:tr w:rsidR="007F63C1" w14:paraId="369C16F3" w14:textId="77777777">
        <w:tc>
          <w:tcPr>
            <w:tcW w:w="4320" w:type="dxa"/>
          </w:tcPr>
          <w:p w14:paraId="205D6307" w14:textId="77777777" w:rsidR="007F63C1" w:rsidRDefault="00000000">
            <w:r>
              <w:t>JS</w:t>
            </w:r>
          </w:p>
        </w:tc>
        <w:tc>
          <w:tcPr>
            <w:tcW w:w="4320" w:type="dxa"/>
          </w:tcPr>
          <w:p w14:paraId="39ACD60A" w14:textId="77777777" w:rsidR="007F63C1" w:rsidRDefault="00000000">
            <w:proofErr w:type="spellStart"/>
            <w:r>
              <w:t>ZhS</w:t>
            </w:r>
            <w:proofErr w:type="spellEnd"/>
          </w:p>
        </w:tc>
      </w:tr>
      <w:tr w:rsidR="007F63C1" w14:paraId="4735078B" w14:textId="77777777">
        <w:tc>
          <w:tcPr>
            <w:tcW w:w="4320" w:type="dxa"/>
          </w:tcPr>
          <w:p w14:paraId="1D292F89" w14:textId="77777777" w:rsidR="007F63C1" w:rsidRDefault="00000000">
            <w:proofErr w:type="spellStart"/>
            <w:r>
              <w:t>Отзыв</w:t>
            </w:r>
            <w:proofErr w:type="spellEnd"/>
            <w:r>
              <w:t xml:space="preserve"> </w:t>
            </w:r>
            <w:proofErr w:type="spellStart"/>
            <w:r>
              <w:t>заказчика</w:t>
            </w:r>
            <w:proofErr w:type="spellEnd"/>
          </w:p>
        </w:tc>
        <w:tc>
          <w:tcPr>
            <w:tcW w:w="4320" w:type="dxa"/>
          </w:tcPr>
          <w:p w14:paraId="50116AA4" w14:textId="77777777" w:rsidR="007F63C1" w:rsidRDefault="00000000">
            <w:r>
              <w:t>Customer review</w:t>
            </w:r>
          </w:p>
        </w:tc>
      </w:tr>
      <w:tr w:rsidR="007F63C1" w14:paraId="146F61FC" w14:textId="77777777">
        <w:tc>
          <w:tcPr>
            <w:tcW w:w="4320" w:type="dxa"/>
          </w:tcPr>
          <w:p w14:paraId="586F43E6" w14:textId="77777777" w:rsidR="007F63C1" w:rsidRPr="003B01C9" w:rsidRDefault="00000000">
            <w:pPr>
              <w:rPr>
                <w:lang w:val="ru-RU"/>
              </w:rPr>
            </w:pPr>
            <w:r w:rsidRPr="003B01C9">
              <w:rPr>
                <w:lang w:val="ru-RU"/>
              </w:rPr>
              <w:t xml:space="preserve">ФГБУ «ИНФОРМАВТОДОР» выражает благодарность компании ООО «66 Бит» за выполнение работ в рамках Договора </w:t>
            </w:r>
            <w:proofErr w:type="gramStart"/>
            <w:r w:rsidRPr="003B01C9">
              <w:rPr>
                <w:lang w:val="ru-RU"/>
              </w:rPr>
              <w:t>№ 1506-4</w:t>
            </w:r>
            <w:proofErr w:type="gramEnd"/>
            <w:r w:rsidRPr="003B01C9">
              <w:rPr>
                <w:lang w:val="ru-RU"/>
              </w:rPr>
              <w:t xml:space="preserve"> от 15.06.2018 г. по развитию функциональных возможностей и сопровождению единой системы обработки обращений и мониторинга упоминаний в социальных сетях. Большой опыт и профессионализм в разработке сложных </w:t>
            </w:r>
            <w:r>
              <w:t>IT</w:t>
            </w:r>
            <w:r w:rsidRPr="003B01C9">
              <w:rPr>
                <w:lang w:val="ru-RU"/>
              </w:rPr>
              <w:t xml:space="preserve"> систем, компетентность, быстрое решение вопросов, возникающих в ходе работы, ответственность и доброжелательность персонала сделали сотрудничество с ООО «66 Бит» приятным, плодотворным и эффективным.</w:t>
            </w:r>
          </w:p>
        </w:tc>
        <w:tc>
          <w:tcPr>
            <w:tcW w:w="4320" w:type="dxa"/>
          </w:tcPr>
          <w:p w14:paraId="3F8CB7AE" w14:textId="77777777" w:rsidR="007F63C1" w:rsidRDefault="00000000">
            <w:r>
              <w:t>The Federal State Budgetary Educational Institution “</w:t>
            </w:r>
            <w:proofErr w:type="spellStart"/>
            <w:r>
              <w:t>Informavtodor</w:t>
            </w:r>
            <w:proofErr w:type="spellEnd"/>
            <w:r>
              <w:t xml:space="preserve">” expresses gratitude to the company “66 bit” for the performance of work under the Agreement No. 1506-4 of 06/15/2018 for the development of functional capabilities and the support of a unified system for processing appeals and monitoring mention on social </w:t>
            </w:r>
            <w:proofErr w:type="spellStart"/>
            <w:r>
              <w:t>networks.Extensive</w:t>
            </w:r>
            <w:proofErr w:type="spellEnd"/>
            <w:r>
              <w:t xml:space="preserve"> experience and professionalism in the development of complex IT systems, competence, a quick solution to issues arising during work, the responsibility and goodwill of staff made cooperation with 66 bit LLC pleasant, fruitful and effective.</w:t>
            </w:r>
          </w:p>
        </w:tc>
      </w:tr>
      <w:tr w:rsidR="007F63C1" w14:paraId="19360B6F" w14:textId="77777777">
        <w:tc>
          <w:tcPr>
            <w:tcW w:w="4320" w:type="dxa"/>
          </w:tcPr>
          <w:p w14:paraId="100EB6E0" w14:textId="77777777" w:rsidR="007F63C1" w:rsidRDefault="00000000">
            <w:proofErr w:type="spellStart"/>
            <w:r>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1F8A56F0" w14:textId="77777777" w:rsidR="007F63C1" w:rsidRDefault="00000000">
            <w:r>
              <w:t>Maksimova Anna Sergeevna</w:t>
            </w:r>
          </w:p>
        </w:tc>
      </w:tr>
      <w:tr w:rsidR="007F63C1" w14:paraId="286EF501" w14:textId="77777777">
        <w:tc>
          <w:tcPr>
            <w:tcW w:w="4320" w:type="dxa"/>
          </w:tcPr>
          <w:p w14:paraId="4961576C" w14:textId="77777777" w:rsidR="007F63C1" w:rsidRDefault="00000000">
            <w:r>
              <w:t>ФГБУ «ИНФОРМАВТОДОР»</w:t>
            </w:r>
          </w:p>
        </w:tc>
        <w:tc>
          <w:tcPr>
            <w:tcW w:w="4320" w:type="dxa"/>
          </w:tcPr>
          <w:p w14:paraId="3663A99E" w14:textId="77777777" w:rsidR="007F63C1" w:rsidRDefault="00000000">
            <w:r>
              <w:t>FSBI "</w:t>
            </w:r>
            <w:proofErr w:type="spellStart"/>
            <w:r>
              <w:t>Informavtodor</w:t>
            </w:r>
            <w:proofErr w:type="spellEnd"/>
            <w:r>
              <w:t>"</w:t>
            </w:r>
          </w:p>
        </w:tc>
      </w:tr>
      <w:tr w:rsidR="007F63C1" w14:paraId="5D0F2884" w14:textId="77777777">
        <w:tc>
          <w:tcPr>
            <w:tcW w:w="4320" w:type="dxa"/>
          </w:tcPr>
          <w:p w14:paraId="43BA02B3" w14:textId="77777777" w:rsidR="007F63C1" w:rsidRPr="003B01C9" w:rsidRDefault="00000000">
            <w:pPr>
              <w:rPr>
                <w:lang w:val="ru-RU"/>
              </w:rPr>
            </w:pPr>
            <w:r w:rsidRPr="003B01C9">
              <w:rPr>
                <w:lang w:val="ru-RU"/>
              </w:rPr>
              <w:t xml:space="preserve">ФГБУ «ИНФОРМАВТОДОР» выражает благодарность компании ООО «66 Бит» за выполнение работ в рамках контракта от 13 августа 2019 г. № 0373100134019000009-ИАД по развитию функциональных </w:t>
            </w:r>
            <w:r w:rsidRPr="003B01C9">
              <w:rPr>
                <w:lang w:val="ru-RU"/>
              </w:rPr>
              <w:lastRenderedPageBreak/>
              <w:t>возможностей и сопровождение единой системы обработки обращений и мониторинга упоминаний в социальных сетях, а также за внимательное отношение ко всем замечаниям заказчика, которые поступали в процессе выполнения. Поставленные задачи были выполнены компанией ООО «66 Бит» профессионально и в полном соответствии с ожиданиями заказчика.</w:t>
            </w:r>
          </w:p>
        </w:tc>
        <w:tc>
          <w:tcPr>
            <w:tcW w:w="4320" w:type="dxa"/>
          </w:tcPr>
          <w:p w14:paraId="520676FA" w14:textId="77777777" w:rsidR="007F63C1" w:rsidRDefault="00000000">
            <w:r>
              <w:lastRenderedPageBreak/>
              <w:t>The Federal State Budgetary Educational Institution “</w:t>
            </w:r>
            <w:proofErr w:type="spellStart"/>
            <w:r>
              <w:t>Informavtodor</w:t>
            </w:r>
            <w:proofErr w:type="spellEnd"/>
            <w:r>
              <w:t xml:space="preserve">” expresses gratitude to the company “66 bit” for the performance of work under the contract dated August 13, 2019 No. 0373100134019000009-IAD for the </w:t>
            </w:r>
            <w:r>
              <w:lastRenderedPageBreak/>
              <w:t xml:space="preserve">development of functional capabilities and supporting a unified system for processing appeals and monitoring of mention on social networks, as well as for a careful </w:t>
            </w:r>
            <w:proofErr w:type="spellStart"/>
            <w:r>
              <w:t>attitudeto</w:t>
            </w:r>
            <w:proofErr w:type="spellEnd"/>
            <w:r>
              <w:t xml:space="preserve"> all the comments of the customer that came in the process of </w:t>
            </w:r>
            <w:proofErr w:type="spellStart"/>
            <w:r>
              <w:t>execution.The</w:t>
            </w:r>
            <w:proofErr w:type="spellEnd"/>
            <w:r>
              <w:t xml:space="preserve"> assigned tasks were completed by the company “66 bit” professionally and in full accordance with the expectations of the customer.</w:t>
            </w:r>
          </w:p>
        </w:tc>
      </w:tr>
      <w:tr w:rsidR="007F63C1" w14:paraId="56C67C46" w14:textId="77777777">
        <w:tc>
          <w:tcPr>
            <w:tcW w:w="4320" w:type="dxa"/>
          </w:tcPr>
          <w:p w14:paraId="299225AC" w14:textId="77777777" w:rsidR="007F63C1" w:rsidRDefault="00000000">
            <w:proofErr w:type="spellStart"/>
            <w:r>
              <w:lastRenderedPageBreak/>
              <w:t>Хотите</w:t>
            </w:r>
            <w:proofErr w:type="spellEnd"/>
            <w:r>
              <w:t xml:space="preserve"> </w:t>
            </w:r>
            <w:proofErr w:type="spellStart"/>
            <w:r>
              <w:t>такой</w:t>
            </w:r>
            <w:proofErr w:type="spellEnd"/>
            <w:r>
              <w:t xml:space="preserve"> </w:t>
            </w:r>
            <w:proofErr w:type="spellStart"/>
            <w:r>
              <w:t>же</w:t>
            </w:r>
            <w:proofErr w:type="spellEnd"/>
            <w:r>
              <w:t xml:space="preserve"> </w:t>
            </w:r>
            <w:proofErr w:type="spellStart"/>
            <w:r>
              <w:t>проект</w:t>
            </w:r>
            <w:proofErr w:type="spellEnd"/>
            <w:r>
              <w:t>?</w:t>
            </w:r>
          </w:p>
        </w:tc>
        <w:tc>
          <w:tcPr>
            <w:tcW w:w="4320" w:type="dxa"/>
          </w:tcPr>
          <w:p w14:paraId="66BC0987" w14:textId="77777777" w:rsidR="007F63C1" w:rsidRDefault="00000000">
            <w:r>
              <w:t>Want the same project?</w:t>
            </w:r>
          </w:p>
        </w:tc>
      </w:tr>
      <w:tr w:rsidR="007F63C1" w14:paraId="155F5A16" w14:textId="77777777">
        <w:tc>
          <w:tcPr>
            <w:tcW w:w="4320" w:type="dxa"/>
          </w:tcPr>
          <w:p w14:paraId="179A696A" w14:textId="77777777" w:rsidR="007F63C1" w:rsidRPr="003B01C9" w:rsidRDefault="00000000">
            <w:pPr>
              <w:rPr>
                <w:lang w:val="ru-RU"/>
              </w:rPr>
            </w:pPr>
            <w:r w:rsidRPr="003B01C9">
              <w:rPr>
                <w:lang w:val="ru-RU"/>
              </w:rPr>
              <w:t>Бесплатная консультация по всем вопросам вашего проекта для поиска наиболее подходящего вам решения.</w:t>
            </w:r>
          </w:p>
        </w:tc>
        <w:tc>
          <w:tcPr>
            <w:tcW w:w="4320" w:type="dxa"/>
          </w:tcPr>
          <w:p w14:paraId="19CAD523" w14:textId="77777777" w:rsidR="007F63C1" w:rsidRDefault="00000000">
            <w:r>
              <w:t>Free consultation on all issues of your project to search for the most suitable solution.</w:t>
            </w:r>
          </w:p>
        </w:tc>
      </w:tr>
      <w:tr w:rsidR="007F63C1" w14:paraId="46D7F636" w14:textId="77777777">
        <w:tc>
          <w:tcPr>
            <w:tcW w:w="4320" w:type="dxa"/>
          </w:tcPr>
          <w:p w14:paraId="060FC494" w14:textId="77777777" w:rsidR="007F63C1" w:rsidRDefault="00000000">
            <w:proofErr w:type="spellStart"/>
            <w:r>
              <w:t>Отправить</w:t>
            </w:r>
            <w:proofErr w:type="spellEnd"/>
          </w:p>
        </w:tc>
        <w:tc>
          <w:tcPr>
            <w:tcW w:w="4320" w:type="dxa"/>
          </w:tcPr>
          <w:p w14:paraId="25F5194A" w14:textId="77777777" w:rsidR="007F63C1" w:rsidRDefault="00000000">
            <w:r>
              <w:t>Send</w:t>
            </w:r>
          </w:p>
        </w:tc>
      </w:tr>
      <w:tr w:rsidR="007F63C1" w14:paraId="35A4063E" w14:textId="77777777">
        <w:tc>
          <w:tcPr>
            <w:tcW w:w="4320" w:type="dxa"/>
          </w:tcPr>
          <w:p w14:paraId="660D56A6"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28C200C3" w14:textId="77777777" w:rsidR="007F63C1" w:rsidRDefault="00000000">
            <w:r>
              <w:t>*By pressing the "Send application" button, you agree with the policy in the field of personal data</w:t>
            </w:r>
          </w:p>
        </w:tc>
      </w:tr>
      <w:tr w:rsidR="007F63C1" w14:paraId="7AE78769" w14:textId="77777777">
        <w:tc>
          <w:tcPr>
            <w:tcW w:w="4320" w:type="dxa"/>
          </w:tcPr>
          <w:p w14:paraId="70904459"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новости</w:t>
            </w:r>
            <w:proofErr w:type="spellEnd"/>
            <w:r>
              <w:t xml:space="preserve"> </w:t>
            </w:r>
            <w:proofErr w:type="spellStart"/>
            <w:r>
              <w:t>компании</w:t>
            </w:r>
            <w:proofErr w:type="spellEnd"/>
          </w:p>
        </w:tc>
        <w:tc>
          <w:tcPr>
            <w:tcW w:w="4320" w:type="dxa"/>
          </w:tcPr>
          <w:p w14:paraId="699B03A4" w14:textId="77777777" w:rsidR="007F63C1" w:rsidRDefault="00000000">
            <w:r>
              <w:t>Subscribe to the company's news</w:t>
            </w:r>
          </w:p>
        </w:tc>
      </w:tr>
      <w:tr w:rsidR="007F63C1" w14:paraId="4849B18B" w14:textId="77777777">
        <w:tc>
          <w:tcPr>
            <w:tcW w:w="4320" w:type="dxa"/>
          </w:tcPr>
          <w:p w14:paraId="1F42C95F" w14:textId="77777777" w:rsidR="007F63C1" w:rsidRDefault="00000000">
            <w:proofErr w:type="spellStart"/>
            <w:r>
              <w:t>Похожие</w:t>
            </w:r>
            <w:proofErr w:type="spellEnd"/>
            <w:r>
              <w:t xml:space="preserve"> </w:t>
            </w:r>
            <w:proofErr w:type="spellStart"/>
            <w:r>
              <w:t>работы</w:t>
            </w:r>
            <w:proofErr w:type="spellEnd"/>
          </w:p>
        </w:tc>
        <w:tc>
          <w:tcPr>
            <w:tcW w:w="4320" w:type="dxa"/>
          </w:tcPr>
          <w:p w14:paraId="60340FA9" w14:textId="77777777" w:rsidR="007F63C1" w:rsidRDefault="00000000">
            <w:r>
              <w:t>Similar work</w:t>
            </w:r>
          </w:p>
        </w:tc>
      </w:tr>
      <w:tr w:rsidR="007F63C1" w14:paraId="201C9B9D" w14:textId="77777777">
        <w:tc>
          <w:tcPr>
            <w:tcW w:w="4320" w:type="dxa"/>
          </w:tcPr>
          <w:p w14:paraId="4E2CF198"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2D3D34BA" w14:textId="77777777" w:rsidR="007F63C1" w:rsidRDefault="00000000">
            <w:r>
              <w:t>Data processing</w:t>
            </w:r>
          </w:p>
        </w:tc>
      </w:tr>
      <w:tr w:rsidR="007F63C1" w14:paraId="2C19D1C9" w14:textId="77777777">
        <w:tc>
          <w:tcPr>
            <w:tcW w:w="4320" w:type="dxa"/>
          </w:tcPr>
          <w:p w14:paraId="048A99ED"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43FBBF0" w14:textId="77777777" w:rsidR="007F63C1" w:rsidRDefault="00000000">
            <w:r>
              <w:t>The application is sent ...</w:t>
            </w:r>
          </w:p>
        </w:tc>
      </w:tr>
      <w:tr w:rsidR="007F63C1" w14:paraId="781EB3F0" w14:textId="77777777">
        <w:tc>
          <w:tcPr>
            <w:tcW w:w="4320" w:type="dxa"/>
          </w:tcPr>
          <w:p w14:paraId="7591DF90" w14:textId="77777777" w:rsidR="007F63C1" w:rsidRDefault="00000000">
            <w:proofErr w:type="spellStart"/>
            <w:r>
              <w:t>Отлично</w:t>
            </w:r>
            <w:proofErr w:type="spellEnd"/>
            <w:r>
              <w:t>!</w:t>
            </w:r>
          </w:p>
        </w:tc>
        <w:tc>
          <w:tcPr>
            <w:tcW w:w="4320" w:type="dxa"/>
          </w:tcPr>
          <w:p w14:paraId="783A8574" w14:textId="77777777" w:rsidR="007F63C1" w:rsidRDefault="00000000">
            <w:r>
              <w:t>Great!</w:t>
            </w:r>
          </w:p>
        </w:tc>
      </w:tr>
      <w:tr w:rsidR="007F63C1" w14:paraId="251747B4" w14:textId="77777777">
        <w:tc>
          <w:tcPr>
            <w:tcW w:w="4320" w:type="dxa"/>
          </w:tcPr>
          <w:p w14:paraId="4CEA07AE"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4935840A"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CEF275A" w14:textId="77777777">
        <w:tc>
          <w:tcPr>
            <w:tcW w:w="4320" w:type="dxa"/>
          </w:tcPr>
          <w:p w14:paraId="09269697" w14:textId="77777777" w:rsidR="007F63C1" w:rsidRDefault="00000000">
            <w:proofErr w:type="spellStart"/>
            <w:r>
              <w:t>Хорошо</w:t>
            </w:r>
            <w:proofErr w:type="spellEnd"/>
          </w:p>
        </w:tc>
        <w:tc>
          <w:tcPr>
            <w:tcW w:w="4320" w:type="dxa"/>
          </w:tcPr>
          <w:p w14:paraId="286BDC4C" w14:textId="77777777" w:rsidR="007F63C1" w:rsidRDefault="00000000">
            <w:r>
              <w:t>Fine</w:t>
            </w:r>
          </w:p>
        </w:tc>
      </w:tr>
      <w:tr w:rsidR="007F63C1" w14:paraId="60AB1D2B" w14:textId="77777777">
        <w:tc>
          <w:tcPr>
            <w:tcW w:w="4320" w:type="dxa"/>
          </w:tcPr>
          <w:p w14:paraId="0DC57613"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6B4F6A3A" w14:textId="77777777" w:rsidR="007F63C1" w:rsidRDefault="00000000">
            <w:r>
              <w:t>An error has occurred</w:t>
            </w:r>
          </w:p>
        </w:tc>
      </w:tr>
      <w:tr w:rsidR="007F63C1" w14:paraId="37558027" w14:textId="77777777">
        <w:tc>
          <w:tcPr>
            <w:tcW w:w="4320" w:type="dxa"/>
          </w:tcPr>
          <w:p w14:paraId="1F8ADC41" w14:textId="77777777" w:rsidR="007F63C1" w:rsidRDefault="00000000">
            <w:proofErr w:type="spellStart"/>
            <w:r>
              <w:t>Вернуться</w:t>
            </w:r>
            <w:proofErr w:type="spellEnd"/>
          </w:p>
        </w:tc>
        <w:tc>
          <w:tcPr>
            <w:tcW w:w="4320" w:type="dxa"/>
          </w:tcPr>
          <w:p w14:paraId="2D307717" w14:textId="77777777" w:rsidR="007F63C1" w:rsidRDefault="00000000">
            <w:r>
              <w:t>Return</w:t>
            </w:r>
          </w:p>
        </w:tc>
      </w:tr>
    </w:tbl>
    <w:p w14:paraId="662226FE" w14:textId="77777777" w:rsidR="007F63C1" w:rsidRPr="003B01C9" w:rsidRDefault="00000000">
      <w:pPr>
        <w:pStyle w:val="1"/>
        <w:rPr>
          <w:lang w:val="ru-RU"/>
        </w:rPr>
      </w:pPr>
      <w:r w:rsidRPr="003B01C9">
        <w:rPr>
          <w:lang w:val="ru-RU"/>
        </w:rPr>
        <w:lastRenderedPageBreak/>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blagodarstvennoe</w:t>
      </w:r>
      <w:proofErr w:type="spellEnd"/>
      <w:r w:rsidRPr="003B01C9">
        <w:rPr>
          <w:lang w:val="ru-RU"/>
        </w:rPr>
        <w:t>-</w:t>
      </w:r>
      <w:r>
        <w:t>pismo</w:t>
      </w:r>
      <w:r w:rsidRPr="003B01C9">
        <w:rPr>
          <w:lang w:val="ru-RU"/>
        </w:rPr>
        <w:t>-</w:t>
      </w:r>
      <w:proofErr w:type="spellStart"/>
      <w:r>
        <w:t>ot</w:t>
      </w:r>
      <w:proofErr w:type="spellEnd"/>
      <w:r w:rsidRPr="003B01C9">
        <w:rPr>
          <w:lang w:val="ru-RU"/>
        </w:rPr>
        <w:t>-</w:t>
      </w:r>
      <w:proofErr w:type="spellStart"/>
      <w:r>
        <w:t>ooo</w:t>
      </w:r>
      <w:proofErr w:type="spellEnd"/>
      <w:r w:rsidRPr="003B01C9">
        <w:rPr>
          <w:lang w:val="ru-RU"/>
        </w:rPr>
        <w:t>-</w:t>
      </w:r>
      <w:r>
        <w:t>open</w:t>
      </w:r>
      <w:r w:rsidRPr="003B01C9">
        <w:rPr>
          <w:lang w:val="ru-RU"/>
        </w:rPr>
        <w:t>-</w:t>
      </w:r>
      <w:proofErr w:type="spellStart"/>
      <w:r>
        <w:t>sla</w:t>
      </w:r>
      <w:proofErr w:type="spellEnd"/>
    </w:p>
    <w:tbl>
      <w:tblPr>
        <w:tblW w:w="0" w:type="auto"/>
        <w:tblLook w:val="04A0" w:firstRow="1" w:lastRow="0" w:firstColumn="1" w:lastColumn="0" w:noHBand="0" w:noVBand="1"/>
      </w:tblPr>
      <w:tblGrid>
        <w:gridCol w:w="4320"/>
        <w:gridCol w:w="4320"/>
      </w:tblGrid>
      <w:tr w:rsidR="007F63C1" w14:paraId="76BDB7D4" w14:textId="77777777">
        <w:tc>
          <w:tcPr>
            <w:tcW w:w="4320" w:type="dxa"/>
          </w:tcPr>
          <w:p w14:paraId="473EBB69" w14:textId="77777777" w:rsidR="007F63C1" w:rsidRDefault="00000000">
            <w:proofErr w:type="spellStart"/>
            <w:r>
              <w:t>Русский</w:t>
            </w:r>
            <w:proofErr w:type="spellEnd"/>
          </w:p>
        </w:tc>
        <w:tc>
          <w:tcPr>
            <w:tcW w:w="4320" w:type="dxa"/>
          </w:tcPr>
          <w:p w14:paraId="4CA87C84" w14:textId="77777777" w:rsidR="007F63C1" w:rsidRDefault="00000000">
            <w:proofErr w:type="spellStart"/>
            <w:r>
              <w:t>Английский</w:t>
            </w:r>
            <w:proofErr w:type="spellEnd"/>
          </w:p>
        </w:tc>
      </w:tr>
      <w:tr w:rsidR="007F63C1" w14:paraId="53EB33BC" w14:textId="77777777">
        <w:tc>
          <w:tcPr>
            <w:tcW w:w="4320" w:type="dxa"/>
          </w:tcPr>
          <w:p w14:paraId="67424516" w14:textId="77777777" w:rsidR="007F63C1" w:rsidRDefault="00000000">
            <w:proofErr w:type="spellStart"/>
            <w:r>
              <w:t>Главная</w:t>
            </w:r>
            <w:proofErr w:type="spellEnd"/>
          </w:p>
        </w:tc>
        <w:tc>
          <w:tcPr>
            <w:tcW w:w="4320" w:type="dxa"/>
          </w:tcPr>
          <w:p w14:paraId="74614D9B" w14:textId="77777777" w:rsidR="007F63C1" w:rsidRDefault="00000000">
            <w:r>
              <w:t>home</w:t>
            </w:r>
          </w:p>
        </w:tc>
      </w:tr>
      <w:tr w:rsidR="007F63C1" w14:paraId="396E598D" w14:textId="77777777">
        <w:tc>
          <w:tcPr>
            <w:tcW w:w="4320" w:type="dxa"/>
          </w:tcPr>
          <w:p w14:paraId="012C9A07" w14:textId="77777777" w:rsidR="007F63C1" w:rsidRDefault="00000000">
            <w:proofErr w:type="spellStart"/>
            <w:r>
              <w:t>Блог</w:t>
            </w:r>
            <w:proofErr w:type="spellEnd"/>
          </w:p>
        </w:tc>
        <w:tc>
          <w:tcPr>
            <w:tcW w:w="4320" w:type="dxa"/>
          </w:tcPr>
          <w:p w14:paraId="271DB325" w14:textId="77777777" w:rsidR="007F63C1" w:rsidRDefault="00000000">
            <w:r>
              <w:t>Blog</w:t>
            </w:r>
          </w:p>
        </w:tc>
      </w:tr>
      <w:tr w:rsidR="007F63C1" w14:paraId="3FF65499" w14:textId="77777777">
        <w:tc>
          <w:tcPr>
            <w:tcW w:w="4320" w:type="dxa"/>
          </w:tcPr>
          <w:p w14:paraId="596E43A9" w14:textId="77777777" w:rsidR="007F63C1" w:rsidRPr="003B01C9" w:rsidRDefault="00000000">
            <w:pPr>
              <w:rPr>
                <w:lang w:val="ru-RU"/>
              </w:rPr>
            </w:pPr>
            <w:r w:rsidRPr="003B01C9">
              <w:rPr>
                <w:lang w:val="ru-RU"/>
              </w:rPr>
              <w:t>Благодарственное письмо от ООО «Опен СЛА»</w:t>
            </w:r>
          </w:p>
        </w:tc>
        <w:tc>
          <w:tcPr>
            <w:tcW w:w="4320" w:type="dxa"/>
          </w:tcPr>
          <w:p w14:paraId="76268CD9" w14:textId="77777777" w:rsidR="007F63C1" w:rsidRDefault="00000000">
            <w:r>
              <w:t>A letter of thanks from OPEN SAS LLC</w:t>
            </w:r>
          </w:p>
        </w:tc>
      </w:tr>
      <w:tr w:rsidR="007F63C1" w14:paraId="43019102" w14:textId="77777777">
        <w:tc>
          <w:tcPr>
            <w:tcW w:w="4320" w:type="dxa"/>
          </w:tcPr>
          <w:p w14:paraId="68183D7B" w14:textId="77777777" w:rsidR="007F63C1" w:rsidRDefault="00000000">
            <w:r>
              <w:t>20/08/2013 02:50</w:t>
            </w:r>
          </w:p>
        </w:tc>
        <w:tc>
          <w:tcPr>
            <w:tcW w:w="4320" w:type="dxa"/>
          </w:tcPr>
          <w:p w14:paraId="04FB97F7" w14:textId="77777777" w:rsidR="007F63C1" w:rsidRDefault="00000000">
            <w:r>
              <w:t>08/20/2013 02:50</w:t>
            </w:r>
          </w:p>
        </w:tc>
      </w:tr>
      <w:tr w:rsidR="007F63C1" w14:paraId="28587B65" w14:textId="77777777">
        <w:tc>
          <w:tcPr>
            <w:tcW w:w="4320" w:type="dxa"/>
          </w:tcPr>
          <w:p w14:paraId="2E24CEFF"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5525DB3C" w14:textId="77777777" w:rsidR="007F63C1" w:rsidRDefault="00000000">
            <w:r>
              <w:t xml:space="preserve">Alexey </w:t>
            </w:r>
            <w:proofErr w:type="spellStart"/>
            <w:r>
              <w:t>Skurydin</w:t>
            </w:r>
            <w:proofErr w:type="spellEnd"/>
          </w:p>
        </w:tc>
      </w:tr>
      <w:tr w:rsidR="007F63C1" w14:paraId="7E025CF2" w14:textId="77777777">
        <w:tc>
          <w:tcPr>
            <w:tcW w:w="4320" w:type="dxa"/>
          </w:tcPr>
          <w:p w14:paraId="65828910" w14:textId="77777777" w:rsidR="007F63C1" w:rsidRDefault="00000000">
            <w:r>
              <w:t>01</w:t>
            </w:r>
          </w:p>
        </w:tc>
        <w:tc>
          <w:tcPr>
            <w:tcW w:w="4320" w:type="dxa"/>
          </w:tcPr>
          <w:p w14:paraId="5BD10D91" w14:textId="77777777" w:rsidR="007F63C1" w:rsidRDefault="00000000">
            <w:r>
              <w:t>01</w:t>
            </w:r>
          </w:p>
        </w:tc>
      </w:tr>
      <w:tr w:rsidR="007F63C1" w14:paraId="53FC68F2" w14:textId="77777777">
        <w:tc>
          <w:tcPr>
            <w:tcW w:w="4320" w:type="dxa"/>
          </w:tcPr>
          <w:p w14:paraId="3BB4B7FC" w14:textId="77777777" w:rsidR="007F63C1" w:rsidRDefault="00000000">
            <w:r>
              <w:t>/</w:t>
            </w:r>
          </w:p>
        </w:tc>
        <w:tc>
          <w:tcPr>
            <w:tcW w:w="4320" w:type="dxa"/>
          </w:tcPr>
          <w:p w14:paraId="1F0312FE" w14:textId="77777777" w:rsidR="007F63C1" w:rsidRDefault="00000000">
            <w:r>
              <w:t>/</w:t>
            </w:r>
          </w:p>
        </w:tc>
      </w:tr>
      <w:tr w:rsidR="007F63C1" w14:paraId="594E79F4" w14:textId="77777777">
        <w:tc>
          <w:tcPr>
            <w:tcW w:w="4320" w:type="dxa"/>
          </w:tcPr>
          <w:p w14:paraId="1553017B" w14:textId="77777777" w:rsidR="007F63C1" w:rsidRPr="003B01C9" w:rsidRDefault="00000000">
            <w:pPr>
              <w:rPr>
                <w:lang w:val="ru-RU"/>
              </w:rPr>
            </w:pPr>
            <w:r w:rsidRPr="003B01C9">
              <w:rPr>
                <w:lang w:val="ru-RU"/>
              </w:rPr>
              <w:t xml:space="preserve">ООО «Опен СЛА» выразила благодарность нашей команде за быструю и качественную реализацию прототипа сервиса мониторинга доступности сайтов, интернет сервисов и </w:t>
            </w:r>
            <w:r>
              <w:t>IP</w:t>
            </w:r>
            <w:r w:rsidRPr="003B01C9">
              <w:rPr>
                <w:lang w:val="ru-RU"/>
              </w:rPr>
              <w:t xml:space="preserve"> </w:t>
            </w:r>
            <w:proofErr w:type="spellStart"/>
            <w:proofErr w:type="gramStart"/>
            <w:r w:rsidRPr="003B01C9">
              <w:rPr>
                <w:lang w:val="ru-RU"/>
              </w:rPr>
              <w:t>оборудования.Со</w:t>
            </w:r>
            <w:proofErr w:type="spellEnd"/>
            <w:proofErr w:type="gramEnd"/>
            <w:r w:rsidRPr="003B01C9">
              <w:rPr>
                <w:lang w:val="ru-RU"/>
              </w:rPr>
              <w:t xml:space="preserve"> своей стороны, хочу сказать спасибо директору «Опен СЛА», </w:t>
            </w:r>
            <w:proofErr w:type="spellStart"/>
            <w:r w:rsidRPr="003B01C9">
              <w:rPr>
                <w:lang w:val="ru-RU"/>
              </w:rPr>
              <w:t>Коханкину</w:t>
            </w:r>
            <w:proofErr w:type="spellEnd"/>
            <w:r w:rsidRPr="003B01C9">
              <w:rPr>
                <w:lang w:val="ru-RU"/>
              </w:rPr>
              <w:t xml:space="preserve"> Алексею за активное участие в формализации требований и ответственный подход к работе.</w:t>
            </w:r>
          </w:p>
        </w:tc>
        <w:tc>
          <w:tcPr>
            <w:tcW w:w="4320" w:type="dxa"/>
          </w:tcPr>
          <w:p w14:paraId="2C6C7EF0" w14:textId="77777777" w:rsidR="007F63C1" w:rsidRDefault="00000000">
            <w:r>
              <w:t xml:space="preserve">OPEN SLAC LLC expressed gratitude to our team for the quick and high -quality implementation of the prototype of the service of the service accessibility of the sites, the Internet services and IP equipment. For my part, I want to say thanks to the director OPEN SLAD, </w:t>
            </w:r>
            <w:proofErr w:type="spellStart"/>
            <w:r>
              <w:t>Kokhankin</w:t>
            </w:r>
            <w:proofErr w:type="spellEnd"/>
            <w:r>
              <w:t xml:space="preserve"> Alexei for active participation in formalizing requirements and a responsible </w:t>
            </w:r>
            <w:proofErr w:type="spellStart"/>
            <w:r>
              <w:t>approachto</w:t>
            </w:r>
            <w:proofErr w:type="spellEnd"/>
            <w:r>
              <w:t xml:space="preserve"> work.</w:t>
            </w:r>
          </w:p>
        </w:tc>
      </w:tr>
      <w:tr w:rsidR="007F63C1" w14:paraId="49CF1810" w14:textId="77777777">
        <w:tc>
          <w:tcPr>
            <w:tcW w:w="4320" w:type="dxa"/>
          </w:tcPr>
          <w:p w14:paraId="32A96B65" w14:textId="77777777" w:rsidR="007F63C1" w:rsidRPr="003B01C9" w:rsidRDefault="00000000">
            <w:pPr>
              <w:rPr>
                <w:lang w:val="ru-RU"/>
              </w:rPr>
            </w:pPr>
            <w:r w:rsidRPr="003B01C9">
              <w:rPr>
                <w:lang w:val="ru-RU"/>
              </w:rPr>
              <w:t xml:space="preserve">ООО «Опен СЛА» выразила благодарность нашей команде за быструю и качественную реализацию прототипа сервиса мониторинга доступности сайтов, </w:t>
            </w:r>
            <w:proofErr w:type="gramStart"/>
            <w:r w:rsidRPr="003B01C9">
              <w:rPr>
                <w:lang w:val="ru-RU"/>
              </w:rPr>
              <w:t>интернет сервисов</w:t>
            </w:r>
            <w:proofErr w:type="gramEnd"/>
            <w:r w:rsidRPr="003B01C9">
              <w:rPr>
                <w:lang w:val="ru-RU"/>
              </w:rPr>
              <w:t xml:space="preserve"> и </w:t>
            </w:r>
            <w:r>
              <w:t>IP</w:t>
            </w:r>
            <w:r w:rsidRPr="003B01C9">
              <w:rPr>
                <w:lang w:val="ru-RU"/>
              </w:rPr>
              <w:t xml:space="preserve"> оборудования.</w:t>
            </w:r>
          </w:p>
        </w:tc>
        <w:tc>
          <w:tcPr>
            <w:tcW w:w="4320" w:type="dxa"/>
          </w:tcPr>
          <w:p w14:paraId="2889CECB" w14:textId="77777777" w:rsidR="007F63C1" w:rsidRDefault="00000000">
            <w:r>
              <w:t>OPEN SLA LLC expressed gratitude to our team for the quick and high -quality implementation of the prototype of the service for monitoring the availability of sites, the Internet services and IP equipment.</w:t>
            </w:r>
          </w:p>
        </w:tc>
      </w:tr>
      <w:tr w:rsidR="007F63C1" w14:paraId="3E653C00" w14:textId="77777777">
        <w:tc>
          <w:tcPr>
            <w:tcW w:w="4320" w:type="dxa"/>
          </w:tcPr>
          <w:p w14:paraId="28DB013E" w14:textId="77777777" w:rsidR="007F63C1" w:rsidRPr="003B01C9" w:rsidRDefault="00000000">
            <w:pPr>
              <w:rPr>
                <w:lang w:val="ru-RU"/>
              </w:rPr>
            </w:pPr>
            <w:r w:rsidRPr="003B01C9">
              <w:rPr>
                <w:lang w:val="ru-RU"/>
              </w:rPr>
              <w:t xml:space="preserve">Со своей стороны, хочу сказать спасибо директору «Опен СЛА», </w:t>
            </w:r>
            <w:proofErr w:type="spellStart"/>
            <w:r w:rsidRPr="003B01C9">
              <w:rPr>
                <w:lang w:val="ru-RU"/>
              </w:rPr>
              <w:t>Коханкину</w:t>
            </w:r>
            <w:proofErr w:type="spellEnd"/>
            <w:r w:rsidRPr="003B01C9">
              <w:rPr>
                <w:lang w:val="ru-RU"/>
              </w:rPr>
              <w:t xml:space="preserve"> Алексею за активное участие в формализации требований и ответственный подход к работе.</w:t>
            </w:r>
          </w:p>
        </w:tc>
        <w:tc>
          <w:tcPr>
            <w:tcW w:w="4320" w:type="dxa"/>
          </w:tcPr>
          <w:p w14:paraId="74CB82C8" w14:textId="77777777" w:rsidR="007F63C1" w:rsidRDefault="00000000">
            <w:r>
              <w:t xml:space="preserve">For my part, I want to say thanks to the director of “OPEN SLAD”, </w:t>
            </w:r>
            <w:proofErr w:type="spellStart"/>
            <w:r>
              <w:t>Kokhankin</w:t>
            </w:r>
            <w:proofErr w:type="spellEnd"/>
            <w:r>
              <w:t xml:space="preserve"> Alexei for their active participation in formalizing requirements and a responsible approach to work.</w:t>
            </w:r>
          </w:p>
        </w:tc>
      </w:tr>
      <w:tr w:rsidR="007F63C1" w14:paraId="59DBBC86" w14:textId="77777777">
        <w:tc>
          <w:tcPr>
            <w:tcW w:w="4320" w:type="dxa"/>
          </w:tcPr>
          <w:p w14:paraId="4CBBA3E4"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558B3E24" w14:textId="77777777" w:rsidR="007F63C1" w:rsidRDefault="00000000">
            <w:r>
              <w:t>Share in social networks:</w:t>
            </w:r>
          </w:p>
        </w:tc>
      </w:tr>
      <w:tr w:rsidR="007F63C1" w14:paraId="299D957B" w14:textId="77777777">
        <w:tc>
          <w:tcPr>
            <w:tcW w:w="4320" w:type="dxa"/>
          </w:tcPr>
          <w:p w14:paraId="5DDC4B87" w14:textId="77777777" w:rsidR="007F63C1" w:rsidRPr="003B01C9" w:rsidRDefault="00000000">
            <w:pPr>
              <w:rPr>
                <w:lang w:val="ru-RU"/>
              </w:rPr>
            </w:pPr>
            <w:r w:rsidRPr="003B01C9">
              <w:rPr>
                <w:lang w:val="ru-RU"/>
              </w:rPr>
              <w:t xml:space="preserve">Конкурс молодежных проектов в </w:t>
            </w:r>
            <w:r w:rsidRPr="003B01C9">
              <w:rPr>
                <w:lang w:val="ru-RU"/>
              </w:rPr>
              <w:lastRenderedPageBreak/>
              <w:t>Уральской Компьютерной Школе</w:t>
            </w:r>
          </w:p>
        </w:tc>
        <w:tc>
          <w:tcPr>
            <w:tcW w:w="4320" w:type="dxa"/>
          </w:tcPr>
          <w:p w14:paraId="674A54A1" w14:textId="77777777" w:rsidR="007F63C1" w:rsidRDefault="00000000">
            <w:r>
              <w:lastRenderedPageBreak/>
              <w:t xml:space="preserve">Competition of youth projects in the Ural </w:t>
            </w:r>
            <w:r>
              <w:lastRenderedPageBreak/>
              <w:t>Computer School</w:t>
            </w:r>
          </w:p>
        </w:tc>
      </w:tr>
      <w:tr w:rsidR="007F63C1" w14:paraId="3B4B21E5" w14:textId="77777777">
        <w:tc>
          <w:tcPr>
            <w:tcW w:w="4320" w:type="dxa"/>
          </w:tcPr>
          <w:p w14:paraId="1D7C663A" w14:textId="77777777" w:rsidR="007F63C1" w:rsidRDefault="00000000">
            <w:r>
              <w:lastRenderedPageBreak/>
              <w:t>ИННОПРОМ 2013</w:t>
            </w:r>
          </w:p>
        </w:tc>
        <w:tc>
          <w:tcPr>
            <w:tcW w:w="4320" w:type="dxa"/>
          </w:tcPr>
          <w:p w14:paraId="486A910B" w14:textId="77777777" w:rsidR="007F63C1" w:rsidRDefault="00000000">
            <w:proofErr w:type="spellStart"/>
            <w:r>
              <w:t>Innoprom</w:t>
            </w:r>
            <w:proofErr w:type="spellEnd"/>
            <w:r>
              <w:t xml:space="preserve"> 2013</w:t>
            </w:r>
          </w:p>
        </w:tc>
      </w:tr>
      <w:tr w:rsidR="007F63C1" w14:paraId="54888E2D" w14:textId="77777777">
        <w:tc>
          <w:tcPr>
            <w:tcW w:w="4320" w:type="dxa"/>
          </w:tcPr>
          <w:p w14:paraId="4C60324C"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21765ADD" w14:textId="77777777" w:rsidR="007F63C1" w:rsidRDefault="00000000">
            <w:r>
              <w:t>Data processing</w:t>
            </w:r>
          </w:p>
        </w:tc>
      </w:tr>
      <w:tr w:rsidR="007F63C1" w14:paraId="2BF0B298" w14:textId="77777777">
        <w:tc>
          <w:tcPr>
            <w:tcW w:w="4320" w:type="dxa"/>
          </w:tcPr>
          <w:p w14:paraId="15C32F8A"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C0376C7" w14:textId="77777777" w:rsidR="007F63C1" w:rsidRDefault="00000000">
            <w:r>
              <w:t>The application is sent ...</w:t>
            </w:r>
          </w:p>
        </w:tc>
      </w:tr>
      <w:tr w:rsidR="007F63C1" w14:paraId="731015A5" w14:textId="77777777">
        <w:tc>
          <w:tcPr>
            <w:tcW w:w="4320" w:type="dxa"/>
          </w:tcPr>
          <w:p w14:paraId="4C004643" w14:textId="77777777" w:rsidR="007F63C1" w:rsidRDefault="00000000">
            <w:proofErr w:type="spellStart"/>
            <w:r>
              <w:t>Отлично</w:t>
            </w:r>
            <w:proofErr w:type="spellEnd"/>
            <w:r>
              <w:t>!</w:t>
            </w:r>
          </w:p>
        </w:tc>
        <w:tc>
          <w:tcPr>
            <w:tcW w:w="4320" w:type="dxa"/>
          </w:tcPr>
          <w:p w14:paraId="41945866" w14:textId="77777777" w:rsidR="007F63C1" w:rsidRDefault="00000000">
            <w:r>
              <w:t>Great!</w:t>
            </w:r>
          </w:p>
        </w:tc>
      </w:tr>
      <w:tr w:rsidR="007F63C1" w14:paraId="2A61BBE1" w14:textId="77777777">
        <w:tc>
          <w:tcPr>
            <w:tcW w:w="4320" w:type="dxa"/>
          </w:tcPr>
          <w:p w14:paraId="4B1B5DEA"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3EEC753"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28190195" w14:textId="77777777">
        <w:tc>
          <w:tcPr>
            <w:tcW w:w="4320" w:type="dxa"/>
          </w:tcPr>
          <w:p w14:paraId="027182FB" w14:textId="77777777" w:rsidR="007F63C1" w:rsidRDefault="00000000">
            <w:proofErr w:type="spellStart"/>
            <w:r>
              <w:t>Хорошо</w:t>
            </w:r>
            <w:proofErr w:type="spellEnd"/>
          </w:p>
        </w:tc>
        <w:tc>
          <w:tcPr>
            <w:tcW w:w="4320" w:type="dxa"/>
          </w:tcPr>
          <w:p w14:paraId="57BA7B4C" w14:textId="77777777" w:rsidR="007F63C1" w:rsidRDefault="00000000">
            <w:r>
              <w:t>Fine</w:t>
            </w:r>
          </w:p>
        </w:tc>
      </w:tr>
      <w:tr w:rsidR="007F63C1" w14:paraId="3EAE0776" w14:textId="77777777">
        <w:tc>
          <w:tcPr>
            <w:tcW w:w="4320" w:type="dxa"/>
          </w:tcPr>
          <w:p w14:paraId="625E7BFB"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5DC737A1" w14:textId="77777777" w:rsidR="007F63C1" w:rsidRDefault="00000000">
            <w:r>
              <w:t>An error has occurred</w:t>
            </w:r>
          </w:p>
        </w:tc>
      </w:tr>
      <w:tr w:rsidR="007F63C1" w14:paraId="399C7750" w14:textId="77777777">
        <w:tc>
          <w:tcPr>
            <w:tcW w:w="4320" w:type="dxa"/>
          </w:tcPr>
          <w:p w14:paraId="356109E4" w14:textId="77777777" w:rsidR="007F63C1" w:rsidRDefault="00000000">
            <w:proofErr w:type="spellStart"/>
            <w:r>
              <w:t>Вернуться</w:t>
            </w:r>
            <w:proofErr w:type="spellEnd"/>
          </w:p>
        </w:tc>
        <w:tc>
          <w:tcPr>
            <w:tcW w:w="4320" w:type="dxa"/>
          </w:tcPr>
          <w:p w14:paraId="66C5495E" w14:textId="77777777" w:rsidR="007F63C1" w:rsidRDefault="00000000">
            <w:r>
              <w:t>Return</w:t>
            </w:r>
          </w:p>
        </w:tc>
      </w:tr>
    </w:tbl>
    <w:p w14:paraId="4299FB93"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w:t>
      </w:r>
      <w:r w:rsidRPr="003B01C9">
        <w:rPr>
          <w:lang w:val="ru-RU"/>
        </w:rPr>
        <w:t>1%81%</w:t>
      </w:r>
      <w:r>
        <w:t>D</w:t>
      </w:r>
      <w:r w:rsidRPr="003B01C9">
        <w:rPr>
          <w:lang w:val="ru-RU"/>
        </w:rPr>
        <w:t>0%</w:t>
      </w:r>
      <w:r>
        <w:t>BE</w:t>
      </w:r>
      <w:r w:rsidRPr="003B01C9">
        <w:rPr>
          <w:lang w:val="ru-RU"/>
        </w:rPr>
        <w:t>%</w:t>
      </w:r>
      <w:r>
        <w:t>D</w:t>
      </w:r>
      <w:r w:rsidRPr="003B01C9">
        <w:rPr>
          <w:lang w:val="ru-RU"/>
        </w:rPr>
        <w:t>1%86.%20%</w:t>
      </w:r>
      <w:r>
        <w:t>D</w:t>
      </w:r>
      <w:r w:rsidRPr="003B01C9">
        <w:rPr>
          <w:lang w:val="ru-RU"/>
        </w:rPr>
        <w:t>1%81%</w:t>
      </w:r>
      <w:r>
        <w:t>D</w:t>
      </w:r>
      <w:r w:rsidRPr="003B01C9">
        <w:rPr>
          <w:lang w:val="ru-RU"/>
        </w:rPr>
        <w:t>0%</w:t>
      </w:r>
      <w:r>
        <w:t>B</w:t>
      </w:r>
      <w:r w:rsidRPr="003B01C9">
        <w:rPr>
          <w:lang w:val="ru-RU"/>
        </w:rPr>
        <w:t>5%</w:t>
      </w:r>
      <w:r>
        <w:t>D</w:t>
      </w:r>
      <w:r w:rsidRPr="003B01C9">
        <w:rPr>
          <w:lang w:val="ru-RU"/>
        </w:rPr>
        <w:t>1%82%</w:t>
      </w:r>
      <w:r>
        <w:t>D</w:t>
      </w:r>
      <w:r w:rsidRPr="003B01C9">
        <w:rPr>
          <w:lang w:val="ru-RU"/>
        </w:rPr>
        <w:t>0%</w:t>
      </w:r>
      <w:r>
        <w:t>B</w:t>
      </w:r>
      <w:r w:rsidRPr="003B01C9">
        <w:rPr>
          <w:lang w:val="ru-RU"/>
        </w:rPr>
        <w:t>8</w:t>
      </w:r>
    </w:p>
    <w:tbl>
      <w:tblPr>
        <w:tblW w:w="0" w:type="auto"/>
        <w:tblLook w:val="04A0" w:firstRow="1" w:lastRow="0" w:firstColumn="1" w:lastColumn="0" w:noHBand="0" w:noVBand="1"/>
      </w:tblPr>
      <w:tblGrid>
        <w:gridCol w:w="4320"/>
        <w:gridCol w:w="4320"/>
      </w:tblGrid>
      <w:tr w:rsidR="007F63C1" w14:paraId="3FBBB0B0" w14:textId="77777777">
        <w:tc>
          <w:tcPr>
            <w:tcW w:w="4320" w:type="dxa"/>
          </w:tcPr>
          <w:p w14:paraId="28550321" w14:textId="77777777" w:rsidR="007F63C1" w:rsidRDefault="00000000">
            <w:proofErr w:type="spellStart"/>
            <w:r>
              <w:t>Русский</w:t>
            </w:r>
            <w:proofErr w:type="spellEnd"/>
          </w:p>
        </w:tc>
        <w:tc>
          <w:tcPr>
            <w:tcW w:w="4320" w:type="dxa"/>
          </w:tcPr>
          <w:p w14:paraId="6065E2D3" w14:textId="77777777" w:rsidR="007F63C1" w:rsidRDefault="00000000">
            <w:proofErr w:type="spellStart"/>
            <w:r>
              <w:t>Английский</w:t>
            </w:r>
            <w:proofErr w:type="spellEnd"/>
          </w:p>
        </w:tc>
      </w:tr>
      <w:tr w:rsidR="007F63C1" w14:paraId="7645C9C6" w14:textId="77777777">
        <w:tc>
          <w:tcPr>
            <w:tcW w:w="4320" w:type="dxa"/>
          </w:tcPr>
          <w:p w14:paraId="1E762954"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361C49BE" w14:textId="77777777" w:rsidR="007F63C1" w:rsidRDefault="00000000">
            <w:r>
              <w:t>Subscribe to updates</w:t>
            </w:r>
          </w:p>
        </w:tc>
      </w:tr>
      <w:tr w:rsidR="007F63C1" w14:paraId="1150F49E" w14:textId="77777777">
        <w:tc>
          <w:tcPr>
            <w:tcW w:w="4320" w:type="dxa"/>
          </w:tcPr>
          <w:p w14:paraId="6E5AA345" w14:textId="77777777" w:rsidR="007F63C1" w:rsidRDefault="00000000">
            <w:r>
              <w:t>×</w:t>
            </w:r>
          </w:p>
        </w:tc>
        <w:tc>
          <w:tcPr>
            <w:tcW w:w="4320" w:type="dxa"/>
          </w:tcPr>
          <w:p w14:paraId="26366F1A" w14:textId="77777777" w:rsidR="007F63C1" w:rsidRDefault="00000000">
            <w:r>
              <w:t>×</w:t>
            </w:r>
          </w:p>
        </w:tc>
      </w:tr>
      <w:tr w:rsidR="007F63C1" w14:paraId="672A8EBA" w14:textId="77777777">
        <w:tc>
          <w:tcPr>
            <w:tcW w:w="4320" w:type="dxa"/>
          </w:tcPr>
          <w:p w14:paraId="69C4FF67" w14:textId="77777777" w:rsidR="007F63C1" w:rsidRDefault="00000000">
            <w:proofErr w:type="spellStart"/>
            <w:r>
              <w:t>Почта</w:t>
            </w:r>
            <w:proofErr w:type="spellEnd"/>
          </w:p>
        </w:tc>
        <w:tc>
          <w:tcPr>
            <w:tcW w:w="4320" w:type="dxa"/>
          </w:tcPr>
          <w:p w14:paraId="4587007D" w14:textId="77777777" w:rsidR="007F63C1" w:rsidRDefault="00000000">
            <w:r>
              <w:t>Mail</w:t>
            </w:r>
          </w:p>
        </w:tc>
      </w:tr>
      <w:tr w:rsidR="007F63C1" w14:paraId="036CE437" w14:textId="77777777">
        <w:tc>
          <w:tcPr>
            <w:tcW w:w="4320" w:type="dxa"/>
          </w:tcPr>
          <w:p w14:paraId="66B2752C" w14:textId="77777777" w:rsidR="007F63C1" w:rsidRDefault="00000000">
            <w:proofErr w:type="spellStart"/>
            <w:r>
              <w:t>Закрыть</w:t>
            </w:r>
            <w:proofErr w:type="spellEnd"/>
          </w:p>
        </w:tc>
        <w:tc>
          <w:tcPr>
            <w:tcW w:w="4320" w:type="dxa"/>
          </w:tcPr>
          <w:p w14:paraId="6745FFA2" w14:textId="77777777" w:rsidR="007F63C1" w:rsidRDefault="00000000">
            <w:r>
              <w:t>Close</w:t>
            </w:r>
          </w:p>
        </w:tc>
      </w:tr>
      <w:tr w:rsidR="007F63C1" w14:paraId="0E724E10" w14:textId="77777777">
        <w:tc>
          <w:tcPr>
            <w:tcW w:w="4320" w:type="dxa"/>
          </w:tcPr>
          <w:p w14:paraId="037BB6D9" w14:textId="77777777" w:rsidR="007F63C1" w:rsidRDefault="00000000">
            <w:proofErr w:type="spellStart"/>
            <w:r>
              <w:t>Подписаться</w:t>
            </w:r>
            <w:proofErr w:type="spellEnd"/>
          </w:p>
        </w:tc>
        <w:tc>
          <w:tcPr>
            <w:tcW w:w="4320" w:type="dxa"/>
          </w:tcPr>
          <w:p w14:paraId="3C226465" w14:textId="77777777" w:rsidR="007F63C1" w:rsidRDefault="00000000">
            <w:r>
              <w:t>Subscribe</w:t>
            </w:r>
          </w:p>
        </w:tc>
      </w:tr>
      <w:tr w:rsidR="007F63C1" w14:paraId="4094B791" w14:textId="77777777">
        <w:tc>
          <w:tcPr>
            <w:tcW w:w="4320" w:type="dxa"/>
          </w:tcPr>
          <w:p w14:paraId="52296758" w14:textId="77777777" w:rsidR="007F63C1" w:rsidRDefault="00000000">
            <w:proofErr w:type="spellStart"/>
            <w:r>
              <w:t>Успешно</w:t>
            </w:r>
            <w:proofErr w:type="spellEnd"/>
          </w:p>
        </w:tc>
        <w:tc>
          <w:tcPr>
            <w:tcW w:w="4320" w:type="dxa"/>
          </w:tcPr>
          <w:p w14:paraId="196E8944" w14:textId="77777777" w:rsidR="007F63C1" w:rsidRDefault="00000000">
            <w:r>
              <w:t>Successfully</w:t>
            </w:r>
          </w:p>
        </w:tc>
      </w:tr>
      <w:tr w:rsidR="007F63C1" w14:paraId="4F66A06E" w14:textId="77777777">
        <w:tc>
          <w:tcPr>
            <w:tcW w:w="4320" w:type="dxa"/>
          </w:tcPr>
          <w:p w14:paraId="2453028E" w14:textId="77777777" w:rsidR="007F63C1" w:rsidRPr="003B01C9" w:rsidRDefault="00000000">
            <w:pPr>
              <w:rPr>
                <w:lang w:val="ru-RU"/>
              </w:rPr>
            </w:pPr>
            <w:r w:rsidRPr="003B01C9">
              <w:rPr>
                <w:lang w:val="ru-RU"/>
              </w:rPr>
              <w:t>Вы подписались на обновления. Спасибо!</w:t>
            </w:r>
          </w:p>
        </w:tc>
        <w:tc>
          <w:tcPr>
            <w:tcW w:w="4320" w:type="dxa"/>
          </w:tcPr>
          <w:p w14:paraId="1F95C300"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20430B65" w14:textId="77777777">
        <w:tc>
          <w:tcPr>
            <w:tcW w:w="4320" w:type="dxa"/>
          </w:tcPr>
          <w:p w14:paraId="2F25761A" w14:textId="77777777" w:rsidR="007F63C1" w:rsidRDefault="00000000">
            <w:proofErr w:type="spellStart"/>
            <w:r>
              <w:t>Ошибка</w:t>
            </w:r>
            <w:proofErr w:type="spellEnd"/>
          </w:p>
        </w:tc>
        <w:tc>
          <w:tcPr>
            <w:tcW w:w="4320" w:type="dxa"/>
          </w:tcPr>
          <w:p w14:paraId="4B308AA0" w14:textId="77777777" w:rsidR="007F63C1" w:rsidRDefault="00000000">
            <w:r>
              <w:t>Error</w:t>
            </w:r>
          </w:p>
        </w:tc>
      </w:tr>
      <w:tr w:rsidR="007F63C1" w14:paraId="457B9B6A" w14:textId="77777777">
        <w:tc>
          <w:tcPr>
            <w:tcW w:w="4320" w:type="dxa"/>
          </w:tcPr>
          <w:p w14:paraId="4718F16A" w14:textId="77777777" w:rsidR="007F63C1" w:rsidRDefault="00000000">
            <w:proofErr w:type="spellStart"/>
            <w:r>
              <w:t>Главная</w:t>
            </w:r>
            <w:proofErr w:type="spellEnd"/>
          </w:p>
        </w:tc>
        <w:tc>
          <w:tcPr>
            <w:tcW w:w="4320" w:type="dxa"/>
          </w:tcPr>
          <w:p w14:paraId="22F2538A" w14:textId="77777777" w:rsidR="007F63C1" w:rsidRDefault="00000000">
            <w:r>
              <w:t>home</w:t>
            </w:r>
          </w:p>
        </w:tc>
      </w:tr>
      <w:tr w:rsidR="007F63C1" w14:paraId="58B7698A" w14:textId="77777777">
        <w:tc>
          <w:tcPr>
            <w:tcW w:w="4320" w:type="dxa"/>
          </w:tcPr>
          <w:p w14:paraId="320619E2" w14:textId="77777777" w:rsidR="007F63C1" w:rsidRDefault="00000000">
            <w:proofErr w:type="spellStart"/>
            <w:r>
              <w:t>Блог</w:t>
            </w:r>
            <w:proofErr w:type="spellEnd"/>
          </w:p>
        </w:tc>
        <w:tc>
          <w:tcPr>
            <w:tcW w:w="4320" w:type="dxa"/>
          </w:tcPr>
          <w:p w14:paraId="2F1BCDEA" w14:textId="77777777" w:rsidR="007F63C1" w:rsidRDefault="00000000">
            <w:r>
              <w:t>Blog</w:t>
            </w:r>
          </w:p>
        </w:tc>
      </w:tr>
      <w:tr w:rsidR="007F63C1" w14:paraId="4A468640" w14:textId="77777777">
        <w:tc>
          <w:tcPr>
            <w:tcW w:w="4320" w:type="dxa"/>
          </w:tcPr>
          <w:p w14:paraId="0F58C3AE" w14:textId="77777777" w:rsidR="007F63C1" w:rsidRDefault="00000000">
            <w:r>
              <w:t xml:space="preserve">66 </w:t>
            </w:r>
            <w:proofErr w:type="spellStart"/>
            <w:r>
              <w:t>Бит</w:t>
            </w:r>
            <w:proofErr w:type="spellEnd"/>
            <w:r>
              <w:t xml:space="preserve"> в </w:t>
            </w:r>
            <w:proofErr w:type="spellStart"/>
            <w:r>
              <w:t>социальных</w:t>
            </w:r>
            <w:proofErr w:type="spellEnd"/>
            <w:r>
              <w:t xml:space="preserve"> </w:t>
            </w:r>
            <w:proofErr w:type="spellStart"/>
            <w:r>
              <w:t>сетях</w:t>
            </w:r>
            <w:proofErr w:type="spellEnd"/>
          </w:p>
        </w:tc>
        <w:tc>
          <w:tcPr>
            <w:tcW w:w="4320" w:type="dxa"/>
          </w:tcPr>
          <w:p w14:paraId="5B5796F1" w14:textId="77777777" w:rsidR="007F63C1" w:rsidRDefault="00000000">
            <w:r>
              <w:t>66 bits on social networks</w:t>
            </w:r>
          </w:p>
        </w:tc>
      </w:tr>
      <w:tr w:rsidR="007F63C1" w14:paraId="2CC2242D" w14:textId="77777777">
        <w:tc>
          <w:tcPr>
            <w:tcW w:w="4320" w:type="dxa"/>
          </w:tcPr>
          <w:p w14:paraId="0E9911E8" w14:textId="77777777" w:rsidR="007F63C1" w:rsidRDefault="00000000">
            <w:proofErr w:type="spellStart"/>
            <w:r>
              <w:lastRenderedPageBreak/>
              <w:t>Элина</w:t>
            </w:r>
            <w:proofErr w:type="spellEnd"/>
            <w:r>
              <w:t xml:space="preserve"> </w:t>
            </w:r>
            <w:proofErr w:type="spellStart"/>
            <w:r>
              <w:t>Садардинова</w:t>
            </w:r>
            <w:proofErr w:type="spellEnd"/>
          </w:p>
        </w:tc>
        <w:tc>
          <w:tcPr>
            <w:tcW w:w="4320" w:type="dxa"/>
          </w:tcPr>
          <w:p w14:paraId="21509DCA" w14:textId="77777777" w:rsidR="007F63C1" w:rsidRDefault="00000000">
            <w:r>
              <w:t xml:space="preserve">Elina </w:t>
            </w:r>
            <w:proofErr w:type="spellStart"/>
            <w:r>
              <w:t>Sadardinova</w:t>
            </w:r>
            <w:proofErr w:type="spellEnd"/>
          </w:p>
        </w:tc>
      </w:tr>
      <w:tr w:rsidR="007F63C1" w14:paraId="0646A1C5" w14:textId="77777777">
        <w:tc>
          <w:tcPr>
            <w:tcW w:w="4320" w:type="dxa"/>
          </w:tcPr>
          <w:p w14:paraId="2EF2AB5D" w14:textId="77777777" w:rsidR="007F63C1" w:rsidRDefault="00000000">
            <w:r>
              <w:t xml:space="preserve">21 </w:t>
            </w:r>
            <w:proofErr w:type="spellStart"/>
            <w:r>
              <w:t>апреля</w:t>
            </w:r>
            <w:proofErr w:type="spellEnd"/>
            <w:r>
              <w:t xml:space="preserve"> 2023</w:t>
            </w:r>
          </w:p>
        </w:tc>
        <w:tc>
          <w:tcPr>
            <w:tcW w:w="4320" w:type="dxa"/>
          </w:tcPr>
          <w:p w14:paraId="2EA4E089" w14:textId="77777777" w:rsidR="007F63C1" w:rsidRDefault="00000000">
            <w:r>
              <w:t>April 21, 2023</w:t>
            </w:r>
          </w:p>
        </w:tc>
      </w:tr>
      <w:tr w:rsidR="007F63C1" w14:paraId="26B3BD79" w14:textId="77777777">
        <w:tc>
          <w:tcPr>
            <w:tcW w:w="4320" w:type="dxa"/>
          </w:tcPr>
          <w:p w14:paraId="5EB8A64E" w14:textId="77777777" w:rsidR="007F63C1" w:rsidRDefault="00000000">
            <w:r>
              <w:t xml:space="preserve">Social </w:t>
            </w:r>
            <w:proofErr w:type="spellStart"/>
            <w:r>
              <w:t>WiFi</w:t>
            </w:r>
            <w:proofErr w:type="spellEnd"/>
          </w:p>
        </w:tc>
        <w:tc>
          <w:tcPr>
            <w:tcW w:w="4320" w:type="dxa"/>
          </w:tcPr>
          <w:p w14:paraId="6CD0F0D3" w14:textId="77777777" w:rsidR="007F63C1" w:rsidRDefault="00000000">
            <w:r>
              <w:t xml:space="preserve">Social </w:t>
            </w:r>
            <w:proofErr w:type="spellStart"/>
            <w:r>
              <w:t>WiFi</w:t>
            </w:r>
            <w:proofErr w:type="spellEnd"/>
          </w:p>
        </w:tc>
      </w:tr>
      <w:tr w:rsidR="007F63C1" w14:paraId="44EA18BA" w14:textId="77777777">
        <w:tc>
          <w:tcPr>
            <w:tcW w:w="4320" w:type="dxa"/>
          </w:tcPr>
          <w:p w14:paraId="5878974F"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25518F10" w14:textId="77777777" w:rsidR="007F63C1" w:rsidRDefault="00000000">
            <w:r>
              <w:t xml:space="preserve">Alexey </w:t>
            </w:r>
            <w:proofErr w:type="spellStart"/>
            <w:r>
              <w:t>Skurydin</w:t>
            </w:r>
            <w:proofErr w:type="spellEnd"/>
          </w:p>
        </w:tc>
      </w:tr>
      <w:tr w:rsidR="007F63C1" w14:paraId="44D34AB4" w14:textId="77777777">
        <w:tc>
          <w:tcPr>
            <w:tcW w:w="4320" w:type="dxa"/>
          </w:tcPr>
          <w:p w14:paraId="63C36F16" w14:textId="77777777" w:rsidR="007F63C1" w:rsidRDefault="00000000">
            <w:r>
              <w:t xml:space="preserve">07 </w:t>
            </w:r>
            <w:proofErr w:type="spellStart"/>
            <w:r>
              <w:t>октября</w:t>
            </w:r>
            <w:proofErr w:type="spellEnd"/>
            <w:r>
              <w:t xml:space="preserve"> 2015</w:t>
            </w:r>
          </w:p>
        </w:tc>
        <w:tc>
          <w:tcPr>
            <w:tcW w:w="4320" w:type="dxa"/>
          </w:tcPr>
          <w:p w14:paraId="5B897ED3" w14:textId="77777777" w:rsidR="007F63C1" w:rsidRDefault="00000000">
            <w:r>
              <w:t>07 October 2015</w:t>
            </w:r>
          </w:p>
        </w:tc>
      </w:tr>
      <w:tr w:rsidR="007F63C1" w14:paraId="3A90F51D" w14:textId="77777777">
        <w:tc>
          <w:tcPr>
            <w:tcW w:w="4320" w:type="dxa"/>
          </w:tcPr>
          <w:p w14:paraId="78E5C45D" w14:textId="77777777" w:rsidR="007F63C1" w:rsidRDefault="00000000">
            <w:r>
              <w:t xml:space="preserve">С </w:t>
            </w:r>
            <w:proofErr w:type="spellStart"/>
            <w:r>
              <w:t>праздником</w:t>
            </w:r>
            <w:proofErr w:type="spellEnd"/>
            <w:r>
              <w:t>!</w:t>
            </w:r>
          </w:p>
        </w:tc>
        <w:tc>
          <w:tcPr>
            <w:tcW w:w="4320" w:type="dxa"/>
          </w:tcPr>
          <w:p w14:paraId="21AB0FFC" w14:textId="77777777" w:rsidR="007F63C1" w:rsidRDefault="00000000">
            <w:r>
              <w:t>Happy holiday!</w:t>
            </w:r>
          </w:p>
        </w:tc>
      </w:tr>
      <w:tr w:rsidR="007F63C1" w14:paraId="44E6DBBA" w14:textId="77777777">
        <w:tc>
          <w:tcPr>
            <w:tcW w:w="4320" w:type="dxa"/>
          </w:tcPr>
          <w:p w14:paraId="661826B6" w14:textId="77777777" w:rsidR="007F63C1" w:rsidRDefault="00000000">
            <w:proofErr w:type="spellStart"/>
            <w:r>
              <w:t>Андрей</w:t>
            </w:r>
            <w:proofErr w:type="spellEnd"/>
            <w:r>
              <w:t xml:space="preserve"> </w:t>
            </w:r>
            <w:proofErr w:type="spellStart"/>
            <w:r>
              <w:t>Дринко</w:t>
            </w:r>
            <w:proofErr w:type="spellEnd"/>
          </w:p>
        </w:tc>
        <w:tc>
          <w:tcPr>
            <w:tcW w:w="4320" w:type="dxa"/>
          </w:tcPr>
          <w:p w14:paraId="4791F167" w14:textId="77777777" w:rsidR="007F63C1" w:rsidRDefault="00000000">
            <w:r>
              <w:t>Andrey Drinko</w:t>
            </w:r>
          </w:p>
        </w:tc>
      </w:tr>
      <w:tr w:rsidR="007F63C1" w14:paraId="273BD9B1" w14:textId="77777777">
        <w:tc>
          <w:tcPr>
            <w:tcW w:w="4320" w:type="dxa"/>
          </w:tcPr>
          <w:p w14:paraId="67884A35" w14:textId="77777777" w:rsidR="007F63C1" w:rsidRDefault="00000000">
            <w:r>
              <w:t xml:space="preserve">13 </w:t>
            </w:r>
            <w:proofErr w:type="spellStart"/>
            <w:r>
              <w:t>сентября</w:t>
            </w:r>
            <w:proofErr w:type="spellEnd"/>
            <w:r>
              <w:t xml:space="preserve"> 2010</w:t>
            </w:r>
          </w:p>
        </w:tc>
        <w:tc>
          <w:tcPr>
            <w:tcW w:w="4320" w:type="dxa"/>
          </w:tcPr>
          <w:p w14:paraId="7293B2B6" w14:textId="77777777" w:rsidR="007F63C1" w:rsidRDefault="00000000">
            <w:r>
              <w:t>September 13, 2010</w:t>
            </w:r>
          </w:p>
        </w:tc>
      </w:tr>
      <w:tr w:rsidR="007F63C1" w14:paraId="63EEC9DB" w14:textId="77777777">
        <w:tc>
          <w:tcPr>
            <w:tcW w:w="4320" w:type="dxa"/>
          </w:tcPr>
          <w:p w14:paraId="3E1B3298"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470BC26" w14:textId="77777777" w:rsidR="007F63C1" w:rsidRDefault="00000000">
            <w:r>
              <w:t>Data processing</w:t>
            </w:r>
          </w:p>
        </w:tc>
      </w:tr>
      <w:tr w:rsidR="007F63C1" w14:paraId="7C75B483" w14:textId="77777777">
        <w:tc>
          <w:tcPr>
            <w:tcW w:w="4320" w:type="dxa"/>
          </w:tcPr>
          <w:p w14:paraId="5AC2BE68"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C0F928A" w14:textId="77777777" w:rsidR="007F63C1" w:rsidRDefault="00000000">
            <w:r>
              <w:t>The application is sent ...</w:t>
            </w:r>
          </w:p>
        </w:tc>
      </w:tr>
      <w:tr w:rsidR="007F63C1" w14:paraId="0B2DEAD0" w14:textId="77777777">
        <w:tc>
          <w:tcPr>
            <w:tcW w:w="4320" w:type="dxa"/>
          </w:tcPr>
          <w:p w14:paraId="4A9AF382" w14:textId="77777777" w:rsidR="007F63C1" w:rsidRDefault="00000000">
            <w:proofErr w:type="spellStart"/>
            <w:r>
              <w:t>Отлично</w:t>
            </w:r>
            <w:proofErr w:type="spellEnd"/>
            <w:r>
              <w:t>!</w:t>
            </w:r>
          </w:p>
        </w:tc>
        <w:tc>
          <w:tcPr>
            <w:tcW w:w="4320" w:type="dxa"/>
          </w:tcPr>
          <w:p w14:paraId="357CAE0D" w14:textId="77777777" w:rsidR="007F63C1" w:rsidRDefault="00000000">
            <w:r>
              <w:t>Great!</w:t>
            </w:r>
          </w:p>
        </w:tc>
      </w:tr>
      <w:tr w:rsidR="007F63C1" w14:paraId="47447823" w14:textId="77777777">
        <w:tc>
          <w:tcPr>
            <w:tcW w:w="4320" w:type="dxa"/>
          </w:tcPr>
          <w:p w14:paraId="7B95E8FA"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4117C099"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51845758" w14:textId="77777777">
        <w:tc>
          <w:tcPr>
            <w:tcW w:w="4320" w:type="dxa"/>
          </w:tcPr>
          <w:p w14:paraId="28C1A64A" w14:textId="77777777" w:rsidR="007F63C1" w:rsidRDefault="00000000">
            <w:proofErr w:type="spellStart"/>
            <w:r>
              <w:t>Хорошо</w:t>
            </w:r>
            <w:proofErr w:type="spellEnd"/>
          </w:p>
        </w:tc>
        <w:tc>
          <w:tcPr>
            <w:tcW w:w="4320" w:type="dxa"/>
          </w:tcPr>
          <w:p w14:paraId="28153AFA" w14:textId="77777777" w:rsidR="007F63C1" w:rsidRDefault="00000000">
            <w:r>
              <w:t>Fine</w:t>
            </w:r>
          </w:p>
        </w:tc>
      </w:tr>
      <w:tr w:rsidR="007F63C1" w14:paraId="261EE249" w14:textId="77777777">
        <w:tc>
          <w:tcPr>
            <w:tcW w:w="4320" w:type="dxa"/>
          </w:tcPr>
          <w:p w14:paraId="5D17B298"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712B5313" w14:textId="77777777" w:rsidR="007F63C1" w:rsidRDefault="00000000">
            <w:r>
              <w:t>An error has occurred</w:t>
            </w:r>
          </w:p>
        </w:tc>
      </w:tr>
      <w:tr w:rsidR="007F63C1" w14:paraId="74C00D50" w14:textId="77777777">
        <w:tc>
          <w:tcPr>
            <w:tcW w:w="4320" w:type="dxa"/>
          </w:tcPr>
          <w:p w14:paraId="09DBD108" w14:textId="77777777" w:rsidR="007F63C1" w:rsidRDefault="00000000">
            <w:proofErr w:type="spellStart"/>
            <w:r>
              <w:t>Вернуться</w:t>
            </w:r>
            <w:proofErr w:type="spellEnd"/>
          </w:p>
        </w:tc>
        <w:tc>
          <w:tcPr>
            <w:tcW w:w="4320" w:type="dxa"/>
          </w:tcPr>
          <w:p w14:paraId="50EED076" w14:textId="77777777" w:rsidR="007F63C1" w:rsidRDefault="00000000">
            <w:r>
              <w:t>Return</w:t>
            </w:r>
          </w:p>
        </w:tc>
      </w:tr>
    </w:tbl>
    <w:p w14:paraId="06CBBD16"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w:t>
      </w:r>
      <w:r w:rsidRPr="003B01C9">
        <w:rPr>
          <w:lang w:val="ru-RU"/>
        </w:rPr>
        <w:t>0%</w:t>
      </w:r>
      <w:r>
        <w:t>BE</w:t>
      </w:r>
      <w:r w:rsidRPr="003B01C9">
        <w:rPr>
          <w:lang w:val="ru-RU"/>
        </w:rPr>
        <w:t>%</w:t>
      </w:r>
      <w:r>
        <w:t>D</w:t>
      </w:r>
      <w:r w:rsidRPr="003B01C9">
        <w:rPr>
          <w:lang w:val="ru-RU"/>
        </w:rPr>
        <w:t>0%</w:t>
      </w:r>
      <w:r>
        <w:t>B</w:t>
      </w:r>
      <w:r w:rsidRPr="003B01C9">
        <w:rPr>
          <w:lang w:val="ru-RU"/>
        </w:rPr>
        <w:t>1%</w:t>
      </w:r>
      <w:r>
        <w:t>D</w:t>
      </w:r>
      <w:r w:rsidRPr="003B01C9">
        <w:rPr>
          <w:lang w:val="ru-RU"/>
        </w:rPr>
        <w:t>1%80%</w:t>
      </w:r>
      <w:r>
        <w:t>D</w:t>
      </w:r>
      <w:r w:rsidRPr="003B01C9">
        <w:rPr>
          <w:lang w:val="ru-RU"/>
        </w:rPr>
        <w:t>0%</w:t>
      </w:r>
      <w:r>
        <w:t>B</w:t>
      </w:r>
      <w:r w:rsidRPr="003B01C9">
        <w:rPr>
          <w:lang w:val="ru-RU"/>
        </w:rPr>
        <w:t>0%</w:t>
      </w:r>
      <w:r>
        <w:t>D</w:t>
      </w:r>
      <w:r w:rsidRPr="003B01C9">
        <w:rPr>
          <w:lang w:val="ru-RU"/>
        </w:rPr>
        <w:t>0%</w:t>
      </w:r>
      <w:r>
        <w:t>B</w:t>
      </w:r>
      <w:r w:rsidRPr="003B01C9">
        <w:rPr>
          <w:lang w:val="ru-RU"/>
        </w:rPr>
        <w:t>7%</w:t>
      </w:r>
      <w:r>
        <w:t>D</w:t>
      </w:r>
      <w:r w:rsidRPr="003B01C9">
        <w:rPr>
          <w:lang w:val="ru-RU"/>
        </w:rPr>
        <w:t>0%</w:t>
      </w:r>
      <w:r>
        <w:t>BE</w:t>
      </w:r>
      <w:r w:rsidRPr="003B01C9">
        <w:rPr>
          <w:lang w:val="ru-RU"/>
        </w:rPr>
        <w:t>%</w:t>
      </w:r>
      <w:r>
        <w:t>D</w:t>
      </w:r>
      <w:r w:rsidRPr="003B01C9">
        <w:rPr>
          <w:lang w:val="ru-RU"/>
        </w:rPr>
        <w:t>0%</w:t>
      </w:r>
      <w:r>
        <w:t>B</w:t>
      </w:r>
      <w:r w:rsidRPr="003B01C9">
        <w:rPr>
          <w:lang w:val="ru-RU"/>
        </w:rPr>
        <w:t>2%</w:t>
      </w:r>
      <w:r>
        <w:t>D</w:t>
      </w:r>
      <w:r w:rsidRPr="003B01C9">
        <w:rPr>
          <w:lang w:val="ru-RU"/>
        </w:rPr>
        <w:t>0%</w:t>
      </w:r>
      <w:r>
        <w:t>B</w:t>
      </w:r>
      <w:r w:rsidRPr="003B01C9">
        <w:rPr>
          <w:lang w:val="ru-RU"/>
        </w:rPr>
        <w:t>0%</w:t>
      </w:r>
      <w:r>
        <w:t>D</w:t>
      </w:r>
      <w:r w:rsidRPr="003B01C9">
        <w:rPr>
          <w:lang w:val="ru-RU"/>
        </w:rPr>
        <w:t>0%</w:t>
      </w:r>
      <w:r>
        <w:t>BD</w:t>
      </w:r>
      <w:r w:rsidRPr="003B01C9">
        <w:rPr>
          <w:lang w:val="ru-RU"/>
        </w:rPr>
        <w:t>%</w:t>
      </w:r>
      <w:r>
        <w:t>D</w:t>
      </w:r>
      <w:r w:rsidRPr="003B01C9">
        <w:rPr>
          <w:lang w:val="ru-RU"/>
        </w:rPr>
        <w:t>0%</w:t>
      </w:r>
      <w:r>
        <w:t>B</w:t>
      </w:r>
      <w:r w:rsidRPr="003B01C9">
        <w:rPr>
          <w:lang w:val="ru-RU"/>
        </w:rPr>
        <w:t>8%</w:t>
      </w:r>
      <w:r>
        <w:t>D</w:t>
      </w:r>
      <w:r w:rsidRPr="003B01C9">
        <w:rPr>
          <w:lang w:val="ru-RU"/>
        </w:rPr>
        <w:t>0%</w:t>
      </w:r>
      <w:r>
        <w:t>B</w:t>
      </w:r>
      <w:r w:rsidRPr="003B01C9">
        <w:rPr>
          <w:lang w:val="ru-RU"/>
        </w:rPr>
        <w:t>5</w:t>
      </w:r>
    </w:p>
    <w:tbl>
      <w:tblPr>
        <w:tblW w:w="0" w:type="auto"/>
        <w:tblLook w:val="04A0" w:firstRow="1" w:lastRow="0" w:firstColumn="1" w:lastColumn="0" w:noHBand="0" w:noVBand="1"/>
      </w:tblPr>
      <w:tblGrid>
        <w:gridCol w:w="4320"/>
        <w:gridCol w:w="4320"/>
      </w:tblGrid>
      <w:tr w:rsidR="007F63C1" w14:paraId="1146412A" w14:textId="77777777">
        <w:tc>
          <w:tcPr>
            <w:tcW w:w="4320" w:type="dxa"/>
          </w:tcPr>
          <w:p w14:paraId="5121B4C1" w14:textId="77777777" w:rsidR="007F63C1" w:rsidRDefault="00000000">
            <w:proofErr w:type="spellStart"/>
            <w:r>
              <w:t>Русский</w:t>
            </w:r>
            <w:proofErr w:type="spellEnd"/>
          </w:p>
        </w:tc>
        <w:tc>
          <w:tcPr>
            <w:tcW w:w="4320" w:type="dxa"/>
          </w:tcPr>
          <w:p w14:paraId="1520400F" w14:textId="77777777" w:rsidR="007F63C1" w:rsidRDefault="00000000">
            <w:proofErr w:type="spellStart"/>
            <w:r>
              <w:t>Английский</w:t>
            </w:r>
            <w:proofErr w:type="spellEnd"/>
          </w:p>
        </w:tc>
      </w:tr>
      <w:tr w:rsidR="007F63C1" w14:paraId="0C4FE8C2" w14:textId="77777777">
        <w:tc>
          <w:tcPr>
            <w:tcW w:w="4320" w:type="dxa"/>
          </w:tcPr>
          <w:p w14:paraId="4F3EA732"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31A1192F" w14:textId="77777777" w:rsidR="007F63C1" w:rsidRDefault="00000000">
            <w:r>
              <w:t>Subscribe to updates</w:t>
            </w:r>
          </w:p>
        </w:tc>
      </w:tr>
      <w:tr w:rsidR="007F63C1" w14:paraId="0F962EBD" w14:textId="77777777">
        <w:tc>
          <w:tcPr>
            <w:tcW w:w="4320" w:type="dxa"/>
          </w:tcPr>
          <w:p w14:paraId="70A1154B" w14:textId="77777777" w:rsidR="007F63C1" w:rsidRDefault="00000000">
            <w:r>
              <w:t>×</w:t>
            </w:r>
          </w:p>
        </w:tc>
        <w:tc>
          <w:tcPr>
            <w:tcW w:w="4320" w:type="dxa"/>
          </w:tcPr>
          <w:p w14:paraId="6EBACEA3" w14:textId="77777777" w:rsidR="007F63C1" w:rsidRDefault="00000000">
            <w:r>
              <w:t>×</w:t>
            </w:r>
          </w:p>
        </w:tc>
      </w:tr>
      <w:tr w:rsidR="007F63C1" w14:paraId="7DF9169D" w14:textId="77777777">
        <w:tc>
          <w:tcPr>
            <w:tcW w:w="4320" w:type="dxa"/>
          </w:tcPr>
          <w:p w14:paraId="0F8BD551" w14:textId="77777777" w:rsidR="007F63C1" w:rsidRDefault="00000000">
            <w:proofErr w:type="spellStart"/>
            <w:r>
              <w:t>Почта</w:t>
            </w:r>
            <w:proofErr w:type="spellEnd"/>
          </w:p>
        </w:tc>
        <w:tc>
          <w:tcPr>
            <w:tcW w:w="4320" w:type="dxa"/>
          </w:tcPr>
          <w:p w14:paraId="028330F0" w14:textId="77777777" w:rsidR="007F63C1" w:rsidRDefault="00000000">
            <w:r>
              <w:t>Mail</w:t>
            </w:r>
          </w:p>
        </w:tc>
      </w:tr>
      <w:tr w:rsidR="007F63C1" w14:paraId="2C59FE24" w14:textId="77777777">
        <w:tc>
          <w:tcPr>
            <w:tcW w:w="4320" w:type="dxa"/>
          </w:tcPr>
          <w:p w14:paraId="57E5846A" w14:textId="77777777" w:rsidR="007F63C1" w:rsidRDefault="00000000">
            <w:proofErr w:type="spellStart"/>
            <w:r>
              <w:t>Закрыть</w:t>
            </w:r>
            <w:proofErr w:type="spellEnd"/>
          </w:p>
        </w:tc>
        <w:tc>
          <w:tcPr>
            <w:tcW w:w="4320" w:type="dxa"/>
          </w:tcPr>
          <w:p w14:paraId="1B15BF56" w14:textId="77777777" w:rsidR="007F63C1" w:rsidRDefault="00000000">
            <w:r>
              <w:t>Close</w:t>
            </w:r>
          </w:p>
        </w:tc>
      </w:tr>
      <w:tr w:rsidR="007F63C1" w14:paraId="34455828" w14:textId="77777777">
        <w:tc>
          <w:tcPr>
            <w:tcW w:w="4320" w:type="dxa"/>
          </w:tcPr>
          <w:p w14:paraId="137771E3" w14:textId="77777777" w:rsidR="007F63C1" w:rsidRDefault="00000000">
            <w:proofErr w:type="spellStart"/>
            <w:r>
              <w:t>Подписаться</w:t>
            </w:r>
            <w:proofErr w:type="spellEnd"/>
          </w:p>
        </w:tc>
        <w:tc>
          <w:tcPr>
            <w:tcW w:w="4320" w:type="dxa"/>
          </w:tcPr>
          <w:p w14:paraId="6858DDE4" w14:textId="77777777" w:rsidR="007F63C1" w:rsidRDefault="00000000">
            <w:r>
              <w:t>Subscribe</w:t>
            </w:r>
          </w:p>
        </w:tc>
      </w:tr>
      <w:tr w:rsidR="007F63C1" w14:paraId="55E23454" w14:textId="77777777">
        <w:tc>
          <w:tcPr>
            <w:tcW w:w="4320" w:type="dxa"/>
          </w:tcPr>
          <w:p w14:paraId="6353D8AF" w14:textId="77777777" w:rsidR="007F63C1" w:rsidRDefault="00000000">
            <w:proofErr w:type="spellStart"/>
            <w:r>
              <w:t>Успешно</w:t>
            </w:r>
            <w:proofErr w:type="spellEnd"/>
          </w:p>
        </w:tc>
        <w:tc>
          <w:tcPr>
            <w:tcW w:w="4320" w:type="dxa"/>
          </w:tcPr>
          <w:p w14:paraId="22ACAFD5" w14:textId="77777777" w:rsidR="007F63C1" w:rsidRDefault="00000000">
            <w:r>
              <w:t>Successfully</w:t>
            </w:r>
          </w:p>
        </w:tc>
      </w:tr>
      <w:tr w:rsidR="007F63C1" w14:paraId="02E2A393" w14:textId="77777777">
        <w:tc>
          <w:tcPr>
            <w:tcW w:w="4320" w:type="dxa"/>
          </w:tcPr>
          <w:p w14:paraId="61FE4BF6" w14:textId="77777777" w:rsidR="007F63C1" w:rsidRPr="003B01C9" w:rsidRDefault="00000000">
            <w:pPr>
              <w:rPr>
                <w:lang w:val="ru-RU"/>
              </w:rPr>
            </w:pPr>
            <w:r w:rsidRPr="003B01C9">
              <w:rPr>
                <w:lang w:val="ru-RU"/>
              </w:rPr>
              <w:lastRenderedPageBreak/>
              <w:t>Вы подписались на обновления. Спасибо!</w:t>
            </w:r>
          </w:p>
        </w:tc>
        <w:tc>
          <w:tcPr>
            <w:tcW w:w="4320" w:type="dxa"/>
          </w:tcPr>
          <w:p w14:paraId="73B50736"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0E261CA0" w14:textId="77777777">
        <w:tc>
          <w:tcPr>
            <w:tcW w:w="4320" w:type="dxa"/>
          </w:tcPr>
          <w:p w14:paraId="4BA9E2BE" w14:textId="77777777" w:rsidR="007F63C1" w:rsidRDefault="00000000">
            <w:proofErr w:type="spellStart"/>
            <w:r>
              <w:t>Ошибка</w:t>
            </w:r>
            <w:proofErr w:type="spellEnd"/>
          </w:p>
        </w:tc>
        <w:tc>
          <w:tcPr>
            <w:tcW w:w="4320" w:type="dxa"/>
          </w:tcPr>
          <w:p w14:paraId="4F6C7089" w14:textId="77777777" w:rsidR="007F63C1" w:rsidRDefault="00000000">
            <w:r>
              <w:t>Error</w:t>
            </w:r>
          </w:p>
        </w:tc>
      </w:tr>
      <w:tr w:rsidR="007F63C1" w14:paraId="13138175" w14:textId="77777777">
        <w:tc>
          <w:tcPr>
            <w:tcW w:w="4320" w:type="dxa"/>
          </w:tcPr>
          <w:p w14:paraId="6724EC55" w14:textId="77777777" w:rsidR="007F63C1" w:rsidRDefault="00000000">
            <w:proofErr w:type="spellStart"/>
            <w:r>
              <w:t>Главная</w:t>
            </w:r>
            <w:proofErr w:type="spellEnd"/>
          </w:p>
        </w:tc>
        <w:tc>
          <w:tcPr>
            <w:tcW w:w="4320" w:type="dxa"/>
          </w:tcPr>
          <w:p w14:paraId="0E8B5A4A" w14:textId="77777777" w:rsidR="007F63C1" w:rsidRDefault="00000000">
            <w:r>
              <w:t>home</w:t>
            </w:r>
          </w:p>
        </w:tc>
      </w:tr>
      <w:tr w:rsidR="007F63C1" w14:paraId="1ECFD743" w14:textId="77777777">
        <w:tc>
          <w:tcPr>
            <w:tcW w:w="4320" w:type="dxa"/>
          </w:tcPr>
          <w:p w14:paraId="6E5A1E4C" w14:textId="77777777" w:rsidR="007F63C1" w:rsidRDefault="00000000">
            <w:proofErr w:type="spellStart"/>
            <w:r>
              <w:t>Блог</w:t>
            </w:r>
            <w:proofErr w:type="spellEnd"/>
          </w:p>
        </w:tc>
        <w:tc>
          <w:tcPr>
            <w:tcW w:w="4320" w:type="dxa"/>
          </w:tcPr>
          <w:p w14:paraId="12493DAD" w14:textId="77777777" w:rsidR="007F63C1" w:rsidRDefault="00000000">
            <w:r>
              <w:t>Blog</w:t>
            </w:r>
          </w:p>
        </w:tc>
      </w:tr>
      <w:tr w:rsidR="007F63C1" w14:paraId="7E6047EF" w14:textId="77777777">
        <w:tc>
          <w:tcPr>
            <w:tcW w:w="4320" w:type="dxa"/>
          </w:tcPr>
          <w:p w14:paraId="2681EEC5" w14:textId="77777777" w:rsidR="007F63C1" w:rsidRPr="003B01C9" w:rsidRDefault="00000000">
            <w:pPr>
              <w:rPr>
                <w:lang w:val="ru-RU"/>
              </w:rPr>
            </w:pPr>
            <w:r w:rsidRPr="003B01C9">
              <w:rPr>
                <w:lang w:val="ru-RU"/>
              </w:rPr>
              <w:t>Какие языки программирования бывают и где их применяют</w:t>
            </w:r>
          </w:p>
        </w:tc>
        <w:tc>
          <w:tcPr>
            <w:tcW w:w="4320" w:type="dxa"/>
          </w:tcPr>
          <w:p w14:paraId="61B1D5B4" w14:textId="77777777" w:rsidR="007F63C1" w:rsidRDefault="00000000">
            <w:r>
              <w:t>What programming languages are and where they are applied</w:t>
            </w:r>
          </w:p>
        </w:tc>
      </w:tr>
      <w:tr w:rsidR="007F63C1" w14:paraId="2AE69DF4" w14:textId="77777777">
        <w:tc>
          <w:tcPr>
            <w:tcW w:w="4320" w:type="dxa"/>
          </w:tcPr>
          <w:p w14:paraId="4EB48B18" w14:textId="77777777" w:rsidR="007F63C1" w:rsidRDefault="00000000">
            <w:proofErr w:type="spellStart"/>
            <w:r>
              <w:t>Элина</w:t>
            </w:r>
            <w:proofErr w:type="spellEnd"/>
            <w:r>
              <w:t xml:space="preserve"> </w:t>
            </w:r>
            <w:proofErr w:type="spellStart"/>
            <w:r>
              <w:t>Садардинова</w:t>
            </w:r>
            <w:proofErr w:type="spellEnd"/>
          </w:p>
        </w:tc>
        <w:tc>
          <w:tcPr>
            <w:tcW w:w="4320" w:type="dxa"/>
          </w:tcPr>
          <w:p w14:paraId="7F48E784" w14:textId="77777777" w:rsidR="007F63C1" w:rsidRDefault="00000000">
            <w:r>
              <w:t xml:space="preserve">Elina </w:t>
            </w:r>
            <w:proofErr w:type="spellStart"/>
            <w:r>
              <w:t>Sadardinova</w:t>
            </w:r>
            <w:proofErr w:type="spellEnd"/>
          </w:p>
        </w:tc>
      </w:tr>
      <w:tr w:rsidR="007F63C1" w14:paraId="4D415226" w14:textId="77777777">
        <w:tc>
          <w:tcPr>
            <w:tcW w:w="4320" w:type="dxa"/>
          </w:tcPr>
          <w:p w14:paraId="6C465BCD" w14:textId="77777777" w:rsidR="007F63C1" w:rsidRDefault="00000000">
            <w:r>
              <w:t xml:space="preserve">18 </w:t>
            </w:r>
            <w:proofErr w:type="spellStart"/>
            <w:r>
              <w:t>мая</w:t>
            </w:r>
            <w:proofErr w:type="spellEnd"/>
            <w:r>
              <w:t xml:space="preserve"> 2023</w:t>
            </w:r>
          </w:p>
        </w:tc>
        <w:tc>
          <w:tcPr>
            <w:tcW w:w="4320" w:type="dxa"/>
          </w:tcPr>
          <w:p w14:paraId="623CB038" w14:textId="77777777" w:rsidR="007F63C1" w:rsidRDefault="00000000">
            <w:r>
              <w:t>May 18, 2023</w:t>
            </w:r>
          </w:p>
        </w:tc>
      </w:tr>
      <w:tr w:rsidR="007F63C1" w14:paraId="385B3BD9" w14:textId="77777777">
        <w:tc>
          <w:tcPr>
            <w:tcW w:w="4320" w:type="dxa"/>
          </w:tcPr>
          <w:p w14:paraId="5DF954AB" w14:textId="77777777" w:rsidR="007F63C1" w:rsidRDefault="00000000">
            <w:proofErr w:type="spellStart"/>
            <w:r>
              <w:t>Профессии</w:t>
            </w:r>
            <w:proofErr w:type="spellEnd"/>
            <w:r>
              <w:t xml:space="preserve"> в IT</w:t>
            </w:r>
          </w:p>
        </w:tc>
        <w:tc>
          <w:tcPr>
            <w:tcW w:w="4320" w:type="dxa"/>
          </w:tcPr>
          <w:p w14:paraId="41320E4B" w14:textId="77777777" w:rsidR="007F63C1" w:rsidRDefault="00000000">
            <w:r>
              <w:t>Professions in it</w:t>
            </w:r>
          </w:p>
        </w:tc>
      </w:tr>
      <w:tr w:rsidR="007F63C1" w14:paraId="660A04F9" w14:textId="77777777">
        <w:tc>
          <w:tcPr>
            <w:tcW w:w="4320" w:type="dxa"/>
          </w:tcPr>
          <w:p w14:paraId="1F13BD30" w14:textId="77777777" w:rsidR="007F63C1" w:rsidRDefault="00000000">
            <w:proofErr w:type="spellStart"/>
            <w:r>
              <w:t>Валерия</w:t>
            </w:r>
            <w:proofErr w:type="spellEnd"/>
            <w:r>
              <w:t xml:space="preserve"> </w:t>
            </w:r>
            <w:proofErr w:type="spellStart"/>
            <w:r>
              <w:t>Фоменко</w:t>
            </w:r>
            <w:proofErr w:type="spellEnd"/>
          </w:p>
        </w:tc>
        <w:tc>
          <w:tcPr>
            <w:tcW w:w="4320" w:type="dxa"/>
          </w:tcPr>
          <w:p w14:paraId="534DAD9B" w14:textId="77777777" w:rsidR="007F63C1" w:rsidRDefault="00000000">
            <w:r>
              <w:t>Valeria Fomenko</w:t>
            </w:r>
          </w:p>
        </w:tc>
      </w:tr>
      <w:tr w:rsidR="007F63C1" w14:paraId="6CC22DD2" w14:textId="77777777">
        <w:tc>
          <w:tcPr>
            <w:tcW w:w="4320" w:type="dxa"/>
          </w:tcPr>
          <w:p w14:paraId="296DB35A" w14:textId="77777777" w:rsidR="007F63C1" w:rsidRDefault="00000000">
            <w:r>
              <w:t xml:space="preserve">10 </w:t>
            </w:r>
            <w:proofErr w:type="spellStart"/>
            <w:r>
              <w:t>мая</w:t>
            </w:r>
            <w:proofErr w:type="spellEnd"/>
            <w:r>
              <w:t xml:space="preserve"> 2023</w:t>
            </w:r>
          </w:p>
        </w:tc>
        <w:tc>
          <w:tcPr>
            <w:tcW w:w="4320" w:type="dxa"/>
          </w:tcPr>
          <w:p w14:paraId="708656F0" w14:textId="77777777" w:rsidR="007F63C1" w:rsidRDefault="00000000">
            <w:r>
              <w:t>May 10, 2023</w:t>
            </w:r>
          </w:p>
        </w:tc>
      </w:tr>
      <w:tr w:rsidR="007F63C1" w14:paraId="708E75CC" w14:textId="77777777">
        <w:tc>
          <w:tcPr>
            <w:tcW w:w="4320" w:type="dxa"/>
          </w:tcPr>
          <w:p w14:paraId="7064BC36" w14:textId="77777777" w:rsidR="007F63C1" w:rsidRDefault="00000000">
            <w:proofErr w:type="spellStart"/>
            <w:r>
              <w:t>Карьера</w:t>
            </w:r>
            <w:proofErr w:type="spellEnd"/>
            <w:r>
              <w:t xml:space="preserve"> в IT</w:t>
            </w:r>
          </w:p>
        </w:tc>
        <w:tc>
          <w:tcPr>
            <w:tcW w:w="4320" w:type="dxa"/>
          </w:tcPr>
          <w:p w14:paraId="6395453F" w14:textId="77777777" w:rsidR="007F63C1" w:rsidRDefault="00000000">
            <w:r>
              <w:t>Career in it</w:t>
            </w:r>
          </w:p>
        </w:tc>
      </w:tr>
      <w:tr w:rsidR="007F63C1" w14:paraId="0EAF1C8A" w14:textId="77777777">
        <w:tc>
          <w:tcPr>
            <w:tcW w:w="4320" w:type="dxa"/>
          </w:tcPr>
          <w:p w14:paraId="244A133D" w14:textId="77777777" w:rsidR="007F63C1" w:rsidRDefault="00000000">
            <w:r>
              <w:t xml:space="preserve">09 </w:t>
            </w:r>
            <w:proofErr w:type="spellStart"/>
            <w:r>
              <w:t>мая</w:t>
            </w:r>
            <w:proofErr w:type="spellEnd"/>
            <w:r>
              <w:t xml:space="preserve"> 2023</w:t>
            </w:r>
          </w:p>
        </w:tc>
        <w:tc>
          <w:tcPr>
            <w:tcW w:w="4320" w:type="dxa"/>
          </w:tcPr>
          <w:p w14:paraId="48D0D603" w14:textId="77777777" w:rsidR="007F63C1" w:rsidRDefault="00000000">
            <w:r>
              <w:t>09 May 2023</w:t>
            </w:r>
          </w:p>
        </w:tc>
      </w:tr>
      <w:tr w:rsidR="007F63C1" w14:paraId="115A01E7" w14:textId="77777777">
        <w:tc>
          <w:tcPr>
            <w:tcW w:w="4320" w:type="dxa"/>
          </w:tcPr>
          <w:p w14:paraId="6EE69FBD" w14:textId="77777777" w:rsidR="007F63C1" w:rsidRPr="003B01C9" w:rsidRDefault="00000000">
            <w:pPr>
              <w:rPr>
                <w:lang w:val="ru-RU"/>
              </w:rPr>
            </w:pPr>
            <w:r w:rsidRPr="003B01C9">
              <w:rPr>
                <w:lang w:val="ru-RU"/>
              </w:rPr>
              <w:t xml:space="preserve">Как работает </w:t>
            </w:r>
            <w:proofErr w:type="spellStart"/>
            <w:r w:rsidRPr="003B01C9">
              <w:rPr>
                <w:lang w:val="ru-RU"/>
              </w:rPr>
              <w:t>блокчейн</w:t>
            </w:r>
            <w:proofErr w:type="spellEnd"/>
            <w:r w:rsidRPr="003B01C9">
              <w:rPr>
                <w:lang w:val="ru-RU"/>
              </w:rPr>
              <w:t xml:space="preserve"> и зачем он нужен</w:t>
            </w:r>
          </w:p>
        </w:tc>
        <w:tc>
          <w:tcPr>
            <w:tcW w:w="4320" w:type="dxa"/>
          </w:tcPr>
          <w:p w14:paraId="208B0C0D" w14:textId="77777777" w:rsidR="007F63C1" w:rsidRDefault="00000000">
            <w:r>
              <w:t>How the blockchain works and why it is needed</w:t>
            </w:r>
          </w:p>
        </w:tc>
      </w:tr>
      <w:tr w:rsidR="007F63C1" w14:paraId="257EDDCA" w14:textId="77777777">
        <w:tc>
          <w:tcPr>
            <w:tcW w:w="4320" w:type="dxa"/>
          </w:tcPr>
          <w:p w14:paraId="4507B0B7" w14:textId="77777777" w:rsidR="007F63C1" w:rsidRDefault="00000000">
            <w:r>
              <w:t xml:space="preserve">12 </w:t>
            </w:r>
            <w:proofErr w:type="spellStart"/>
            <w:r>
              <w:t>апреля</w:t>
            </w:r>
            <w:proofErr w:type="spellEnd"/>
            <w:r>
              <w:t xml:space="preserve"> 2023</w:t>
            </w:r>
          </w:p>
        </w:tc>
        <w:tc>
          <w:tcPr>
            <w:tcW w:w="4320" w:type="dxa"/>
          </w:tcPr>
          <w:p w14:paraId="5313465A" w14:textId="77777777" w:rsidR="007F63C1" w:rsidRDefault="00000000">
            <w:r>
              <w:t>April 12, 2023</w:t>
            </w:r>
          </w:p>
        </w:tc>
      </w:tr>
      <w:tr w:rsidR="007F63C1" w14:paraId="5B92AE9B" w14:textId="77777777">
        <w:tc>
          <w:tcPr>
            <w:tcW w:w="4320" w:type="dxa"/>
          </w:tcPr>
          <w:p w14:paraId="0F0F41DD" w14:textId="77777777" w:rsidR="007F63C1" w:rsidRDefault="00000000">
            <w:proofErr w:type="spellStart"/>
            <w:r>
              <w:t>День</w:t>
            </w:r>
            <w:proofErr w:type="spellEnd"/>
            <w:r>
              <w:t xml:space="preserve"> </w:t>
            </w:r>
            <w:proofErr w:type="spellStart"/>
            <w:r>
              <w:t>рождения</w:t>
            </w:r>
            <w:proofErr w:type="spellEnd"/>
            <w:r>
              <w:t xml:space="preserve"> </w:t>
            </w:r>
            <w:proofErr w:type="spellStart"/>
            <w:r>
              <w:t>Рунета</w:t>
            </w:r>
            <w:proofErr w:type="spellEnd"/>
          </w:p>
        </w:tc>
        <w:tc>
          <w:tcPr>
            <w:tcW w:w="4320" w:type="dxa"/>
          </w:tcPr>
          <w:p w14:paraId="575E6698" w14:textId="77777777" w:rsidR="007F63C1" w:rsidRDefault="00000000">
            <w:proofErr w:type="spellStart"/>
            <w:r>
              <w:t>Runet's</w:t>
            </w:r>
            <w:proofErr w:type="spellEnd"/>
            <w:r>
              <w:t xml:space="preserve"> birthday</w:t>
            </w:r>
          </w:p>
        </w:tc>
      </w:tr>
      <w:tr w:rsidR="007F63C1" w14:paraId="22617DAE" w14:textId="77777777">
        <w:tc>
          <w:tcPr>
            <w:tcW w:w="4320" w:type="dxa"/>
          </w:tcPr>
          <w:p w14:paraId="254164E6" w14:textId="77777777" w:rsidR="007F63C1" w:rsidRDefault="00000000">
            <w:proofErr w:type="spellStart"/>
            <w:r>
              <w:t>Валерия</w:t>
            </w:r>
            <w:proofErr w:type="spellEnd"/>
            <w:r>
              <w:t xml:space="preserve"> </w:t>
            </w:r>
            <w:proofErr w:type="spellStart"/>
            <w:r>
              <w:t>Терзи</w:t>
            </w:r>
            <w:proofErr w:type="spellEnd"/>
          </w:p>
        </w:tc>
        <w:tc>
          <w:tcPr>
            <w:tcW w:w="4320" w:type="dxa"/>
          </w:tcPr>
          <w:p w14:paraId="58C8974E" w14:textId="77777777" w:rsidR="007F63C1" w:rsidRDefault="00000000">
            <w:r>
              <w:t>Valeria Terzi</w:t>
            </w:r>
          </w:p>
        </w:tc>
      </w:tr>
      <w:tr w:rsidR="007F63C1" w14:paraId="4FB0CFC8" w14:textId="77777777">
        <w:tc>
          <w:tcPr>
            <w:tcW w:w="4320" w:type="dxa"/>
          </w:tcPr>
          <w:p w14:paraId="111F36BC" w14:textId="77777777" w:rsidR="007F63C1" w:rsidRDefault="00000000">
            <w:r>
              <w:t xml:space="preserve">07 </w:t>
            </w:r>
            <w:proofErr w:type="spellStart"/>
            <w:r>
              <w:t>апреля</w:t>
            </w:r>
            <w:proofErr w:type="spellEnd"/>
            <w:r>
              <w:t xml:space="preserve"> 2023</w:t>
            </w:r>
          </w:p>
        </w:tc>
        <w:tc>
          <w:tcPr>
            <w:tcW w:w="4320" w:type="dxa"/>
          </w:tcPr>
          <w:p w14:paraId="75837873" w14:textId="77777777" w:rsidR="007F63C1" w:rsidRDefault="00000000">
            <w:r>
              <w:t>07 April 2023</w:t>
            </w:r>
          </w:p>
        </w:tc>
      </w:tr>
      <w:tr w:rsidR="007F63C1" w14:paraId="3BB3560A" w14:textId="77777777">
        <w:tc>
          <w:tcPr>
            <w:tcW w:w="4320" w:type="dxa"/>
          </w:tcPr>
          <w:p w14:paraId="4D201D2C" w14:textId="77777777" w:rsidR="007F63C1" w:rsidRDefault="00000000">
            <w:proofErr w:type="spellStart"/>
            <w:r>
              <w:t>Международный</w:t>
            </w:r>
            <w:proofErr w:type="spellEnd"/>
            <w:r>
              <w:t xml:space="preserve"> </w:t>
            </w:r>
            <w:proofErr w:type="spellStart"/>
            <w:r>
              <w:t>день</w:t>
            </w:r>
            <w:proofErr w:type="spellEnd"/>
            <w:r>
              <w:t xml:space="preserve"> </w:t>
            </w:r>
            <w:proofErr w:type="spellStart"/>
            <w:r>
              <w:t>резервного</w:t>
            </w:r>
            <w:proofErr w:type="spellEnd"/>
            <w:r>
              <w:t xml:space="preserve"> </w:t>
            </w:r>
            <w:proofErr w:type="spellStart"/>
            <w:r>
              <w:t>копирования</w:t>
            </w:r>
            <w:proofErr w:type="spellEnd"/>
          </w:p>
        </w:tc>
        <w:tc>
          <w:tcPr>
            <w:tcW w:w="4320" w:type="dxa"/>
          </w:tcPr>
          <w:p w14:paraId="640C01F1" w14:textId="77777777" w:rsidR="007F63C1" w:rsidRDefault="00000000">
            <w:r>
              <w:t>International backup day</w:t>
            </w:r>
          </w:p>
        </w:tc>
      </w:tr>
      <w:tr w:rsidR="007F63C1" w14:paraId="2196E604" w14:textId="77777777">
        <w:tc>
          <w:tcPr>
            <w:tcW w:w="4320" w:type="dxa"/>
          </w:tcPr>
          <w:p w14:paraId="69F88F27" w14:textId="77777777" w:rsidR="007F63C1" w:rsidRDefault="00000000">
            <w:r>
              <w:t xml:space="preserve">31 </w:t>
            </w:r>
            <w:proofErr w:type="spellStart"/>
            <w:r>
              <w:t>марта</w:t>
            </w:r>
            <w:proofErr w:type="spellEnd"/>
            <w:r>
              <w:t xml:space="preserve"> 2023</w:t>
            </w:r>
          </w:p>
        </w:tc>
        <w:tc>
          <w:tcPr>
            <w:tcW w:w="4320" w:type="dxa"/>
          </w:tcPr>
          <w:p w14:paraId="7F98BCFB" w14:textId="77777777" w:rsidR="007F63C1" w:rsidRDefault="00000000">
            <w:r>
              <w:t>March 31, 2023</w:t>
            </w:r>
          </w:p>
        </w:tc>
      </w:tr>
      <w:tr w:rsidR="007F63C1" w14:paraId="2D30DD31" w14:textId="77777777">
        <w:tc>
          <w:tcPr>
            <w:tcW w:w="4320" w:type="dxa"/>
          </w:tcPr>
          <w:p w14:paraId="3502F29B" w14:textId="77777777" w:rsidR="007F63C1" w:rsidRDefault="00000000">
            <w:r w:rsidRPr="003B01C9">
              <w:rPr>
                <w:lang w:val="ru-RU"/>
              </w:rPr>
              <w:t xml:space="preserve">Основной стек технологий компании и всё о нем. </w:t>
            </w:r>
            <w:proofErr w:type="spellStart"/>
            <w:r>
              <w:t>Часть</w:t>
            </w:r>
            <w:proofErr w:type="spellEnd"/>
            <w:r>
              <w:t xml:space="preserve"> 3</w:t>
            </w:r>
          </w:p>
        </w:tc>
        <w:tc>
          <w:tcPr>
            <w:tcW w:w="4320" w:type="dxa"/>
          </w:tcPr>
          <w:p w14:paraId="4D220544" w14:textId="77777777" w:rsidR="007F63C1" w:rsidRDefault="00000000">
            <w:r>
              <w:t xml:space="preserve">The main glass of the company's technology and everything about </w:t>
            </w:r>
            <w:proofErr w:type="spellStart"/>
            <w:proofErr w:type="gramStart"/>
            <w:r>
              <w:t>it.Part</w:t>
            </w:r>
            <w:proofErr w:type="spellEnd"/>
            <w:proofErr w:type="gramEnd"/>
            <w:r>
              <w:t xml:space="preserve"> 3</w:t>
            </w:r>
          </w:p>
        </w:tc>
      </w:tr>
      <w:tr w:rsidR="007F63C1" w14:paraId="23C601C7" w14:textId="77777777">
        <w:tc>
          <w:tcPr>
            <w:tcW w:w="4320" w:type="dxa"/>
          </w:tcPr>
          <w:p w14:paraId="46A27253" w14:textId="77777777" w:rsidR="007F63C1" w:rsidRDefault="00000000">
            <w:r>
              <w:t xml:space="preserve">20 </w:t>
            </w:r>
            <w:proofErr w:type="spellStart"/>
            <w:r>
              <w:t>марта</w:t>
            </w:r>
            <w:proofErr w:type="spellEnd"/>
            <w:r>
              <w:t xml:space="preserve"> 2023</w:t>
            </w:r>
          </w:p>
        </w:tc>
        <w:tc>
          <w:tcPr>
            <w:tcW w:w="4320" w:type="dxa"/>
          </w:tcPr>
          <w:p w14:paraId="6108A59A" w14:textId="77777777" w:rsidR="007F63C1" w:rsidRDefault="00000000">
            <w:r>
              <w:t>March 20, 2023</w:t>
            </w:r>
          </w:p>
        </w:tc>
      </w:tr>
      <w:tr w:rsidR="007F63C1" w14:paraId="2EF8EC38" w14:textId="77777777">
        <w:tc>
          <w:tcPr>
            <w:tcW w:w="4320" w:type="dxa"/>
          </w:tcPr>
          <w:p w14:paraId="7E3EFA4B" w14:textId="77777777" w:rsidR="007F63C1" w:rsidRDefault="00000000">
            <w:r w:rsidRPr="003B01C9">
              <w:rPr>
                <w:lang w:val="ru-RU"/>
              </w:rPr>
              <w:t xml:space="preserve">Основной стек технологий компании и всё о нем. </w:t>
            </w:r>
            <w:proofErr w:type="spellStart"/>
            <w:r>
              <w:t>Часть</w:t>
            </w:r>
            <w:proofErr w:type="spellEnd"/>
            <w:r>
              <w:t xml:space="preserve"> 2</w:t>
            </w:r>
          </w:p>
        </w:tc>
        <w:tc>
          <w:tcPr>
            <w:tcW w:w="4320" w:type="dxa"/>
          </w:tcPr>
          <w:p w14:paraId="511508A1" w14:textId="77777777" w:rsidR="007F63C1" w:rsidRDefault="00000000">
            <w:r>
              <w:t xml:space="preserve">The main glass of the company's technology and everything about </w:t>
            </w:r>
            <w:proofErr w:type="spellStart"/>
            <w:proofErr w:type="gramStart"/>
            <w:r>
              <w:t>it.Part</w:t>
            </w:r>
            <w:proofErr w:type="spellEnd"/>
            <w:proofErr w:type="gramEnd"/>
            <w:r>
              <w:t xml:space="preserve"> 2</w:t>
            </w:r>
          </w:p>
        </w:tc>
      </w:tr>
      <w:tr w:rsidR="007F63C1" w14:paraId="6070A201" w14:textId="77777777">
        <w:tc>
          <w:tcPr>
            <w:tcW w:w="4320" w:type="dxa"/>
          </w:tcPr>
          <w:p w14:paraId="1E8AF11E" w14:textId="77777777" w:rsidR="007F63C1" w:rsidRDefault="00000000">
            <w:r>
              <w:lastRenderedPageBreak/>
              <w:t xml:space="preserve">13 </w:t>
            </w:r>
            <w:proofErr w:type="spellStart"/>
            <w:r>
              <w:t>марта</w:t>
            </w:r>
            <w:proofErr w:type="spellEnd"/>
            <w:r>
              <w:t xml:space="preserve"> 2023</w:t>
            </w:r>
          </w:p>
        </w:tc>
        <w:tc>
          <w:tcPr>
            <w:tcW w:w="4320" w:type="dxa"/>
          </w:tcPr>
          <w:p w14:paraId="5350DE65" w14:textId="77777777" w:rsidR="007F63C1" w:rsidRDefault="00000000">
            <w:r>
              <w:t>March 13, 2023</w:t>
            </w:r>
          </w:p>
        </w:tc>
      </w:tr>
      <w:tr w:rsidR="007F63C1" w14:paraId="765C76D6" w14:textId="77777777">
        <w:tc>
          <w:tcPr>
            <w:tcW w:w="4320" w:type="dxa"/>
          </w:tcPr>
          <w:p w14:paraId="5C03EDFB" w14:textId="77777777" w:rsidR="007F63C1" w:rsidRDefault="00000000">
            <w:r w:rsidRPr="003B01C9">
              <w:rPr>
                <w:lang w:val="ru-RU"/>
              </w:rPr>
              <w:t xml:space="preserve">Основной стек технологий компании и всё о нем. </w:t>
            </w:r>
            <w:proofErr w:type="spellStart"/>
            <w:r>
              <w:t>Часть</w:t>
            </w:r>
            <w:proofErr w:type="spellEnd"/>
            <w:r>
              <w:t xml:space="preserve"> 1</w:t>
            </w:r>
          </w:p>
        </w:tc>
        <w:tc>
          <w:tcPr>
            <w:tcW w:w="4320" w:type="dxa"/>
          </w:tcPr>
          <w:p w14:paraId="1DCDAC6C" w14:textId="77777777" w:rsidR="007F63C1" w:rsidRDefault="00000000">
            <w:r>
              <w:t xml:space="preserve">The main glass of the company's technology and everything about </w:t>
            </w:r>
            <w:proofErr w:type="spellStart"/>
            <w:proofErr w:type="gramStart"/>
            <w:r>
              <w:t>it.Part</w:t>
            </w:r>
            <w:proofErr w:type="spellEnd"/>
            <w:proofErr w:type="gramEnd"/>
            <w:r>
              <w:t xml:space="preserve"> 1</w:t>
            </w:r>
          </w:p>
        </w:tc>
      </w:tr>
      <w:tr w:rsidR="007F63C1" w14:paraId="0DF82673" w14:textId="77777777">
        <w:tc>
          <w:tcPr>
            <w:tcW w:w="4320" w:type="dxa"/>
          </w:tcPr>
          <w:p w14:paraId="5447D425" w14:textId="77777777" w:rsidR="007F63C1" w:rsidRDefault="00000000">
            <w:r>
              <w:t xml:space="preserve">06 </w:t>
            </w:r>
            <w:proofErr w:type="spellStart"/>
            <w:r>
              <w:t>марта</w:t>
            </w:r>
            <w:proofErr w:type="spellEnd"/>
            <w:r>
              <w:t xml:space="preserve"> 2023</w:t>
            </w:r>
          </w:p>
        </w:tc>
        <w:tc>
          <w:tcPr>
            <w:tcW w:w="4320" w:type="dxa"/>
          </w:tcPr>
          <w:p w14:paraId="62A27890" w14:textId="77777777" w:rsidR="007F63C1" w:rsidRDefault="00000000">
            <w:r>
              <w:t>06 March 2023</w:t>
            </w:r>
          </w:p>
        </w:tc>
      </w:tr>
      <w:tr w:rsidR="007F63C1" w14:paraId="5473D9C1" w14:textId="77777777">
        <w:tc>
          <w:tcPr>
            <w:tcW w:w="4320" w:type="dxa"/>
          </w:tcPr>
          <w:p w14:paraId="03E7C01B"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6CC1735E" w14:textId="77777777" w:rsidR="007F63C1" w:rsidRDefault="00000000">
            <w:r>
              <w:t>Data processing</w:t>
            </w:r>
          </w:p>
        </w:tc>
      </w:tr>
      <w:tr w:rsidR="007F63C1" w14:paraId="7A843EAA" w14:textId="77777777">
        <w:tc>
          <w:tcPr>
            <w:tcW w:w="4320" w:type="dxa"/>
          </w:tcPr>
          <w:p w14:paraId="7B759DA5"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6A2DCFA8" w14:textId="77777777" w:rsidR="007F63C1" w:rsidRDefault="00000000">
            <w:r>
              <w:t>The application is sent ...</w:t>
            </w:r>
          </w:p>
        </w:tc>
      </w:tr>
      <w:tr w:rsidR="007F63C1" w14:paraId="01DF61AE" w14:textId="77777777">
        <w:tc>
          <w:tcPr>
            <w:tcW w:w="4320" w:type="dxa"/>
          </w:tcPr>
          <w:p w14:paraId="3E64E968" w14:textId="77777777" w:rsidR="007F63C1" w:rsidRDefault="00000000">
            <w:proofErr w:type="spellStart"/>
            <w:r>
              <w:t>Отлично</w:t>
            </w:r>
            <w:proofErr w:type="spellEnd"/>
            <w:r>
              <w:t>!</w:t>
            </w:r>
          </w:p>
        </w:tc>
        <w:tc>
          <w:tcPr>
            <w:tcW w:w="4320" w:type="dxa"/>
          </w:tcPr>
          <w:p w14:paraId="405B191E" w14:textId="77777777" w:rsidR="007F63C1" w:rsidRDefault="00000000">
            <w:r>
              <w:t>Great!</w:t>
            </w:r>
          </w:p>
        </w:tc>
      </w:tr>
      <w:tr w:rsidR="007F63C1" w14:paraId="290EAEBA" w14:textId="77777777">
        <w:tc>
          <w:tcPr>
            <w:tcW w:w="4320" w:type="dxa"/>
          </w:tcPr>
          <w:p w14:paraId="71B2F227"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900A6DF"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01095F2F" w14:textId="77777777">
        <w:tc>
          <w:tcPr>
            <w:tcW w:w="4320" w:type="dxa"/>
          </w:tcPr>
          <w:p w14:paraId="3351D6D5" w14:textId="77777777" w:rsidR="007F63C1" w:rsidRDefault="00000000">
            <w:proofErr w:type="spellStart"/>
            <w:r>
              <w:t>Хорошо</w:t>
            </w:r>
            <w:proofErr w:type="spellEnd"/>
          </w:p>
        </w:tc>
        <w:tc>
          <w:tcPr>
            <w:tcW w:w="4320" w:type="dxa"/>
          </w:tcPr>
          <w:p w14:paraId="65AB8B3C" w14:textId="77777777" w:rsidR="007F63C1" w:rsidRDefault="00000000">
            <w:r>
              <w:t>Fine</w:t>
            </w:r>
          </w:p>
        </w:tc>
      </w:tr>
      <w:tr w:rsidR="007F63C1" w14:paraId="2B60075D" w14:textId="77777777">
        <w:tc>
          <w:tcPr>
            <w:tcW w:w="4320" w:type="dxa"/>
          </w:tcPr>
          <w:p w14:paraId="5F952E24"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79181163" w14:textId="77777777" w:rsidR="007F63C1" w:rsidRDefault="00000000">
            <w:r>
              <w:t>An error has occurred</w:t>
            </w:r>
          </w:p>
        </w:tc>
      </w:tr>
      <w:tr w:rsidR="007F63C1" w14:paraId="78EFD8AF" w14:textId="77777777">
        <w:tc>
          <w:tcPr>
            <w:tcW w:w="4320" w:type="dxa"/>
          </w:tcPr>
          <w:p w14:paraId="1E075321" w14:textId="77777777" w:rsidR="007F63C1" w:rsidRDefault="00000000">
            <w:proofErr w:type="spellStart"/>
            <w:r>
              <w:t>Вернуться</w:t>
            </w:r>
            <w:proofErr w:type="spellEnd"/>
          </w:p>
        </w:tc>
        <w:tc>
          <w:tcPr>
            <w:tcW w:w="4320" w:type="dxa"/>
          </w:tcPr>
          <w:p w14:paraId="1A0CD263" w14:textId="77777777" w:rsidR="007F63C1" w:rsidRDefault="00000000">
            <w:r>
              <w:t>Return</w:t>
            </w:r>
          </w:p>
        </w:tc>
      </w:tr>
    </w:tbl>
    <w:p w14:paraId="24589EAC"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page</w:t>
      </w:r>
      <w:r w:rsidRPr="003B01C9">
        <w:rPr>
          <w:lang w:val="ru-RU"/>
        </w:rPr>
        <w:t>=1</w:t>
      </w:r>
    </w:p>
    <w:tbl>
      <w:tblPr>
        <w:tblW w:w="0" w:type="auto"/>
        <w:tblLook w:val="04A0" w:firstRow="1" w:lastRow="0" w:firstColumn="1" w:lastColumn="0" w:noHBand="0" w:noVBand="1"/>
      </w:tblPr>
      <w:tblGrid>
        <w:gridCol w:w="4320"/>
        <w:gridCol w:w="4320"/>
      </w:tblGrid>
      <w:tr w:rsidR="007F63C1" w14:paraId="68CD48EE" w14:textId="77777777">
        <w:tc>
          <w:tcPr>
            <w:tcW w:w="4320" w:type="dxa"/>
          </w:tcPr>
          <w:p w14:paraId="76CBF1F1" w14:textId="77777777" w:rsidR="007F63C1" w:rsidRDefault="00000000">
            <w:proofErr w:type="spellStart"/>
            <w:r>
              <w:t>Русский</w:t>
            </w:r>
            <w:proofErr w:type="spellEnd"/>
          </w:p>
        </w:tc>
        <w:tc>
          <w:tcPr>
            <w:tcW w:w="4320" w:type="dxa"/>
          </w:tcPr>
          <w:p w14:paraId="090D9301" w14:textId="77777777" w:rsidR="007F63C1" w:rsidRDefault="00000000">
            <w:proofErr w:type="spellStart"/>
            <w:r>
              <w:t>Английский</w:t>
            </w:r>
            <w:proofErr w:type="spellEnd"/>
          </w:p>
        </w:tc>
      </w:tr>
      <w:tr w:rsidR="007F63C1" w14:paraId="263E4DB3" w14:textId="77777777">
        <w:tc>
          <w:tcPr>
            <w:tcW w:w="4320" w:type="dxa"/>
          </w:tcPr>
          <w:p w14:paraId="2673BBD0"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40F8DCE0" w14:textId="77777777" w:rsidR="007F63C1" w:rsidRDefault="00000000">
            <w:r>
              <w:t>Subscribe to updates</w:t>
            </w:r>
          </w:p>
        </w:tc>
      </w:tr>
      <w:tr w:rsidR="007F63C1" w14:paraId="1D011DED" w14:textId="77777777">
        <w:tc>
          <w:tcPr>
            <w:tcW w:w="4320" w:type="dxa"/>
          </w:tcPr>
          <w:p w14:paraId="3F379B14" w14:textId="77777777" w:rsidR="007F63C1" w:rsidRDefault="00000000">
            <w:r>
              <w:t>×</w:t>
            </w:r>
          </w:p>
        </w:tc>
        <w:tc>
          <w:tcPr>
            <w:tcW w:w="4320" w:type="dxa"/>
          </w:tcPr>
          <w:p w14:paraId="534519F1" w14:textId="77777777" w:rsidR="007F63C1" w:rsidRDefault="00000000">
            <w:r>
              <w:t>×</w:t>
            </w:r>
          </w:p>
        </w:tc>
      </w:tr>
      <w:tr w:rsidR="007F63C1" w14:paraId="230DE901" w14:textId="77777777">
        <w:tc>
          <w:tcPr>
            <w:tcW w:w="4320" w:type="dxa"/>
          </w:tcPr>
          <w:p w14:paraId="4EE5CBBD" w14:textId="77777777" w:rsidR="007F63C1" w:rsidRDefault="00000000">
            <w:proofErr w:type="spellStart"/>
            <w:r>
              <w:t>Почта</w:t>
            </w:r>
            <w:proofErr w:type="spellEnd"/>
          </w:p>
        </w:tc>
        <w:tc>
          <w:tcPr>
            <w:tcW w:w="4320" w:type="dxa"/>
          </w:tcPr>
          <w:p w14:paraId="60C5E5CE" w14:textId="77777777" w:rsidR="007F63C1" w:rsidRDefault="00000000">
            <w:r>
              <w:t>Mail</w:t>
            </w:r>
          </w:p>
        </w:tc>
      </w:tr>
      <w:tr w:rsidR="007F63C1" w14:paraId="7BEA2227" w14:textId="77777777">
        <w:tc>
          <w:tcPr>
            <w:tcW w:w="4320" w:type="dxa"/>
          </w:tcPr>
          <w:p w14:paraId="67B084AE" w14:textId="77777777" w:rsidR="007F63C1" w:rsidRDefault="00000000">
            <w:proofErr w:type="spellStart"/>
            <w:r>
              <w:t>Закрыть</w:t>
            </w:r>
            <w:proofErr w:type="spellEnd"/>
          </w:p>
        </w:tc>
        <w:tc>
          <w:tcPr>
            <w:tcW w:w="4320" w:type="dxa"/>
          </w:tcPr>
          <w:p w14:paraId="79DF05B0" w14:textId="77777777" w:rsidR="007F63C1" w:rsidRDefault="00000000">
            <w:r>
              <w:t>Close</w:t>
            </w:r>
          </w:p>
        </w:tc>
      </w:tr>
      <w:tr w:rsidR="007F63C1" w14:paraId="437AF283" w14:textId="77777777">
        <w:tc>
          <w:tcPr>
            <w:tcW w:w="4320" w:type="dxa"/>
          </w:tcPr>
          <w:p w14:paraId="602D1DB0" w14:textId="77777777" w:rsidR="007F63C1" w:rsidRDefault="00000000">
            <w:proofErr w:type="spellStart"/>
            <w:r>
              <w:t>Подписаться</w:t>
            </w:r>
            <w:proofErr w:type="spellEnd"/>
          </w:p>
        </w:tc>
        <w:tc>
          <w:tcPr>
            <w:tcW w:w="4320" w:type="dxa"/>
          </w:tcPr>
          <w:p w14:paraId="3DD8DBF4" w14:textId="77777777" w:rsidR="007F63C1" w:rsidRDefault="00000000">
            <w:r>
              <w:t>Subscribe</w:t>
            </w:r>
          </w:p>
        </w:tc>
      </w:tr>
      <w:tr w:rsidR="007F63C1" w14:paraId="6C241025" w14:textId="77777777">
        <w:tc>
          <w:tcPr>
            <w:tcW w:w="4320" w:type="dxa"/>
          </w:tcPr>
          <w:p w14:paraId="5EB66162" w14:textId="77777777" w:rsidR="007F63C1" w:rsidRDefault="00000000">
            <w:proofErr w:type="spellStart"/>
            <w:r>
              <w:t>Успешно</w:t>
            </w:r>
            <w:proofErr w:type="spellEnd"/>
          </w:p>
        </w:tc>
        <w:tc>
          <w:tcPr>
            <w:tcW w:w="4320" w:type="dxa"/>
          </w:tcPr>
          <w:p w14:paraId="15C2C59F" w14:textId="77777777" w:rsidR="007F63C1" w:rsidRDefault="00000000">
            <w:r>
              <w:t>Successfully</w:t>
            </w:r>
          </w:p>
        </w:tc>
      </w:tr>
      <w:tr w:rsidR="007F63C1" w14:paraId="17EC46A3" w14:textId="77777777">
        <w:tc>
          <w:tcPr>
            <w:tcW w:w="4320" w:type="dxa"/>
          </w:tcPr>
          <w:p w14:paraId="3E8C3BCD" w14:textId="77777777" w:rsidR="007F63C1" w:rsidRPr="003B01C9" w:rsidRDefault="00000000">
            <w:pPr>
              <w:rPr>
                <w:lang w:val="ru-RU"/>
              </w:rPr>
            </w:pPr>
            <w:r w:rsidRPr="003B01C9">
              <w:rPr>
                <w:lang w:val="ru-RU"/>
              </w:rPr>
              <w:t>Вы подписались на обновления. Спасибо!</w:t>
            </w:r>
          </w:p>
        </w:tc>
        <w:tc>
          <w:tcPr>
            <w:tcW w:w="4320" w:type="dxa"/>
          </w:tcPr>
          <w:p w14:paraId="24DEF1BB"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633C9442" w14:textId="77777777">
        <w:tc>
          <w:tcPr>
            <w:tcW w:w="4320" w:type="dxa"/>
          </w:tcPr>
          <w:p w14:paraId="5E5E9B6D" w14:textId="77777777" w:rsidR="007F63C1" w:rsidRDefault="00000000">
            <w:proofErr w:type="spellStart"/>
            <w:r>
              <w:t>Ошибка</w:t>
            </w:r>
            <w:proofErr w:type="spellEnd"/>
          </w:p>
        </w:tc>
        <w:tc>
          <w:tcPr>
            <w:tcW w:w="4320" w:type="dxa"/>
          </w:tcPr>
          <w:p w14:paraId="6E7D97FC" w14:textId="77777777" w:rsidR="007F63C1" w:rsidRDefault="00000000">
            <w:r>
              <w:t>Error</w:t>
            </w:r>
          </w:p>
        </w:tc>
      </w:tr>
      <w:tr w:rsidR="007F63C1" w14:paraId="1B2CE2DB" w14:textId="77777777">
        <w:tc>
          <w:tcPr>
            <w:tcW w:w="4320" w:type="dxa"/>
          </w:tcPr>
          <w:p w14:paraId="26108F9B" w14:textId="77777777" w:rsidR="007F63C1" w:rsidRDefault="00000000">
            <w:proofErr w:type="spellStart"/>
            <w:r>
              <w:t>Главная</w:t>
            </w:r>
            <w:proofErr w:type="spellEnd"/>
          </w:p>
        </w:tc>
        <w:tc>
          <w:tcPr>
            <w:tcW w:w="4320" w:type="dxa"/>
          </w:tcPr>
          <w:p w14:paraId="6461E8CD" w14:textId="77777777" w:rsidR="007F63C1" w:rsidRDefault="00000000">
            <w:r>
              <w:t>home</w:t>
            </w:r>
          </w:p>
        </w:tc>
      </w:tr>
      <w:tr w:rsidR="007F63C1" w14:paraId="1087B648" w14:textId="77777777">
        <w:tc>
          <w:tcPr>
            <w:tcW w:w="4320" w:type="dxa"/>
          </w:tcPr>
          <w:p w14:paraId="2407B1FE" w14:textId="77777777" w:rsidR="007F63C1" w:rsidRDefault="00000000">
            <w:proofErr w:type="spellStart"/>
            <w:r>
              <w:t>Блог</w:t>
            </w:r>
            <w:proofErr w:type="spellEnd"/>
          </w:p>
        </w:tc>
        <w:tc>
          <w:tcPr>
            <w:tcW w:w="4320" w:type="dxa"/>
          </w:tcPr>
          <w:p w14:paraId="56442D39" w14:textId="77777777" w:rsidR="007F63C1" w:rsidRDefault="00000000">
            <w:r>
              <w:t>Blog</w:t>
            </w:r>
          </w:p>
        </w:tc>
      </w:tr>
      <w:tr w:rsidR="007F63C1" w14:paraId="3F62EBAB" w14:textId="77777777">
        <w:tc>
          <w:tcPr>
            <w:tcW w:w="4320" w:type="dxa"/>
          </w:tcPr>
          <w:p w14:paraId="4168A213" w14:textId="77777777" w:rsidR="007F63C1" w:rsidRPr="003B01C9" w:rsidRDefault="00000000">
            <w:pPr>
              <w:rPr>
                <w:lang w:val="ru-RU"/>
              </w:rPr>
            </w:pPr>
            <w:r w:rsidRPr="003B01C9">
              <w:rPr>
                <w:lang w:val="ru-RU"/>
              </w:rPr>
              <w:t>Что? Где? Когда? - в компании 66 Бит</w:t>
            </w:r>
          </w:p>
        </w:tc>
        <w:tc>
          <w:tcPr>
            <w:tcW w:w="4320" w:type="dxa"/>
          </w:tcPr>
          <w:p w14:paraId="661E9C66" w14:textId="77777777" w:rsidR="007F63C1" w:rsidRDefault="00000000">
            <w:proofErr w:type="spellStart"/>
            <w:proofErr w:type="gramStart"/>
            <w:r>
              <w:t>What?Where</w:t>
            </w:r>
            <w:proofErr w:type="gramEnd"/>
            <w:r>
              <w:t>?When</w:t>
            </w:r>
            <w:proofErr w:type="spellEnd"/>
            <w:r>
              <w:t xml:space="preserve">?- In the company 66 </w:t>
            </w:r>
            <w:r>
              <w:lastRenderedPageBreak/>
              <w:t>bits</w:t>
            </w:r>
          </w:p>
        </w:tc>
      </w:tr>
      <w:tr w:rsidR="007F63C1" w14:paraId="79F57BEF" w14:textId="77777777">
        <w:tc>
          <w:tcPr>
            <w:tcW w:w="4320" w:type="dxa"/>
          </w:tcPr>
          <w:p w14:paraId="50F7C734" w14:textId="77777777" w:rsidR="007F63C1" w:rsidRDefault="00000000">
            <w:proofErr w:type="spellStart"/>
            <w:r>
              <w:lastRenderedPageBreak/>
              <w:t>Элина</w:t>
            </w:r>
            <w:proofErr w:type="spellEnd"/>
            <w:r>
              <w:t xml:space="preserve"> </w:t>
            </w:r>
            <w:proofErr w:type="spellStart"/>
            <w:r>
              <w:t>Садардинова</w:t>
            </w:r>
            <w:proofErr w:type="spellEnd"/>
          </w:p>
        </w:tc>
        <w:tc>
          <w:tcPr>
            <w:tcW w:w="4320" w:type="dxa"/>
          </w:tcPr>
          <w:p w14:paraId="4CA1E5B0" w14:textId="77777777" w:rsidR="007F63C1" w:rsidRDefault="00000000">
            <w:r>
              <w:t xml:space="preserve">Elina </w:t>
            </w:r>
            <w:proofErr w:type="spellStart"/>
            <w:r>
              <w:t>Sadardinova</w:t>
            </w:r>
            <w:proofErr w:type="spellEnd"/>
          </w:p>
        </w:tc>
      </w:tr>
      <w:tr w:rsidR="007F63C1" w14:paraId="3CAF67CB" w14:textId="77777777">
        <w:tc>
          <w:tcPr>
            <w:tcW w:w="4320" w:type="dxa"/>
          </w:tcPr>
          <w:p w14:paraId="59A06859" w14:textId="77777777" w:rsidR="007F63C1" w:rsidRDefault="00000000">
            <w:r>
              <w:t xml:space="preserve">20 </w:t>
            </w:r>
            <w:proofErr w:type="spellStart"/>
            <w:r>
              <w:t>мая</w:t>
            </w:r>
            <w:proofErr w:type="spellEnd"/>
            <w:r>
              <w:t xml:space="preserve"> 2023</w:t>
            </w:r>
          </w:p>
        </w:tc>
        <w:tc>
          <w:tcPr>
            <w:tcW w:w="4320" w:type="dxa"/>
          </w:tcPr>
          <w:p w14:paraId="79D00727" w14:textId="77777777" w:rsidR="007F63C1" w:rsidRDefault="00000000">
            <w:r>
              <w:t>May 20, 2023</w:t>
            </w:r>
          </w:p>
        </w:tc>
      </w:tr>
      <w:tr w:rsidR="007F63C1" w14:paraId="05ACB434" w14:textId="77777777">
        <w:tc>
          <w:tcPr>
            <w:tcW w:w="4320" w:type="dxa"/>
          </w:tcPr>
          <w:p w14:paraId="302D9DB4" w14:textId="77777777" w:rsidR="007F63C1" w:rsidRPr="003B01C9" w:rsidRDefault="00000000">
            <w:pPr>
              <w:rPr>
                <w:lang w:val="ru-RU"/>
              </w:rPr>
            </w:pPr>
            <w:r w:rsidRPr="003B01C9">
              <w:rPr>
                <w:lang w:val="ru-RU"/>
              </w:rPr>
              <w:t>Какие языки программирования бывают и где их применяют</w:t>
            </w:r>
          </w:p>
        </w:tc>
        <w:tc>
          <w:tcPr>
            <w:tcW w:w="4320" w:type="dxa"/>
          </w:tcPr>
          <w:p w14:paraId="6107DCC1" w14:textId="77777777" w:rsidR="007F63C1" w:rsidRDefault="00000000">
            <w:r>
              <w:t>What programming languages are and where they are applied</w:t>
            </w:r>
          </w:p>
        </w:tc>
      </w:tr>
      <w:tr w:rsidR="007F63C1" w14:paraId="5CA0BB73" w14:textId="77777777">
        <w:tc>
          <w:tcPr>
            <w:tcW w:w="4320" w:type="dxa"/>
          </w:tcPr>
          <w:p w14:paraId="4D89EB6F" w14:textId="77777777" w:rsidR="007F63C1" w:rsidRDefault="00000000">
            <w:r>
              <w:t xml:space="preserve">18 </w:t>
            </w:r>
            <w:proofErr w:type="spellStart"/>
            <w:r>
              <w:t>мая</w:t>
            </w:r>
            <w:proofErr w:type="spellEnd"/>
            <w:r>
              <w:t xml:space="preserve"> 2023</w:t>
            </w:r>
          </w:p>
        </w:tc>
        <w:tc>
          <w:tcPr>
            <w:tcW w:w="4320" w:type="dxa"/>
          </w:tcPr>
          <w:p w14:paraId="3F19D22C" w14:textId="77777777" w:rsidR="007F63C1" w:rsidRDefault="00000000">
            <w:r>
              <w:t>May 18, 2023</w:t>
            </w:r>
          </w:p>
        </w:tc>
      </w:tr>
      <w:tr w:rsidR="007F63C1" w14:paraId="5A792DB5" w14:textId="77777777">
        <w:tc>
          <w:tcPr>
            <w:tcW w:w="4320" w:type="dxa"/>
          </w:tcPr>
          <w:p w14:paraId="1D43FFF9" w14:textId="77777777" w:rsidR="007F63C1" w:rsidRDefault="00000000">
            <w:proofErr w:type="spellStart"/>
            <w:r>
              <w:t>Интервью</w:t>
            </w:r>
            <w:proofErr w:type="spellEnd"/>
            <w:r>
              <w:t xml:space="preserve"> с </w:t>
            </w:r>
            <w:proofErr w:type="spellStart"/>
            <w:r>
              <w:t>дизайнером</w:t>
            </w:r>
            <w:proofErr w:type="spellEnd"/>
            <w:r>
              <w:t xml:space="preserve"> </w:t>
            </w:r>
            <w:proofErr w:type="spellStart"/>
            <w:r>
              <w:t>компании</w:t>
            </w:r>
            <w:proofErr w:type="spellEnd"/>
          </w:p>
        </w:tc>
        <w:tc>
          <w:tcPr>
            <w:tcW w:w="4320" w:type="dxa"/>
          </w:tcPr>
          <w:p w14:paraId="54BFBB16" w14:textId="77777777" w:rsidR="007F63C1" w:rsidRDefault="00000000">
            <w:r>
              <w:t>Interview with a company designer</w:t>
            </w:r>
          </w:p>
        </w:tc>
      </w:tr>
      <w:tr w:rsidR="007F63C1" w14:paraId="21580F28" w14:textId="77777777">
        <w:tc>
          <w:tcPr>
            <w:tcW w:w="4320" w:type="dxa"/>
          </w:tcPr>
          <w:p w14:paraId="75DB561D" w14:textId="77777777" w:rsidR="007F63C1" w:rsidRDefault="00000000">
            <w:proofErr w:type="spellStart"/>
            <w:r>
              <w:t>Валерия</w:t>
            </w:r>
            <w:proofErr w:type="spellEnd"/>
            <w:r>
              <w:t xml:space="preserve"> </w:t>
            </w:r>
            <w:proofErr w:type="spellStart"/>
            <w:r>
              <w:t>Терзи</w:t>
            </w:r>
            <w:proofErr w:type="spellEnd"/>
          </w:p>
        </w:tc>
        <w:tc>
          <w:tcPr>
            <w:tcW w:w="4320" w:type="dxa"/>
          </w:tcPr>
          <w:p w14:paraId="7A837CCF" w14:textId="77777777" w:rsidR="007F63C1" w:rsidRDefault="00000000">
            <w:r>
              <w:t>Valeria Terzi</w:t>
            </w:r>
          </w:p>
        </w:tc>
      </w:tr>
      <w:tr w:rsidR="007F63C1" w14:paraId="01B80E6C" w14:textId="77777777">
        <w:tc>
          <w:tcPr>
            <w:tcW w:w="4320" w:type="dxa"/>
          </w:tcPr>
          <w:p w14:paraId="4A4A320B" w14:textId="77777777" w:rsidR="007F63C1" w:rsidRDefault="00000000">
            <w:r>
              <w:t xml:space="preserve">15 </w:t>
            </w:r>
            <w:proofErr w:type="spellStart"/>
            <w:r>
              <w:t>мая</w:t>
            </w:r>
            <w:proofErr w:type="spellEnd"/>
            <w:r>
              <w:t xml:space="preserve"> 2023</w:t>
            </w:r>
          </w:p>
        </w:tc>
        <w:tc>
          <w:tcPr>
            <w:tcW w:w="4320" w:type="dxa"/>
          </w:tcPr>
          <w:p w14:paraId="1B6EB8E6" w14:textId="77777777" w:rsidR="007F63C1" w:rsidRDefault="00000000">
            <w:r>
              <w:t>May 15, 2023</w:t>
            </w:r>
          </w:p>
        </w:tc>
      </w:tr>
      <w:tr w:rsidR="007F63C1" w14:paraId="760B4091" w14:textId="77777777">
        <w:tc>
          <w:tcPr>
            <w:tcW w:w="4320" w:type="dxa"/>
          </w:tcPr>
          <w:p w14:paraId="0D0E07ED" w14:textId="77777777" w:rsidR="007F63C1" w:rsidRDefault="00000000">
            <w:proofErr w:type="spellStart"/>
            <w:r>
              <w:t>Профессии</w:t>
            </w:r>
            <w:proofErr w:type="spellEnd"/>
            <w:r>
              <w:t xml:space="preserve"> в IT</w:t>
            </w:r>
          </w:p>
        </w:tc>
        <w:tc>
          <w:tcPr>
            <w:tcW w:w="4320" w:type="dxa"/>
          </w:tcPr>
          <w:p w14:paraId="6E52B589" w14:textId="77777777" w:rsidR="007F63C1" w:rsidRDefault="00000000">
            <w:r>
              <w:t>Professions in it</w:t>
            </w:r>
          </w:p>
        </w:tc>
      </w:tr>
      <w:tr w:rsidR="007F63C1" w14:paraId="49C571C8" w14:textId="77777777">
        <w:tc>
          <w:tcPr>
            <w:tcW w:w="4320" w:type="dxa"/>
          </w:tcPr>
          <w:p w14:paraId="28B8FCAE" w14:textId="77777777" w:rsidR="007F63C1" w:rsidRDefault="00000000">
            <w:proofErr w:type="spellStart"/>
            <w:r>
              <w:t>Валерия</w:t>
            </w:r>
            <w:proofErr w:type="spellEnd"/>
            <w:r>
              <w:t xml:space="preserve"> </w:t>
            </w:r>
            <w:proofErr w:type="spellStart"/>
            <w:r>
              <w:t>Фоменко</w:t>
            </w:r>
            <w:proofErr w:type="spellEnd"/>
          </w:p>
        </w:tc>
        <w:tc>
          <w:tcPr>
            <w:tcW w:w="4320" w:type="dxa"/>
          </w:tcPr>
          <w:p w14:paraId="5BC25861" w14:textId="77777777" w:rsidR="007F63C1" w:rsidRDefault="00000000">
            <w:r>
              <w:t>Valeria Fomenko</w:t>
            </w:r>
          </w:p>
        </w:tc>
      </w:tr>
      <w:tr w:rsidR="007F63C1" w14:paraId="5EFE906D" w14:textId="77777777">
        <w:tc>
          <w:tcPr>
            <w:tcW w:w="4320" w:type="dxa"/>
          </w:tcPr>
          <w:p w14:paraId="36AAD8C1" w14:textId="77777777" w:rsidR="007F63C1" w:rsidRDefault="00000000">
            <w:r>
              <w:t xml:space="preserve">10 </w:t>
            </w:r>
            <w:proofErr w:type="spellStart"/>
            <w:r>
              <w:t>мая</w:t>
            </w:r>
            <w:proofErr w:type="spellEnd"/>
            <w:r>
              <w:t xml:space="preserve"> 2023</w:t>
            </w:r>
          </w:p>
        </w:tc>
        <w:tc>
          <w:tcPr>
            <w:tcW w:w="4320" w:type="dxa"/>
          </w:tcPr>
          <w:p w14:paraId="534A2872" w14:textId="77777777" w:rsidR="007F63C1" w:rsidRDefault="00000000">
            <w:r>
              <w:t>May 10, 2023</w:t>
            </w:r>
          </w:p>
        </w:tc>
      </w:tr>
      <w:tr w:rsidR="007F63C1" w14:paraId="290C9C00" w14:textId="77777777">
        <w:tc>
          <w:tcPr>
            <w:tcW w:w="4320" w:type="dxa"/>
          </w:tcPr>
          <w:p w14:paraId="66F79ED4" w14:textId="77777777" w:rsidR="007F63C1" w:rsidRDefault="00000000">
            <w:proofErr w:type="spellStart"/>
            <w:r>
              <w:t>Карьера</w:t>
            </w:r>
            <w:proofErr w:type="spellEnd"/>
            <w:r>
              <w:t xml:space="preserve"> в IT</w:t>
            </w:r>
          </w:p>
        </w:tc>
        <w:tc>
          <w:tcPr>
            <w:tcW w:w="4320" w:type="dxa"/>
          </w:tcPr>
          <w:p w14:paraId="4495272C" w14:textId="77777777" w:rsidR="007F63C1" w:rsidRDefault="00000000">
            <w:r>
              <w:t>Career in it</w:t>
            </w:r>
          </w:p>
        </w:tc>
      </w:tr>
      <w:tr w:rsidR="007F63C1" w14:paraId="7F92B17D" w14:textId="77777777">
        <w:tc>
          <w:tcPr>
            <w:tcW w:w="4320" w:type="dxa"/>
          </w:tcPr>
          <w:p w14:paraId="63C97DBF" w14:textId="77777777" w:rsidR="007F63C1" w:rsidRDefault="00000000">
            <w:r>
              <w:t xml:space="preserve">09 </w:t>
            </w:r>
            <w:proofErr w:type="spellStart"/>
            <w:r>
              <w:t>мая</w:t>
            </w:r>
            <w:proofErr w:type="spellEnd"/>
            <w:r>
              <w:t xml:space="preserve"> 2023</w:t>
            </w:r>
          </w:p>
        </w:tc>
        <w:tc>
          <w:tcPr>
            <w:tcW w:w="4320" w:type="dxa"/>
          </w:tcPr>
          <w:p w14:paraId="43E9E8BF" w14:textId="77777777" w:rsidR="007F63C1" w:rsidRDefault="00000000">
            <w:r>
              <w:t>09 May 2023</w:t>
            </w:r>
          </w:p>
        </w:tc>
      </w:tr>
      <w:tr w:rsidR="007F63C1" w14:paraId="41348727" w14:textId="77777777">
        <w:tc>
          <w:tcPr>
            <w:tcW w:w="4320" w:type="dxa"/>
          </w:tcPr>
          <w:p w14:paraId="39AFFAE7" w14:textId="77777777" w:rsidR="007F63C1" w:rsidRDefault="00000000">
            <w:r>
              <w:t>DUMP-2023</w:t>
            </w:r>
          </w:p>
        </w:tc>
        <w:tc>
          <w:tcPr>
            <w:tcW w:w="4320" w:type="dxa"/>
          </w:tcPr>
          <w:p w14:paraId="2F393860" w14:textId="77777777" w:rsidR="007F63C1" w:rsidRDefault="00000000">
            <w:r>
              <w:t>DUMP-2023</w:t>
            </w:r>
          </w:p>
        </w:tc>
      </w:tr>
      <w:tr w:rsidR="007F63C1" w14:paraId="0243667A" w14:textId="77777777">
        <w:tc>
          <w:tcPr>
            <w:tcW w:w="4320" w:type="dxa"/>
          </w:tcPr>
          <w:p w14:paraId="1731B990" w14:textId="77777777" w:rsidR="007F63C1" w:rsidRDefault="00000000">
            <w:r>
              <w:t xml:space="preserve">29 </w:t>
            </w:r>
            <w:proofErr w:type="spellStart"/>
            <w:r>
              <w:t>апреля</w:t>
            </w:r>
            <w:proofErr w:type="spellEnd"/>
            <w:r>
              <w:t xml:space="preserve"> 2023</w:t>
            </w:r>
          </w:p>
        </w:tc>
        <w:tc>
          <w:tcPr>
            <w:tcW w:w="4320" w:type="dxa"/>
          </w:tcPr>
          <w:p w14:paraId="69A88D58" w14:textId="77777777" w:rsidR="007F63C1" w:rsidRDefault="00000000">
            <w:r>
              <w:t>April 29, 2023</w:t>
            </w:r>
          </w:p>
        </w:tc>
      </w:tr>
      <w:tr w:rsidR="007F63C1" w14:paraId="54317929" w14:textId="77777777">
        <w:tc>
          <w:tcPr>
            <w:tcW w:w="4320" w:type="dxa"/>
          </w:tcPr>
          <w:p w14:paraId="6EBF134F" w14:textId="77777777" w:rsidR="007F63C1" w:rsidRDefault="00000000">
            <w:r>
              <w:t xml:space="preserve">66 </w:t>
            </w:r>
            <w:proofErr w:type="spellStart"/>
            <w:r>
              <w:t>Бит</w:t>
            </w:r>
            <w:proofErr w:type="spellEnd"/>
            <w:r>
              <w:t xml:space="preserve"> в </w:t>
            </w:r>
            <w:proofErr w:type="spellStart"/>
            <w:r>
              <w:t>социальных</w:t>
            </w:r>
            <w:proofErr w:type="spellEnd"/>
            <w:r>
              <w:t xml:space="preserve"> </w:t>
            </w:r>
            <w:proofErr w:type="spellStart"/>
            <w:r>
              <w:t>сетях</w:t>
            </w:r>
            <w:proofErr w:type="spellEnd"/>
          </w:p>
        </w:tc>
        <w:tc>
          <w:tcPr>
            <w:tcW w:w="4320" w:type="dxa"/>
          </w:tcPr>
          <w:p w14:paraId="3354B85C" w14:textId="77777777" w:rsidR="007F63C1" w:rsidRDefault="00000000">
            <w:r>
              <w:t>66 bits on social networks</w:t>
            </w:r>
          </w:p>
        </w:tc>
      </w:tr>
      <w:tr w:rsidR="007F63C1" w14:paraId="0351363C" w14:textId="77777777">
        <w:tc>
          <w:tcPr>
            <w:tcW w:w="4320" w:type="dxa"/>
          </w:tcPr>
          <w:p w14:paraId="09020EA3" w14:textId="77777777" w:rsidR="007F63C1" w:rsidRDefault="00000000">
            <w:r>
              <w:t xml:space="preserve">21 </w:t>
            </w:r>
            <w:proofErr w:type="spellStart"/>
            <w:r>
              <w:t>апреля</w:t>
            </w:r>
            <w:proofErr w:type="spellEnd"/>
            <w:r>
              <w:t xml:space="preserve"> 2023</w:t>
            </w:r>
          </w:p>
        </w:tc>
        <w:tc>
          <w:tcPr>
            <w:tcW w:w="4320" w:type="dxa"/>
          </w:tcPr>
          <w:p w14:paraId="2EF8368B" w14:textId="77777777" w:rsidR="007F63C1" w:rsidRDefault="00000000">
            <w:r>
              <w:t>April 21, 2023</w:t>
            </w:r>
          </w:p>
        </w:tc>
      </w:tr>
      <w:tr w:rsidR="007F63C1" w14:paraId="10589478" w14:textId="77777777">
        <w:tc>
          <w:tcPr>
            <w:tcW w:w="4320" w:type="dxa"/>
          </w:tcPr>
          <w:p w14:paraId="5D9A5710" w14:textId="77777777" w:rsidR="007F63C1" w:rsidRPr="003B01C9" w:rsidRDefault="00000000">
            <w:pPr>
              <w:rPr>
                <w:lang w:val="ru-RU"/>
              </w:rPr>
            </w:pPr>
            <w:r w:rsidRPr="003B01C9">
              <w:rPr>
                <w:lang w:val="ru-RU"/>
              </w:rPr>
              <w:t xml:space="preserve">Как работает </w:t>
            </w:r>
            <w:proofErr w:type="spellStart"/>
            <w:r w:rsidRPr="003B01C9">
              <w:rPr>
                <w:lang w:val="ru-RU"/>
              </w:rPr>
              <w:t>блокчейн</w:t>
            </w:r>
            <w:proofErr w:type="spellEnd"/>
            <w:r w:rsidRPr="003B01C9">
              <w:rPr>
                <w:lang w:val="ru-RU"/>
              </w:rPr>
              <w:t xml:space="preserve"> и зачем он нужен</w:t>
            </w:r>
          </w:p>
        </w:tc>
        <w:tc>
          <w:tcPr>
            <w:tcW w:w="4320" w:type="dxa"/>
          </w:tcPr>
          <w:p w14:paraId="050AF4A8" w14:textId="77777777" w:rsidR="007F63C1" w:rsidRDefault="00000000">
            <w:r>
              <w:t>How the blockchain works and why it is needed</w:t>
            </w:r>
          </w:p>
        </w:tc>
      </w:tr>
      <w:tr w:rsidR="007F63C1" w14:paraId="5D121D54" w14:textId="77777777">
        <w:tc>
          <w:tcPr>
            <w:tcW w:w="4320" w:type="dxa"/>
          </w:tcPr>
          <w:p w14:paraId="3144855A" w14:textId="77777777" w:rsidR="007F63C1" w:rsidRDefault="00000000">
            <w:r>
              <w:t xml:space="preserve">12 </w:t>
            </w:r>
            <w:proofErr w:type="spellStart"/>
            <w:r>
              <w:t>апреля</w:t>
            </w:r>
            <w:proofErr w:type="spellEnd"/>
            <w:r>
              <w:t xml:space="preserve"> 2023</w:t>
            </w:r>
          </w:p>
        </w:tc>
        <w:tc>
          <w:tcPr>
            <w:tcW w:w="4320" w:type="dxa"/>
          </w:tcPr>
          <w:p w14:paraId="2CBCABA8" w14:textId="77777777" w:rsidR="007F63C1" w:rsidRDefault="00000000">
            <w:r>
              <w:t>April 12, 2023</w:t>
            </w:r>
          </w:p>
        </w:tc>
      </w:tr>
      <w:tr w:rsidR="007F63C1" w14:paraId="07EF79D8" w14:textId="77777777">
        <w:tc>
          <w:tcPr>
            <w:tcW w:w="4320" w:type="dxa"/>
          </w:tcPr>
          <w:p w14:paraId="1AFBFC6E" w14:textId="77777777" w:rsidR="007F63C1" w:rsidRDefault="00000000">
            <w:proofErr w:type="spellStart"/>
            <w:r>
              <w:t>День</w:t>
            </w:r>
            <w:proofErr w:type="spellEnd"/>
            <w:r>
              <w:t xml:space="preserve"> </w:t>
            </w:r>
            <w:proofErr w:type="spellStart"/>
            <w:r>
              <w:t>рождения</w:t>
            </w:r>
            <w:proofErr w:type="spellEnd"/>
            <w:r>
              <w:t xml:space="preserve"> </w:t>
            </w:r>
            <w:proofErr w:type="spellStart"/>
            <w:r>
              <w:t>Рунета</w:t>
            </w:r>
            <w:proofErr w:type="spellEnd"/>
          </w:p>
        </w:tc>
        <w:tc>
          <w:tcPr>
            <w:tcW w:w="4320" w:type="dxa"/>
          </w:tcPr>
          <w:p w14:paraId="500FC46D" w14:textId="77777777" w:rsidR="007F63C1" w:rsidRDefault="00000000">
            <w:proofErr w:type="spellStart"/>
            <w:r>
              <w:t>Runet's</w:t>
            </w:r>
            <w:proofErr w:type="spellEnd"/>
            <w:r>
              <w:t xml:space="preserve"> birthday</w:t>
            </w:r>
          </w:p>
        </w:tc>
      </w:tr>
      <w:tr w:rsidR="007F63C1" w14:paraId="12FB596B" w14:textId="77777777">
        <w:tc>
          <w:tcPr>
            <w:tcW w:w="4320" w:type="dxa"/>
          </w:tcPr>
          <w:p w14:paraId="09220AB2" w14:textId="77777777" w:rsidR="007F63C1" w:rsidRDefault="00000000">
            <w:r>
              <w:t xml:space="preserve">07 </w:t>
            </w:r>
            <w:proofErr w:type="spellStart"/>
            <w:r>
              <w:t>апреля</w:t>
            </w:r>
            <w:proofErr w:type="spellEnd"/>
            <w:r>
              <w:t xml:space="preserve"> 2023</w:t>
            </w:r>
          </w:p>
        </w:tc>
        <w:tc>
          <w:tcPr>
            <w:tcW w:w="4320" w:type="dxa"/>
          </w:tcPr>
          <w:p w14:paraId="7A00FD1E" w14:textId="77777777" w:rsidR="007F63C1" w:rsidRDefault="00000000">
            <w:r>
              <w:t>07 April 2023</w:t>
            </w:r>
          </w:p>
        </w:tc>
      </w:tr>
      <w:tr w:rsidR="007F63C1" w14:paraId="0BB19643" w14:textId="77777777">
        <w:tc>
          <w:tcPr>
            <w:tcW w:w="4320" w:type="dxa"/>
          </w:tcPr>
          <w:p w14:paraId="4FA2188A" w14:textId="77777777" w:rsidR="007F63C1" w:rsidRDefault="00000000">
            <w:proofErr w:type="spellStart"/>
            <w:r>
              <w:t>Международный</w:t>
            </w:r>
            <w:proofErr w:type="spellEnd"/>
            <w:r>
              <w:t xml:space="preserve"> </w:t>
            </w:r>
            <w:proofErr w:type="spellStart"/>
            <w:r>
              <w:t>день</w:t>
            </w:r>
            <w:proofErr w:type="spellEnd"/>
            <w:r>
              <w:t xml:space="preserve"> </w:t>
            </w:r>
            <w:proofErr w:type="spellStart"/>
            <w:r>
              <w:t>резервного</w:t>
            </w:r>
            <w:proofErr w:type="spellEnd"/>
            <w:r>
              <w:t xml:space="preserve"> </w:t>
            </w:r>
            <w:proofErr w:type="spellStart"/>
            <w:r>
              <w:t>копирования</w:t>
            </w:r>
            <w:proofErr w:type="spellEnd"/>
          </w:p>
        </w:tc>
        <w:tc>
          <w:tcPr>
            <w:tcW w:w="4320" w:type="dxa"/>
          </w:tcPr>
          <w:p w14:paraId="18944897" w14:textId="77777777" w:rsidR="007F63C1" w:rsidRDefault="00000000">
            <w:r>
              <w:t>International backup day</w:t>
            </w:r>
          </w:p>
        </w:tc>
      </w:tr>
      <w:tr w:rsidR="007F63C1" w14:paraId="24FA776B" w14:textId="77777777">
        <w:tc>
          <w:tcPr>
            <w:tcW w:w="4320" w:type="dxa"/>
          </w:tcPr>
          <w:p w14:paraId="36DE2DCE" w14:textId="77777777" w:rsidR="007F63C1" w:rsidRDefault="00000000">
            <w:r>
              <w:t xml:space="preserve">31 </w:t>
            </w:r>
            <w:proofErr w:type="spellStart"/>
            <w:r>
              <w:t>марта</w:t>
            </w:r>
            <w:proofErr w:type="spellEnd"/>
            <w:r>
              <w:t xml:space="preserve"> 2023</w:t>
            </w:r>
          </w:p>
        </w:tc>
        <w:tc>
          <w:tcPr>
            <w:tcW w:w="4320" w:type="dxa"/>
          </w:tcPr>
          <w:p w14:paraId="04900AC9" w14:textId="77777777" w:rsidR="007F63C1" w:rsidRDefault="00000000">
            <w:r>
              <w:t>March 31, 2023</w:t>
            </w:r>
          </w:p>
        </w:tc>
      </w:tr>
      <w:tr w:rsidR="007F63C1" w14:paraId="3361F1FD" w14:textId="77777777">
        <w:tc>
          <w:tcPr>
            <w:tcW w:w="4320" w:type="dxa"/>
          </w:tcPr>
          <w:p w14:paraId="37C418C4" w14:textId="77777777" w:rsidR="007F63C1" w:rsidRDefault="00000000">
            <w:proofErr w:type="spellStart"/>
            <w:r>
              <w:t>Конкурс</w:t>
            </w:r>
            <w:proofErr w:type="spellEnd"/>
            <w:r>
              <w:t xml:space="preserve"> </w:t>
            </w:r>
            <w:proofErr w:type="spellStart"/>
            <w:r>
              <w:t>на</w:t>
            </w:r>
            <w:proofErr w:type="spellEnd"/>
            <w:r>
              <w:t xml:space="preserve"> </w:t>
            </w:r>
            <w:proofErr w:type="spellStart"/>
            <w:r>
              <w:t>стажировку</w:t>
            </w:r>
            <w:proofErr w:type="spellEnd"/>
          </w:p>
        </w:tc>
        <w:tc>
          <w:tcPr>
            <w:tcW w:w="4320" w:type="dxa"/>
          </w:tcPr>
          <w:p w14:paraId="78F6E952" w14:textId="77777777" w:rsidR="007F63C1" w:rsidRDefault="00000000">
            <w:r>
              <w:t>Interior competition</w:t>
            </w:r>
          </w:p>
        </w:tc>
      </w:tr>
      <w:tr w:rsidR="007F63C1" w14:paraId="2F5A4890" w14:textId="77777777">
        <w:tc>
          <w:tcPr>
            <w:tcW w:w="4320" w:type="dxa"/>
          </w:tcPr>
          <w:p w14:paraId="4F8D52D9" w14:textId="77777777" w:rsidR="007F63C1" w:rsidRDefault="00000000">
            <w:r>
              <w:lastRenderedPageBreak/>
              <w:t xml:space="preserve">27 </w:t>
            </w:r>
            <w:proofErr w:type="spellStart"/>
            <w:r>
              <w:t>марта</w:t>
            </w:r>
            <w:proofErr w:type="spellEnd"/>
            <w:r>
              <w:t xml:space="preserve"> 2023</w:t>
            </w:r>
          </w:p>
        </w:tc>
        <w:tc>
          <w:tcPr>
            <w:tcW w:w="4320" w:type="dxa"/>
          </w:tcPr>
          <w:p w14:paraId="7BB023CC" w14:textId="77777777" w:rsidR="007F63C1" w:rsidRDefault="00000000">
            <w:r>
              <w:t>March 27, 2023</w:t>
            </w:r>
          </w:p>
        </w:tc>
      </w:tr>
      <w:tr w:rsidR="007F63C1" w14:paraId="46727207" w14:textId="77777777">
        <w:tc>
          <w:tcPr>
            <w:tcW w:w="4320" w:type="dxa"/>
          </w:tcPr>
          <w:p w14:paraId="359E951A" w14:textId="77777777" w:rsidR="007F63C1" w:rsidRDefault="00000000">
            <w:r w:rsidRPr="003B01C9">
              <w:rPr>
                <w:lang w:val="ru-RU"/>
              </w:rPr>
              <w:t xml:space="preserve">Основной стек технологий компании и всё о нем. </w:t>
            </w:r>
            <w:proofErr w:type="spellStart"/>
            <w:r>
              <w:t>Часть</w:t>
            </w:r>
            <w:proofErr w:type="spellEnd"/>
            <w:r>
              <w:t xml:space="preserve"> 3</w:t>
            </w:r>
          </w:p>
        </w:tc>
        <w:tc>
          <w:tcPr>
            <w:tcW w:w="4320" w:type="dxa"/>
          </w:tcPr>
          <w:p w14:paraId="1FCAE9A7" w14:textId="77777777" w:rsidR="007F63C1" w:rsidRDefault="00000000">
            <w:r>
              <w:t xml:space="preserve">The main glass of the company's technology and everything about </w:t>
            </w:r>
            <w:proofErr w:type="spellStart"/>
            <w:proofErr w:type="gramStart"/>
            <w:r>
              <w:t>it.Part</w:t>
            </w:r>
            <w:proofErr w:type="spellEnd"/>
            <w:proofErr w:type="gramEnd"/>
            <w:r>
              <w:t xml:space="preserve"> 3</w:t>
            </w:r>
          </w:p>
        </w:tc>
      </w:tr>
      <w:tr w:rsidR="007F63C1" w14:paraId="775BF26B" w14:textId="77777777">
        <w:tc>
          <w:tcPr>
            <w:tcW w:w="4320" w:type="dxa"/>
          </w:tcPr>
          <w:p w14:paraId="2F8D3F86" w14:textId="77777777" w:rsidR="007F63C1" w:rsidRDefault="00000000">
            <w:r>
              <w:t xml:space="preserve">20 </w:t>
            </w:r>
            <w:proofErr w:type="spellStart"/>
            <w:r>
              <w:t>марта</w:t>
            </w:r>
            <w:proofErr w:type="spellEnd"/>
            <w:r>
              <w:t xml:space="preserve"> 2023</w:t>
            </w:r>
          </w:p>
        </w:tc>
        <w:tc>
          <w:tcPr>
            <w:tcW w:w="4320" w:type="dxa"/>
          </w:tcPr>
          <w:p w14:paraId="58CACE5F" w14:textId="77777777" w:rsidR="007F63C1" w:rsidRDefault="00000000">
            <w:r>
              <w:t>March 20, 2023</w:t>
            </w:r>
          </w:p>
        </w:tc>
      </w:tr>
      <w:tr w:rsidR="007F63C1" w14:paraId="0CF569A8" w14:textId="77777777">
        <w:tc>
          <w:tcPr>
            <w:tcW w:w="4320" w:type="dxa"/>
          </w:tcPr>
          <w:p w14:paraId="1D6FDFE5"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67ED12C1" w14:textId="77777777" w:rsidR="007F63C1" w:rsidRDefault="00000000">
            <w:r>
              <w:t>Data processing</w:t>
            </w:r>
          </w:p>
        </w:tc>
      </w:tr>
      <w:tr w:rsidR="007F63C1" w14:paraId="7EC9E0E9" w14:textId="77777777">
        <w:tc>
          <w:tcPr>
            <w:tcW w:w="4320" w:type="dxa"/>
          </w:tcPr>
          <w:p w14:paraId="3DE308F4"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49DB57F3" w14:textId="77777777" w:rsidR="007F63C1" w:rsidRDefault="00000000">
            <w:r>
              <w:t>The application is sent ...</w:t>
            </w:r>
          </w:p>
        </w:tc>
      </w:tr>
      <w:tr w:rsidR="007F63C1" w14:paraId="23554BCC" w14:textId="77777777">
        <w:tc>
          <w:tcPr>
            <w:tcW w:w="4320" w:type="dxa"/>
          </w:tcPr>
          <w:p w14:paraId="21C65078" w14:textId="77777777" w:rsidR="007F63C1" w:rsidRDefault="00000000">
            <w:proofErr w:type="spellStart"/>
            <w:r>
              <w:t>Отлично</w:t>
            </w:r>
            <w:proofErr w:type="spellEnd"/>
            <w:r>
              <w:t>!</w:t>
            </w:r>
          </w:p>
        </w:tc>
        <w:tc>
          <w:tcPr>
            <w:tcW w:w="4320" w:type="dxa"/>
          </w:tcPr>
          <w:p w14:paraId="5009CEF4" w14:textId="77777777" w:rsidR="007F63C1" w:rsidRDefault="00000000">
            <w:r>
              <w:t>Great!</w:t>
            </w:r>
          </w:p>
        </w:tc>
      </w:tr>
      <w:tr w:rsidR="007F63C1" w14:paraId="7C9BE49E" w14:textId="77777777">
        <w:tc>
          <w:tcPr>
            <w:tcW w:w="4320" w:type="dxa"/>
          </w:tcPr>
          <w:p w14:paraId="1A498CD4"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12AC71F1"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00B45B53" w14:textId="77777777">
        <w:tc>
          <w:tcPr>
            <w:tcW w:w="4320" w:type="dxa"/>
          </w:tcPr>
          <w:p w14:paraId="039E78D7" w14:textId="77777777" w:rsidR="007F63C1" w:rsidRDefault="00000000">
            <w:proofErr w:type="spellStart"/>
            <w:r>
              <w:t>Хорошо</w:t>
            </w:r>
            <w:proofErr w:type="spellEnd"/>
          </w:p>
        </w:tc>
        <w:tc>
          <w:tcPr>
            <w:tcW w:w="4320" w:type="dxa"/>
          </w:tcPr>
          <w:p w14:paraId="718E71E5" w14:textId="77777777" w:rsidR="007F63C1" w:rsidRDefault="00000000">
            <w:r>
              <w:t>Fine</w:t>
            </w:r>
          </w:p>
        </w:tc>
      </w:tr>
      <w:tr w:rsidR="007F63C1" w14:paraId="2205028B" w14:textId="77777777">
        <w:tc>
          <w:tcPr>
            <w:tcW w:w="4320" w:type="dxa"/>
          </w:tcPr>
          <w:p w14:paraId="22203FD1"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4A3D0566" w14:textId="77777777" w:rsidR="007F63C1" w:rsidRDefault="00000000">
            <w:r>
              <w:t>An error has occurred</w:t>
            </w:r>
          </w:p>
        </w:tc>
      </w:tr>
      <w:tr w:rsidR="007F63C1" w14:paraId="1C7A5BA9" w14:textId="77777777">
        <w:tc>
          <w:tcPr>
            <w:tcW w:w="4320" w:type="dxa"/>
          </w:tcPr>
          <w:p w14:paraId="353F609E" w14:textId="77777777" w:rsidR="007F63C1" w:rsidRDefault="00000000">
            <w:proofErr w:type="spellStart"/>
            <w:r>
              <w:t>Вернуться</w:t>
            </w:r>
            <w:proofErr w:type="spellEnd"/>
          </w:p>
        </w:tc>
        <w:tc>
          <w:tcPr>
            <w:tcW w:w="4320" w:type="dxa"/>
          </w:tcPr>
          <w:p w14:paraId="5B6A6A3C" w14:textId="77777777" w:rsidR="007F63C1" w:rsidRDefault="00000000">
            <w:r>
              <w:t>Return</w:t>
            </w:r>
          </w:p>
        </w:tc>
      </w:tr>
    </w:tbl>
    <w:p w14:paraId="1D1B3066"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konkurs</w:t>
      </w:r>
      <w:proofErr w:type="spellEnd"/>
      <w:r w:rsidRPr="003B01C9">
        <w:rPr>
          <w:lang w:val="ru-RU"/>
        </w:rPr>
        <w:t>-</w:t>
      </w:r>
      <w:proofErr w:type="spellStart"/>
      <w:r>
        <w:t>na</w:t>
      </w:r>
      <w:proofErr w:type="spellEnd"/>
      <w:r w:rsidRPr="003B01C9">
        <w:rPr>
          <w:lang w:val="ru-RU"/>
        </w:rPr>
        <w:t>-</w:t>
      </w:r>
      <w:proofErr w:type="spellStart"/>
      <w:r>
        <w:t>stazhirovku</w:t>
      </w:r>
      <w:proofErr w:type="spellEnd"/>
    </w:p>
    <w:tbl>
      <w:tblPr>
        <w:tblW w:w="0" w:type="auto"/>
        <w:tblLook w:val="04A0" w:firstRow="1" w:lastRow="0" w:firstColumn="1" w:lastColumn="0" w:noHBand="0" w:noVBand="1"/>
      </w:tblPr>
      <w:tblGrid>
        <w:gridCol w:w="4320"/>
        <w:gridCol w:w="4320"/>
      </w:tblGrid>
      <w:tr w:rsidR="007F63C1" w14:paraId="1B1EC8BD" w14:textId="77777777">
        <w:tc>
          <w:tcPr>
            <w:tcW w:w="4320" w:type="dxa"/>
          </w:tcPr>
          <w:p w14:paraId="371C6FE7" w14:textId="77777777" w:rsidR="007F63C1" w:rsidRDefault="00000000">
            <w:proofErr w:type="spellStart"/>
            <w:r>
              <w:t>Русский</w:t>
            </w:r>
            <w:proofErr w:type="spellEnd"/>
          </w:p>
        </w:tc>
        <w:tc>
          <w:tcPr>
            <w:tcW w:w="4320" w:type="dxa"/>
          </w:tcPr>
          <w:p w14:paraId="58FDC942" w14:textId="77777777" w:rsidR="007F63C1" w:rsidRDefault="00000000">
            <w:proofErr w:type="spellStart"/>
            <w:r>
              <w:t>Английский</w:t>
            </w:r>
            <w:proofErr w:type="spellEnd"/>
          </w:p>
        </w:tc>
      </w:tr>
      <w:tr w:rsidR="007F63C1" w14:paraId="48CA11B3" w14:textId="77777777">
        <w:tc>
          <w:tcPr>
            <w:tcW w:w="4320" w:type="dxa"/>
          </w:tcPr>
          <w:p w14:paraId="0707B362" w14:textId="77777777" w:rsidR="007F63C1" w:rsidRDefault="00000000">
            <w:proofErr w:type="spellStart"/>
            <w:r>
              <w:t>Главная</w:t>
            </w:r>
            <w:proofErr w:type="spellEnd"/>
          </w:p>
        </w:tc>
        <w:tc>
          <w:tcPr>
            <w:tcW w:w="4320" w:type="dxa"/>
          </w:tcPr>
          <w:p w14:paraId="4D797D55" w14:textId="77777777" w:rsidR="007F63C1" w:rsidRDefault="00000000">
            <w:r>
              <w:t>home</w:t>
            </w:r>
          </w:p>
        </w:tc>
      </w:tr>
      <w:tr w:rsidR="007F63C1" w14:paraId="0E1A2ADC" w14:textId="77777777">
        <w:tc>
          <w:tcPr>
            <w:tcW w:w="4320" w:type="dxa"/>
          </w:tcPr>
          <w:p w14:paraId="0B15E87B" w14:textId="77777777" w:rsidR="007F63C1" w:rsidRDefault="00000000">
            <w:proofErr w:type="spellStart"/>
            <w:r>
              <w:t>Блог</w:t>
            </w:r>
            <w:proofErr w:type="spellEnd"/>
          </w:p>
        </w:tc>
        <w:tc>
          <w:tcPr>
            <w:tcW w:w="4320" w:type="dxa"/>
          </w:tcPr>
          <w:p w14:paraId="6284721A" w14:textId="77777777" w:rsidR="007F63C1" w:rsidRDefault="00000000">
            <w:r>
              <w:t>Blog</w:t>
            </w:r>
          </w:p>
        </w:tc>
      </w:tr>
      <w:tr w:rsidR="007F63C1" w14:paraId="455EA649" w14:textId="77777777">
        <w:tc>
          <w:tcPr>
            <w:tcW w:w="4320" w:type="dxa"/>
          </w:tcPr>
          <w:p w14:paraId="1CEB047A" w14:textId="77777777" w:rsidR="007F63C1" w:rsidRDefault="00000000">
            <w:proofErr w:type="spellStart"/>
            <w:r>
              <w:t>Конкурс</w:t>
            </w:r>
            <w:proofErr w:type="spellEnd"/>
            <w:r>
              <w:t xml:space="preserve"> </w:t>
            </w:r>
            <w:proofErr w:type="spellStart"/>
            <w:r>
              <w:t>на</w:t>
            </w:r>
            <w:proofErr w:type="spellEnd"/>
            <w:r>
              <w:t xml:space="preserve"> </w:t>
            </w:r>
            <w:proofErr w:type="spellStart"/>
            <w:r>
              <w:t>стажировку</w:t>
            </w:r>
            <w:proofErr w:type="spellEnd"/>
          </w:p>
        </w:tc>
        <w:tc>
          <w:tcPr>
            <w:tcW w:w="4320" w:type="dxa"/>
          </w:tcPr>
          <w:p w14:paraId="7F178BE4" w14:textId="77777777" w:rsidR="007F63C1" w:rsidRDefault="00000000">
            <w:r>
              <w:t>Interior competition</w:t>
            </w:r>
          </w:p>
        </w:tc>
      </w:tr>
      <w:tr w:rsidR="007F63C1" w14:paraId="73D38D82" w14:textId="77777777">
        <w:tc>
          <w:tcPr>
            <w:tcW w:w="4320" w:type="dxa"/>
          </w:tcPr>
          <w:p w14:paraId="5B1E0D1E" w14:textId="77777777" w:rsidR="007F63C1" w:rsidRDefault="00000000">
            <w:r>
              <w:t>27/03/2023 10:40</w:t>
            </w:r>
          </w:p>
        </w:tc>
        <w:tc>
          <w:tcPr>
            <w:tcW w:w="4320" w:type="dxa"/>
          </w:tcPr>
          <w:p w14:paraId="2AEA267F" w14:textId="77777777" w:rsidR="007F63C1" w:rsidRDefault="00000000">
            <w:r>
              <w:t>03/27/2023 10:40</w:t>
            </w:r>
          </w:p>
        </w:tc>
      </w:tr>
      <w:tr w:rsidR="007F63C1" w14:paraId="50BE9DF3" w14:textId="77777777">
        <w:tc>
          <w:tcPr>
            <w:tcW w:w="4320" w:type="dxa"/>
          </w:tcPr>
          <w:p w14:paraId="15E896FC" w14:textId="77777777" w:rsidR="007F63C1" w:rsidRDefault="00000000">
            <w:proofErr w:type="spellStart"/>
            <w:r>
              <w:t>Валерия</w:t>
            </w:r>
            <w:proofErr w:type="spellEnd"/>
            <w:r>
              <w:t xml:space="preserve"> </w:t>
            </w:r>
            <w:proofErr w:type="spellStart"/>
            <w:r>
              <w:t>Терзи</w:t>
            </w:r>
            <w:proofErr w:type="spellEnd"/>
          </w:p>
        </w:tc>
        <w:tc>
          <w:tcPr>
            <w:tcW w:w="4320" w:type="dxa"/>
          </w:tcPr>
          <w:p w14:paraId="16F5049C" w14:textId="77777777" w:rsidR="007F63C1" w:rsidRDefault="00000000">
            <w:r>
              <w:t>Valeria Terzi</w:t>
            </w:r>
          </w:p>
        </w:tc>
      </w:tr>
      <w:tr w:rsidR="007F63C1" w14:paraId="0354BF5A" w14:textId="77777777">
        <w:tc>
          <w:tcPr>
            <w:tcW w:w="4320" w:type="dxa"/>
          </w:tcPr>
          <w:p w14:paraId="3BBE65D8" w14:textId="77777777" w:rsidR="007F63C1" w:rsidRDefault="00000000">
            <w:r>
              <w:t>01</w:t>
            </w:r>
          </w:p>
        </w:tc>
        <w:tc>
          <w:tcPr>
            <w:tcW w:w="4320" w:type="dxa"/>
          </w:tcPr>
          <w:p w14:paraId="1255DEE5" w14:textId="77777777" w:rsidR="007F63C1" w:rsidRDefault="00000000">
            <w:r>
              <w:t>01</w:t>
            </w:r>
          </w:p>
        </w:tc>
      </w:tr>
      <w:tr w:rsidR="007F63C1" w14:paraId="4961B7E8" w14:textId="77777777">
        <w:tc>
          <w:tcPr>
            <w:tcW w:w="4320" w:type="dxa"/>
          </w:tcPr>
          <w:p w14:paraId="653D9019" w14:textId="77777777" w:rsidR="007F63C1" w:rsidRDefault="00000000">
            <w:r>
              <w:t>/</w:t>
            </w:r>
          </w:p>
        </w:tc>
        <w:tc>
          <w:tcPr>
            <w:tcW w:w="4320" w:type="dxa"/>
          </w:tcPr>
          <w:p w14:paraId="05CDF5F7" w14:textId="77777777" w:rsidR="007F63C1" w:rsidRDefault="00000000">
            <w:r>
              <w:t>/</w:t>
            </w:r>
          </w:p>
        </w:tc>
      </w:tr>
      <w:tr w:rsidR="007F63C1" w14:paraId="5F7CFBD3" w14:textId="77777777">
        <w:tc>
          <w:tcPr>
            <w:tcW w:w="4320" w:type="dxa"/>
          </w:tcPr>
          <w:p w14:paraId="44D91B71" w14:textId="77777777" w:rsidR="007F63C1" w:rsidRDefault="00000000">
            <w:r>
              <w:t>05</w:t>
            </w:r>
          </w:p>
        </w:tc>
        <w:tc>
          <w:tcPr>
            <w:tcW w:w="4320" w:type="dxa"/>
          </w:tcPr>
          <w:p w14:paraId="57FEA7EC" w14:textId="77777777" w:rsidR="007F63C1" w:rsidRDefault="00000000">
            <w:r>
              <w:t>05</w:t>
            </w:r>
          </w:p>
        </w:tc>
      </w:tr>
      <w:tr w:rsidR="007F63C1" w14:paraId="3F3F14CE" w14:textId="77777777">
        <w:tc>
          <w:tcPr>
            <w:tcW w:w="4320" w:type="dxa"/>
          </w:tcPr>
          <w:p w14:paraId="58D5A77D" w14:textId="77777777" w:rsidR="007F63C1" w:rsidRDefault="00000000">
            <w:r w:rsidRPr="003B01C9">
              <w:rPr>
                <w:lang w:val="ru-RU"/>
              </w:rPr>
              <w:t xml:space="preserve">15 марта в нашей компании прошел конкурс на стажировку, где ребята, в течение месяца проходившие у нас практику, боролись за возможность стажироваться в 66 Бит. Раньше решение принималось на основании </w:t>
            </w:r>
            <w:r w:rsidRPr="003B01C9">
              <w:rPr>
                <w:lang w:val="ru-RU"/>
              </w:rPr>
              <w:lastRenderedPageBreak/>
              <w:t xml:space="preserve">отзыва от кураторов, закрепленных за каждым практикантом и собеседования с директором, где нужно было показать свою работу и рассказать о ней. В этом году все было по-другому: теперь каждый участник конкурса в присутствии жюри и руководителя компании рассказывал о том, каких результатов ему удалось достичь за время прохождения практики, о своем опыте и реализованных проектах. Смена формата </w:t>
            </w:r>
            <w:proofErr w:type="gramStart"/>
            <w:r w:rsidRPr="003B01C9">
              <w:rPr>
                <w:lang w:val="ru-RU"/>
              </w:rPr>
              <w:t>- это не только интересное нововведение</w:t>
            </w:r>
            <w:proofErr w:type="gramEnd"/>
            <w:r w:rsidRPr="003B01C9">
              <w:rPr>
                <w:lang w:val="ru-RU"/>
              </w:rPr>
              <w:t xml:space="preserve">, но и возможность посмотреть на участников с разных сторон и принять наиболее объективное решение по каждому из них. По окончании мероприятия участники поделились с нами своими впечатлениями и рассказали о сложностях, с которыми они столкнулись, проходя практику в 66Бит. </w:t>
            </w:r>
            <w:r>
              <w:t>#интервью_66бит</w:t>
            </w:r>
          </w:p>
        </w:tc>
        <w:tc>
          <w:tcPr>
            <w:tcW w:w="4320" w:type="dxa"/>
          </w:tcPr>
          <w:p w14:paraId="17875E73" w14:textId="77777777" w:rsidR="007F63C1" w:rsidRDefault="00000000">
            <w:r>
              <w:lastRenderedPageBreak/>
              <w:t xml:space="preserve">On March 15, our company hosted an internship, where the guys who took place with us for a month fought for the opportunity to experience 66 </w:t>
            </w:r>
            <w:proofErr w:type="spellStart"/>
            <w:r>
              <w:t>bits.Previously</w:t>
            </w:r>
            <w:proofErr w:type="spellEnd"/>
            <w:r>
              <w:t xml:space="preserve">, the decision was made on the basis of the review of the curators </w:t>
            </w:r>
            <w:r>
              <w:lastRenderedPageBreak/>
              <w:t xml:space="preserve">assigned to each trainee and interviews with the director, where it was necessary to show his work and tell about </w:t>
            </w:r>
            <w:proofErr w:type="spellStart"/>
            <w:r>
              <w:t>it.This</w:t>
            </w:r>
            <w:proofErr w:type="spellEnd"/>
            <w:r>
              <w:t xml:space="preserve"> year everything was different: now each participant in the competition in the presence of the jury and the head of the company talked about what results he managed to achieve during the time of practice, about his experience and implemented </w:t>
            </w:r>
            <w:proofErr w:type="spellStart"/>
            <w:r>
              <w:t>projects.A</w:t>
            </w:r>
            <w:proofErr w:type="spellEnd"/>
            <w:r>
              <w:t xml:space="preserve"> change in format is not only an interesting innovation, but also an opportunity to look at participants from different sides and make the most objective decision for each of </w:t>
            </w:r>
            <w:proofErr w:type="spellStart"/>
            <w:r>
              <w:t>them.At</w:t>
            </w:r>
            <w:proofErr w:type="spellEnd"/>
            <w:r>
              <w:t xml:space="preserve"> the end of the event, the participants shared their impressions with us and talked about the difficulties that they encountered, undergoing practice at 66 children.#Interview_66bit</w:t>
            </w:r>
          </w:p>
        </w:tc>
      </w:tr>
      <w:tr w:rsidR="007F63C1" w14:paraId="57CC8CBA" w14:textId="77777777">
        <w:tc>
          <w:tcPr>
            <w:tcW w:w="4320" w:type="dxa"/>
          </w:tcPr>
          <w:p w14:paraId="720DF10F" w14:textId="77777777" w:rsidR="007F63C1" w:rsidRPr="003B01C9" w:rsidRDefault="00000000">
            <w:pPr>
              <w:rPr>
                <w:lang w:val="ru-RU"/>
              </w:rPr>
            </w:pPr>
            <w:r w:rsidRPr="003B01C9">
              <w:rPr>
                <w:lang w:val="ru-RU"/>
              </w:rPr>
              <w:lastRenderedPageBreak/>
              <w:t>15 марта в нашей компании прошел конкурс на стажировку, где ребята, в течение месяца проходившие у нас практику, боролись за возможность стажироваться в 66 Бит.</w:t>
            </w:r>
          </w:p>
        </w:tc>
        <w:tc>
          <w:tcPr>
            <w:tcW w:w="4320" w:type="dxa"/>
          </w:tcPr>
          <w:p w14:paraId="1BE5BE91" w14:textId="77777777" w:rsidR="007F63C1" w:rsidRDefault="00000000">
            <w:r>
              <w:t>On March 15, our company hosted an internship, where the guys who took place with us for a month fought for the opportunity to experience 66 bits.</w:t>
            </w:r>
          </w:p>
        </w:tc>
      </w:tr>
      <w:tr w:rsidR="007F63C1" w14:paraId="11D5BADF" w14:textId="77777777">
        <w:tc>
          <w:tcPr>
            <w:tcW w:w="4320" w:type="dxa"/>
          </w:tcPr>
          <w:p w14:paraId="5D3FA36B" w14:textId="77777777" w:rsidR="007F63C1" w:rsidRPr="003B01C9" w:rsidRDefault="00000000">
            <w:pPr>
              <w:rPr>
                <w:lang w:val="ru-RU"/>
              </w:rPr>
            </w:pPr>
            <w:r w:rsidRPr="003B01C9">
              <w:rPr>
                <w:lang w:val="ru-RU"/>
              </w:rPr>
              <w:t xml:space="preserve">Раньше решение принималось на основании отзыва от кураторов, закрепленных за каждым практикантом и собеседования с директором, где нужно было показать свою работу и рассказать о ней. В этом году все было по-другому: теперь каждый участник конкурса в присутствии жюри и руководителя компании рассказывал о том, каких результатов ему удалось достичь за время прохождения практики, о своем опыте и реализованных проектах. Смена формата </w:t>
            </w:r>
            <w:proofErr w:type="gramStart"/>
            <w:r w:rsidRPr="003B01C9">
              <w:rPr>
                <w:lang w:val="ru-RU"/>
              </w:rPr>
              <w:t>- это не только интересное нововведение</w:t>
            </w:r>
            <w:proofErr w:type="gramEnd"/>
            <w:r w:rsidRPr="003B01C9">
              <w:rPr>
                <w:lang w:val="ru-RU"/>
              </w:rPr>
              <w:t xml:space="preserve">, но и возможность </w:t>
            </w:r>
            <w:r w:rsidRPr="003B01C9">
              <w:rPr>
                <w:lang w:val="ru-RU"/>
              </w:rPr>
              <w:lastRenderedPageBreak/>
              <w:t>посмотреть на участников с разных сторон и принять наиболее объективное решение по каждому из них.</w:t>
            </w:r>
          </w:p>
        </w:tc>
        <w:tc>
          <w:tcPr>
            <w:tcW w:w="4320" w:type="dxa"/>
          </w:tcPr>
          <w:p w14:paraId="6D6D36A1" w14:textId="77777777" w:rsidR="007F63C1" w:rsidRDefault="00000000">
            <w:r>
              <w:lastRenderedPageBreak/>
              <w:t xml:space="preserve">Previously, the decision was made on the basis of the review of the curators assigned to each trainee and interviews with the director, where it was necessary to show his work and tell about </w:t>
            </w:r>
            <w:proofErr w:type="spellStart"/>
            <w:r>
              <w:t>it.This</w:t>
            </w:r>
            <w:proofErr w:type="spellEnd"/>
            <w:r>
              <w:t xml:space="preserve"> year everything was different: now each participant in the competition in the presence of the jury and the head of the company talked about what results he managed to achieve during the time of practice, about his experience and implemented </w:t>
            </w:r>
            <w:proofErr w:type="spellStart"/>
            <w:r>
              <w:t>projects.A</w:t>
            </w:r>
            <w:proofErr w:type="spellEnd"/>
            <w:r>
              <w:t xml:space="preserve"> change in format is not only an interesting innovation, but also an opportunity to look at participants from different sides and make the most objective </w:t>
            </w:r>
            <w:r>
              <w:lastRenderedPageBreak/>
              <w:t>decision for each of them.</w:t>
            </w:r>
          </w:p>
        </w:tc>
      </w:tr>
      <w:tr w:rsidR="007F63C1" w14:paraId="7C0342B6" w14:textId="77777777">
        <w:tc>
          <w:tcPr>
            <w:tcW w:w="4320" w:type="dxa"/>
          </w:tcPr>
          <w:p w14:paraId="4F6EC491" w14:textId="77777777" w:rsidR="007F63C1" w:rsidRPr="003B01C9" w:rsidRDefault="00000000">
            <w:pPr>
              <w:rPr>
                <w:lang w:val="ru-RU"/>
              </w:rPr>
            </w:pPr>
            <w:r w:rsidRPr="003B01C9">
              <w:rPr>
                <w:lang w:val="ru-RU"/>
              </w:rPr>
              <w:lastRenderedPageBreak/>
              <w:t>По окончании мероприятия участники поделились с нами своими впечатлениями и рассказали о сложностях, с которыми они столкнулись, проходя практику в 66Бит.</w:t>
            </w:r>
          </w:p>
        </w:tc>
        <w:tc>
          <w:tcPr>
            <w:tcW w:w="4320" w:type="dxa"/>
          </w:tcPr>
          <w:p w14:paraId="6777DA6C" w14:textId="77777777" w:rsidR="007F63C1" w:rsidRDefault="00000000">
            <w:r>
              <w:t>At the end of the event, the participants shared their impressions with us and talked about the difficulties that they encountered, undergoing practice at 66 children.</w:t>
            </w:r>
          </w:p>
        </w:tc>
      </w:tr>
      <w:tr w:rsidR="007F63C1" w14:paraId="2D752FA8" w14:textId="77777777">
        <w:tc>
          <w:tcPr>
            <w:tcW w:w="4320" w:type="dxa"/>
          </w:tcPr>
          <w:p w14:paraId="24234C63" w14:textId="77777777" w:rsidR="007F63C1" w:rsidRDefault="00000000">
            <w:r>
              <w:t>#интервью_66бит</w:t>
            </w:r>
          </w:p>
        </w:tc>
        <w:tc>
          <w:tcPr>
            <w:tcW w:w="4320" w:type="dxa"/>
          </w:tcPr>
          <w:p w14:paraId="793626A3" w14:textId="77777777" w:rsidR="007F63C1" w:rsidRDefault="00000000">
            <w:r>
              <w:t>#Interview_66bit</w:t>
            </w:r>
          </w:p>
        </w:tc>
      </w:tr>
      <w:tr w:rsidR="007F63C1" w14:paraId="23D3A0A4" w14:textId="77777777">
        <w:tc>
          <w:tcPr>
            <w:tcW w:w="4320" w:type="dxa"/>
          </w:tcPr>
          <w:p w14:paraId="03B1FE00"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5E6A01CB" w14:textId="77777777" w:rsidR="007F63C1" w:rsidRDefault="00000000">
            <w:r>
              <w:t>Share in social networks:</w:t>
            </w:r>
          </w:p>
        </w:tc>
      </w:tr>
      <w:tr w:rsidR="007F63C1" w14:paraId="14367343" w14:textId="77777777">
        <w:tc>
          <w:tcPr>
            <w:tcW w:w="4320" w:type="dxa"/>
          </w:tcPr>
          <w:p w14:paraId="08C66988" w14:textId="77777777" w:rsidR="007F63C1" w:rsidRDefault="00000000">
            <w:r w:rsidRPr="003B01C9">
              <w:rPr>
                <w:lang w:val="ru-RU"/>
              </w:rPr>
              <w:t xml:space="preserve">Основной стек технологий компании и всё о нем. </w:t>
            </w:r>
            <w:proofErr w:type="spellStart"/>
            <w:r>
              <w:t>Часть</w:t>
            </w:r>
            <w:proofErr w:type="spellEnd"/>
            <w:r>
              <w:t xml:space="preserve"> 3</w:t>
            </w:r>
          </w:p>
        </w:tc>
        <w:tc>
          <w:tcPr>
            <w:tcW w:w="4320" w:type="dxa"/>
          </w:tcPr>
          <w:p w14:paraId="3ECB317E" w14:textId="77777777" w:rsidR="007F63C1" w:rsidRDefault="00000000">
            <w:r>
              <w:t xml:space="preserve">The main glass of the company's technology and everything about </w:t>
            </w:r>
            <w:proofErr w:type="spellStart"/>
            <w:proofErr w:type="gramStart"/>
            <w:r>
              <w:t>it.Part</w:t>
            </w:r>
            <w:proofErr w:type="spellEnd"/>
            <w:proofErr w:type="gramEnd"/>
            <w:r>
              <w:t xml:space="preserve"> 3</w:t>
            </w:r>
          </w:p>
        </w:tc>
      </w:tr>
      <w:tr w:rsidR="007F63C1" w14:paraId="1F6A44E1" w14:textId="77777777">
        <w:tc>
          <w:tcPr>
            <w:tcW w:w="4320" w:type="dxa"/>
          </w:tcPr>
          <w:p w14:paraId="07F08592" w14:textId="77777777" w:rsidR="007F63C1" w:rsidRDefault="00000000">
            <w:proofErr w:type="spellStart"/>
            <w:r>
              <w:t>Международный</w:t>
            </w:r>
            <w:proofErr w:type="spellEnd"/>
            <w:r>
              <w:t xml:space="preserve"> </w:t>
            </w:r>
            <w:proofErr w:type="spellStart"/>
            <w:r>
              <w:t>день</w:t>
            </w:r>
            <w:proofErr w:type="spellEnd"/>
            <w:r>
              <w:t xml:space="preserve"> </w:t>
            </w:r>
            <w:proofErr w:type="spellStart"/>
            <w:r>
              <w:t>резервного</w:t>
            </w:r>
            <w:proofErr w:type="spellEnd"/>
            <w:r>
              <w:t xml:space="preserve"> </w:t>
            </w:r>
            <w:proofErr w:type="spellStart"/>
            <w:r>
              <w:t>копирования</w:t>
            </w:r>
            <w:proofErr w:type="spellEnd"/>
          </w:p>
        </w:tc>
        <w:tc>
          <w:tcPr>
            <w:tcW w:w="4320" w:type="dxa"/>
          </w:tcPr>
          <w:p w14:paraId="3140D64E" w14:textId="77777777" w:rsidR="007F63C1" w:rsidRDefault="00000000">
            <w:r>
              <w:t>International backup day</w:t>
            </w:r>
          </w:p>
        </w:tc>
      </w:tr>
      <w:tr w:rsidR="007F63C1" w14:paraId="039D0390" w14:textId="77777777">
        <w:tc>
          <w:tcPr>
            <w:tcW w:w="4320" w:type="dxa"/>
          </w:tcPr>
          <w:p w14:paraId="4AE13DB6"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E093E04" w14:textId="77777777" w:rsidR="007F63C1" w:rsidRDefault="00000000">
            <w:r>
              <w:t>Data processing</w:t>
            </w:r>
          </w:p>
        </w:tc>
      </w:tr>
      <w:tr w:rsidR="007F63C1" w14:paraId="4BA89DD8" w14:textId="77777777">
        <w:tc>
          <w:tcPr>
            <w:tcW w:w="4320" w:type="dxa"/>
          </w:tcPr>
          <w:p w14:paraId="399E5233"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09C452C9" w14:textId="77777777" w:rsidR="007F63C1" w:rsidRDefault="00000000">
            <w:r>
              <w:t>The application is sent ...</w:t>
            </w:r>
          </w:p>
        </w:tc>
      </w:tr>
      <w:tr w:rsidR="007F63C1" w14:paraId="36C625BB" w14:textId="77777777">
        <w:tc>
          <w:tcPr>
            <w:tcW w:w="4320" w:type="dxa"/>
          </w:tcPr>
          <w:p w14:paraId="1EBC437C" w14:textId="77777777" w:rsidR="007F63C1" w:rsidRDefault="00000000">
            <w:proofErr w:type="spellStart"/>
            <w:r>
              <w:t>Отлично</w:t>
            </w:r>
            <w:proofErr w:type="spellEnd"/>
            <w:r>
              <w:t>!</w:t>
            </w:r>
          </w:p>
        </w:tc>
        <w:tc>
          <w:tcPr>
            <w:tcW w:w="4320" w:type="dxa"/>
          </w:tcPr>
          <w:p w14:paraId="3775A19F" w14:textId="77777777" w:rsidR="007F63C1" w:rsidRDefault="00000000">
            <w:r>
              <w:t>Great!</w:t>
            </w:r>
          </w:p>
        </w:tc>
      </w:tr>
      <w:tr w:rsidR="007F63C1" w14:paraId="37E2036E" w14:textId="77777777">
        <w:tc>
          <w:tcPr>
            <w:tcW w:w="4320" w:type="dxa"/>
          </w:tcPr>
          <w:p w14:paraId="6AA25005"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6FE4CEE4"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0FCDF14A" w14:textId="77777777">
        <w:tc>
          <w:tcPr>
            <w:tcW w:w="4320" w:type="dxa"/>
          </w:tcPr>
          <w:p w14:paraId="74AA5D83" w14:textId="77777777" w:rsidR="007F63C1" w:rsidRDefault="00000000">
            <w:proofErr w:type="spellStart"/>
            <w:r>
              <w:t>Хорошо</w:t>
            </w:r>
            <w:proofErr w:type="spellEnd"/>
          </w:p>
        </w:tc>
        <w:tc>
          <w:tcPr>
            <w:tcW w:w="4320" w:type="dxa"/>
          </w:tcPr>
          <w:p w14:paraId="46D26087" w14:textId="77777777" w:rsidR="007F63C1" w:rsidRDefault="00000000">
            <w:r>
              <w:t>Fine</w:t>
            </w:r>
          </w:p>
        </w:tc>
      </w:tr>
      <w:tr w:rsidR="007F63C1" w14:paraId="5C7A8A48" w14:textId="77777777">
        <w:tc>
          <w:tcPr>
            <w:tcW w:w="4320" w:type="dxa"/>
          </w:tcPr>
          <w:p w14:paraId="6AAE59FB"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DBED191" w14:textId="77777777" w:rsidR="007F63C1" w:rsidRDefault="00000000">
            <w:r>
              <w:t>An error has occurred</w:t>
            </w:r>
          </w:p>
        </w:tc>
      </w:tr>
      <w:tr w:rsidR="007F63C1" w14:paraId="4B6D8AE7" w14:textId="77777777">
        <w:tc>
          <w:tcPr>
            <w:tcW w:w="4320" w:type="dxa"/>
          </w:tcPr>
          <w:p w14:paraId="6417C77E" w14:textId="77777777" w:rsidR="007F63C1" w:rsidRDefault="00000000">
            <w:proofErr w:type="spellStart"/>
            <w:r>
              <w:t>Вернуться</w:t>
            </w:r>
            <w:proofErr w:type="spellEnd"/>
          </w:p>
        </w:tc>
        <w:tc>
          <w:tcPr>
            <w:tcW w:w="4320" w:type="dxa"/>
          </w:tcPr>
          <w:p w14:paraId="7F4D16B8" w14:textId="77777777" w:rsidR="007F63C1" w:rsidRDefault="00000000">
            <w:r>
              <w:t>Return</w:t>
            </w:r>
          </w:p>
        </w:tc>
      </w:tr>
    </w:tbl>
    <w:p w14:paraId="447695B6"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roofErr w:type="spellStart"/>
      <w:r>
        <w:t>razrabotka</w:t>
      </w:r>
      <w:proofErr w:type="spellEnd"/>
      <w:r w:rsidRPr="003B01C9">
        <w:rPr>
          <w:lang w:val="ru-RU"/>
        </w:rPr>
        <w:t>-</w:t>
      </w:r>
      <w:proofErr w:type="spellStart"/>
      <w:r>
        <w:t>saytov</w:t>
      </w:r>
      <w:proofErr w:type="spellEnd"/>
    </w:p>
    <w:tbl>
      <w:tblPr>
        <w:tblW w:w="0" w:type="auto"/>
        <w:tblLook w:val="04A0" w:firstRow="1" w:lastRow="0" w:firstColumn="1" w:lastColumn="0" w:noHBand="0" w:noVBand="1"/>
      </w:tblPr>
      <w:tblGrid>
        <w:gridCol w:w="4320"/>
        <w:gridCol w:w="4320"/>
      </w:tblGrid>
      <w:tr w:rsidR="007F63C1" w14:paraId="756AE170" w14:textId="77777777">
        <w:tc>
          <w:tcPr>
            <w:tcW w:w="4320" w:type="dxa"/>
          </w:tcPr>
          <w:p w14:paraId="145A4023" w14:textId="77777777" w:rsidR="007F63C1" w:rsidRDefault="00000000">
            <w:proofErr w:type="spellStart"/>
            <w:r>
              <w:t>Русский</w:t>
            </w:r>
            <w:proofErr w:type="spellEnd"/>
          </w:p>
        </w:tc>
        <w:tc>
          <w:tcPr>
            <w:tcW w:w="4320" w:type="dxa"/>
          </w:tcPr>
          <w:p w14:paraId="655B2A19" w14:textId="77777777" w:rsidR="007F63C1" w:rsidRDefault="00000000">
            <w:proofErr w:type="spellStart"/>
            <w:r>
              <w:t>Английский</w:t>
            </w:r>
            <w:proofErr w:type="spellEnd"/>
          </w:p>
        </w:tc>
      </w:tr>
      <w:tr w:rsidR="007F63C1" w14:paraId="3BC203B9" w14:textId="77777777">
        <w:tc>
          <w:tcPr>
            <w:tcW w:w="4320" w:type="dxa"/>
          </w:tcPr>
          <w:p w14:paraId="20577628" w14:textId="77777777" w:rsidR="007F63C1" w:rsidRDefault="00000000">
            <w:proofErr w:type="spellStart"/>
            <w:r>
              <w:t>Главная</w:t>
            </w:r>
            <w:proofErr w:type="spellEnd"/>
          </w:p>
        </w:tc>
        <w:tc>
          <w:tcPr>
            <w:tcW w:w="4320" w:type="dxa"/>
          </w:tcPr>
          <w:p w14:paraId="565CA8BB" w14:textId="77777777" w:rsidR="007F63C1" w:rsidRDefault="00000000">
            <w:r>
              <w:t>home</w:t>
            </w:r>
          </w:p>
        </w:tc>
      </w:tr>
      <w:tr w:rsidR="007F63C1" w14:paraId="1C6C4E1A" w14:textId="77777777">
        <w:tc>
          <w:tcPr>
            <w:tcW w:w="4320" w:type="dxa"/>
          </w:tcPr>
          <w:p w14:paraId="1D15985E" w14:textId="77777777" w:rsidR="007F63C1" w:rsidRDefault="00000000">
            <w:proofErr w:type="spellStart"/>
            <w:r>
              <w:t>Разработка</w:t>
            </w:r>
            <w:proofErr w:type="spellEnd"/>
            <w:r>
              <w:t xml:space="preserve"> </w:t>
            </w:r>
            <w:proofErr w:type="spellStart"/>
            <w:r>
              <w:t>сайтов</w:t>
            </w:r>
            <w:proofErr w:type="spellEnd"/>
          </w:p>
        </w:tc>
        <w:tc>
          <w:tcPr>
            <w:tcW w:w="4320" w:type="dxa"/>
          </w:tcPr>
          <w:p w14:paraId="6082FE8D" w14:textId="77777777" w:rsidR="007F63C1" w:rsidRDefault="00000000">
            <w:r>
              <w:t>Site development</w:t>
            </w:r>
          </w:p>
        </w:tc>
      </w:tr>
      <w:tr w:rsidR="007F63C1" w14:paraId="152D8433" w14:textId="77777777">
        <w:tc>
          <w:tcPr>
            <w:tcW w:w="4320" w:type="dxa"/>
          </w:tcPr>
          <w:p w14:paraId="01FCFDFC" w14:textId="77777777" w:rsidR="007F63C1" w:rsidRDefault="00000000">
            <w:r w:rsidRPr="003B01C9">
              <w:rPr>
                <w:lang w:val="ru-RU"/>
              </w:rPr>
              <w:t xml:space="preserve">Разрабатываем мощный маркетинговый инструмент, удобный для пользователей и эффективный для </w:t>
            </w:r>
            <w:r w:rsidRPr="003B01C9">
              <w:rPr>
                <w:lang w:val="ru-RU"/>
              </w:rPr>
              <w:lastRenderedPageBreak/>
              <w:t xml:space="preserve">бизнеса, используя современный адаптивный дизайн, продающие тексты, продвинутую </w:t>
            </w:r>
            <w:r>
              <w:t>SEO-</w:t>
            </w:r>
            <w:proofErr w:type="spellStart"/>
            <w:r>
              <w:t>оптимизацию</w:t>
            </w:r>
            <w:proofErr w:type="spellEnd"/>
            <w:r>
              <w:t xml:space="preserve"> и </w:t>
            </w:r>
            <w:proofErr w:type="spellStart"/>
            <w:r>
              <w:t>интеграцию</w:t>
            </w:r>
            <w:proofErr w:type="spellEnd"/>
            <w:r>
              <w:t xml:space="preserve"> с </w:t>
            </w:r>
            <w:proofErr w:type="spellStart"/>
            <w:r>
              <w:t>сервисами</w:t>
            </w:r>
            <w:proofErr w:type="spellEnd"/>
            <w:r>
              <w:t xml:space="preserve"> </w:t>
            </w:r>
            <w:proofErr w:type="spellStart"/>
            <w:r>
              <w:t>продаж</w:t>
            </w:r>
            <w:proofErr w:type="spellEnd"/>
            <w:r>
              <w:t>.</w:t>
            </w:r>
          </w:p>
        </w:tc>
        <w:tc>
          <w:tcPr>
            <w:tcW w:w="4320" w:type="dxa"/>
          </w:tcPr>
          <w:p w14:paraId="61A86B69" w14:textId="77777777" w:rsidR="007F63C1" w:rsidRDefault="00000000">
            <w:r>
              <w:lastRenderedPageBreak/>
              <w:t xml:space="preserve">We develop a powerful marketing tool convenient for users and effective for business using modern adaptive design, </w:t>
            </w:r>
            <w:r>
              <w:lastRenderedPageBreak/>
              <w:t>selling texts, advanced SEO-</w:t>
            </w:r>
            <w:proofErr w:type="gramStart"/>
            <w:r>
              <w:t>optimization</w:t>
            </w:r>
            <w:proofErr w:type="gramEnd"/>
            <w:r>
              <w:t xml:space="preserve"> and integration with sales services.</w:t>
            </w:r>
          </w:p>
        </w:tc>
      </w:tr>
      <w:tr w:rsidR="007F63C1" w14:paraId="5B1DFA1E" w14:textId="77777777">
        <w:tc>
          <w:tcPr>
            <w:tcW w:w="4320" w:type="dxa"/>
          </w:tcPr>
          <w:p w14:paraId="0E3555F9" w14:textId="77777777" w:rsidR="007F63C1" w:rsidRDefault="00000000">
            <w:proofErr w:type="spellStart"/>
            <w:r>
              <w:lastRenderedPageBreak/>
              <w:t>От</w:t>
            </w:r>
            <w:proofErr w:type="spellEnd"/>
            <w:r>
              <w:t xml:space="preserve"> 300 000 </w:t>
            </w:r>
            <w:proofErr w:type="spellStart"/>
            <w:r>
              <w:t>рублей</w:t>
            </w:r>
            <w:proofErr w:type="spellEnd"/>
          </w:p>
        </w:tc>
        <w:tc>
          <w:tcPr>
            <w:tcW w:w="4320" w:type="dxa"/>
          </w:tcPr>
          <w:p w14:paraId="2F2FE2D6" w14:textId="77777777" w:rsidR="007F63C1" w:rsidRDefault="00000000">
            <w:r>
              <w:t>From 300,000 rubles</w:t>
            </w:r>
          </w:p>
        </w:tc>
      </w:tr>
      <w:tr w:rsidR="007F63C1" w14:paraId="2F52D07D" w14:textId="77777777">
        <w:tc>
          <w:tcPr>
            <w:tcW w:w="4320" w:type="dxa"/>
          </w:tcPr>
          <w:p w14:paraId="28112A97" w14:textId="77777777" w:rsidR="007F63C1" w:rsidRDefault="00000000">
            <w:proofErr w:type="spellStart"/>
            <w:r>
              <w:t>От</w:t>
            </w:r>
            <w:proofErr w:type="spellEnd"/>
            <w:r>
              <w:t xml:space="preserve"> 30 </w:t>
            </w:r>
            <w:proofErr w:type="spellStart"/>
            <w:r>
              <w:t>дней</w:t>
            </w:r>
            <w:proofErr w:type="spellEnd"/>
          </w:p>
        </w:tc>
        <w:tc>
          <w:tcPr>
            <w:tcW w:w="4320" w:type="dxa"/>
          </w:tcPr>
          <w:p w14:paraId="359BA697" w14:textId="77777777" w:rsidR="007F63C1" w:rsidRDefault="00000000">
            <w:r>
              <w:t>From 30 days</w:t>
            </w:r>
          </w:p>
        </w:tc>
      </w:tr>
      <w:tr w:rsidR="007F63C1" w14:paraId="094CCC2B" w14:textId="77777777">
        <w:tc>
          <w:tcPr>
            <w:tcW w:w="4320" w:type="dxa"/>
          </w:tcPr>
          <w:p w14:paraId="171518E4" w14:textId="77777777" w:rsidR="007F63C1" w:rsidRDefault="00000000">
            <w:proofErr w:type="spellStart"/>
            <w:r>
              <w:t>Индивидуальный</w:t>
            </w:r>
            <w:proofErr w:type="spellEnd"/>
            <w:r>
              <w:t xml:space="preserve"> </w:t>
            </w:r>
            <w:proofErr w:type="spellStart"/>
            <w:r>
              <w:t>подход</w:t>
            </w:r>
            <w:proofErr w:type="spellEnd"/>
          </w:p>
        </w:tc>
        <w:tc>
          <w:tcPr>
            <w:tcW w:w="4320" w:type="dxa"/>
          </w:tcPr>
          <w:p w14:paraId="1F688F43" w14:textId="77777777" w:rsidR="007F63C1" w:rsidRDefault="00000000">
            <w:r>
              <w:t>Individual approach</w:t>
            </w:r>
          </w:p>
        </w:tc>
      </w:tr>
      <w:tr w:rsidR="007F63C1" w14:paraId="2AE151B2" w14:textId="77777777">
        <w:tc>
          <w:tcPr>
            <w:tcW w:w="4320" w:type="dxa"/>
          </w:tcPr>
          <w:p w14:paraId="62414464" w14:textId="77777777" w:rsidR="007F63C1" w:rsidRPr="003B01C9" w:rsidRDefault="00000000">
            <w:pPr>
              <w:rPr>
                <w:lang w:val="ru-RU"/>
              </w:rPr>
            </w:pPr>
            <w:r w:rsidRPr="003B01C9">
              <w:rPr>
                <w:lang w:val="ru-RU"/>
              </w:rPr>
              <w:t>Преимущества разработки сайтов у нас</w:t>
            </w:r>
          </w:p>
        </w:tc>
        <w:tc>
          <w:tcPr>
            <w:tcW w:w="4320" w:type="dxa"/>
          </w:tcPr>
          <w:p w14:paraId="7CE9A80F" w14:textId="77777777" w:rsidR="007F63C1" w:rsidRDefault="00000000">
            <w:r>
              <w:t>The advantages of website development we have</w:t>
            </w:r>
          </w:p>
        </w:tc>
      </w:tr>
      <w:tr w:rsidR="007F63C1" w14:paraId="376B7EED" w14:textId="77777777">
        <w:tc>
          <w:tcPr>
            <w:tcW w:w="4320" w:type="dxa"/>
          </w:tcPr>
          <w:p w14:paraId="2107D216" w14:textId="77777777" w:rsidR="007F63C1" w:rsidRPr="003B01C9" w:rsidRDefault="00000000">
            <w:pPr>
              <w:rPr>
                <w:lang w:val="ru-RU"/>
              </w:rPr>
            </w:pPr>
            <w:r w:rsidRPr="003B01C9">
              <w:rPr>
                <w:lang w:val="ru-RU"/>
              </w:rPr>
              <w:t>За годы работы мы накопили много опыта в разработке сайтов, что позволяет предоставлять нашим клиентам уникальные и интересные решения.</w:t>
            </w:r>
          </w:p>
        </w:tc>
        <w:tc>
          <w:tcPr>
            <w:tcW w:w="4320" w:type="dxa"/>
          </w:tcPr>
          <w:p w14:paraId="44136737" w14:textId="77777777" w:rsidR="007F63C1" w:rsidRDefault="00000000">
            <w:r>
              <w:t>Over the years, we have accumulated a lot of experience in the development of sites, which allows our customers to provide unique and interesting solutions to our customers.</w:t>
            </w:r>
          </w:p>
        </w:tc>
      </w:tr>
      <w:tr w:rsidR="007F63C1" w14:paraId="69108F28" w14:textId="77777777">
        <w:tc>
          <w:tcPr>
            <w:tcW w:w="4320" w:type="dxa"/>
          </w:tcPr>
          <w:p w14:paraId="31F10AB0" w14:textId="77777777" w:rsidR="007F63C1" w:rsidRDefault="00000000">
            <w:r>
              <w:t>180</w:t>
            </w:r>
          </w:p>
        </w:tc>
        <w:tc>
          <w:tcPr>
            <w:tcW w:w="4320" w:type="dxa"/>
          </w:tcPr>
          <w:p w14:paraId="0733CB72" w14:textId="77777777" w:rsidR="007F63C1" w:rsidRDefault="00000000">
            <w:r>
              <w:t>180</w:t>
            </w:r>
          </w:p>
        </w:tc>
      </w:tr>
      <w:tr w:rsidR="007F63C1" w14:paraId="3E8066B9" w14:textId="77777777">
        <w:tc>
          <w:tcPr>
            <w:tcW w:w="4320" w:type="dxa"/>
          </w:tcPr>
          <w:p w14:paraId="3B50DAF5" w14:textId="77777777" w:rsidR="007F63C1" w:rsidRDefault="00000000">
            <w:proofErr w:type="spellStart"/>
            <w:r>
              <w:t>проектов</w:t>
            </w:r>
            <w:proofErr w:type="spellEnd"/>
            <w:r>
              <w:t xml:space="preserve"> в </w:t>
            </w:r>
            <w:proofErr w:type="spellStart"/>
            <w:r>
              <w:t>портфолио</w:t>
            </w:r>
            <w:proofErr w:type="spellEnd"/>
          </w:p>
        </w:tc>
        <w:tc>
          <w:tcPr>
            <w:tcW w:w="4320" w:type="dxa"/>
          </w:tcPr>
          <w:p w14:paraId="27ECB249" w14:textId="77777777" w:rsidR="007F63C1" w:rsidRDefault="00000000">
            <w:r>
              <w:t>projects in the portfolio</w:t>
            </w:r>
          </w:p>
        </w:tc>
      </w:tr>
      <w:tr w:rsidR="007F63C1" w14:paraId="492A5C7E" w14:textId="77777777">
        <w:tc>
          <w:tcPr>
            <w:tcW w:w="4320" w:type="dxa"/>
          </w:tcPr>
          <w:p w14:paraId="5EF196A1" w14:textId="77777777" w:rsidR="007F63C1" w:rsidRDefault="00000000">
            <w:r>
              <w:t>50</w:t>
            </w:r>
          </w:p>
        </w:tc>
        <w:tc>
          <w:tcPr>
            <w:tcW w:w="4320" w:type="dxa"/>
          </w:tcPr>
          <w:p w14:paraId="752C8D01" w14:textId="77777777" w:rsidR="007F63C1" w:rsidRDefault="00000000">
            <w:r>
              <w:t>50</w:t>
            </w:r>
          </w:p>
        </w:tc>
      </w:tr>
      <w:tr w:rsidR="007F63C1" w14:paraId="44815D0D" w14:textId="77777777">
        <w:tc>
          <w:tcPr>
            <w:tcW w:w="4320" w:type="dxa"/>
          </w:tcPr>
          <w:p w14:paraId="792B34CC" w14:textId="77777777" w:rsidR="007F63C1" w:rsidRDefault="00000000">
            <w:r>
              <w:t>IT-</w:t>
            </w:r>
            <w:proofErr w:type="spellStart"/>
            <w:r>
              <w:t>специалистов</w:t>
            </w:r>
            <w:proofErr w:type="spellEnd"/>
            <w:r>
              <w:t xml:space="preserve"> в </w:t>
            </w:r>
            <w:proofErr w:type="spellStart"/>
            <w:r>
              <w:t>штате</w:t>
            </w:r>
            <w:proofErr w:type="spellEnd"/>
          </w:p>
        </w:tc>
        <w:tc>
          <w:tcPr>
            <w:tcW w:w="4320" w:type="dxa"/>
          </w:tcPr>
          <w:p w14:paraId="09956CF3" w14:textId="77777777" w:rsidR="007F63C1" w:rsidRDefault="00000000">
            <w:r>
              <w:t>IT specialists in the state</w:t>
            </w:r>
          </w:p>
        </w:tc>
      </w:tr>
      <w:tr w:rsidR="007F63C1" w14:paraId="52038D4A" w14:textId="77777777">
        <w:tc>
          <w:tcPr>
            <w:tcW w:w="4320" w:type="dxa"/>
          </w:tcPr>
          <w:p w14:paraId="31DB8D19" w14:textId="77777777" w:rsidR="007F63C1" w:rsidRDefault="00000000">
            <w:r>
              <w:t>2</w:t>
            </w:r>
          </w:p>
        </w:tc>
        <w:tc>
          <w:tcPr>
            <w:tcW w:w="4320" w:type="dxa"/>
          </w:tcPr>
          <w:p w14:paraId="4EC0B599" w14:textId="77777777" w:rsidR="007F63C1" w:rsidRDefault="00000000">
            <w:r>
              <w:t>2</w:t>
            </w:r>
          </w:p>
        </w:tc>
      </w:tr>
      <w:tr w:rsidR="007F63C1" w14:paraId="0A37A30B" w14:textId="77777777">
        <w:tc>
          <w:tcPr>
            <w:tcW w:w="4320" w:type="dxa"/>
          </w:tcPr>
          <w:p w14:paraId="6D50407F" w14:textId="77777777" w:rsidR="007F63C1" w:rsidRPr="003B01C9" w:rsidRDefault="00000000">
            <w:pPr>
              <w:rPr>
                <w:lang w:val="ru-RU"/>
              </w:rPr>
            </w:pPr>
            <w:r w:rsidRPr="003B01C9">
              <w:rPr>
                <w:lang w:val="ru-RU"/>
              </w:rPr>
              <w:t xml:space="preserve">место на </w:t>
            </w:r>
            <w:r>
              <w:t>Microsoft</w:t>
            </w:r>
            <w:r w:rsidRPr="003B01C9">
              <w:rPr>
                <w:lang w:val="ru-RU"/>
              </w:rPr>
              <w:t xml:space="preserve"> </w:t>
            </w:r>
            <w:r>
              <w:t>Imagine</w:t>
            </w:r>
            <w:r w:rsidRPr="003B01C9">
              <w:rPr>
                <w:lang w:val="ru-RU"/>
              </w:rPr>
              <w:t xml:space="preserve"> </w:t>
            </w:r>
            <w:r>
              <w:t>Cup</w:t>
            </w:r>
            <w:r w:rsidRPr="003B01C9">
              <w:rPr>
                <w:lang w:val="ru-RU"/>
              </w:rPr>
              <w:t xml:space="preserve"> в Сколково</w:t>
            </w:r>
          </w:p>
        </w:tc>
        <w:tc>
          <w:tcPr>
            <w:tcW w:w="4320" w:type="dxa"/>
          </w:tcPr>
          <w:p w14:paraId="3AC74891" w14:textId="77777777" w:rsidR="007F63C1" w:rsidRDefault="00000000">
            <w:r>
              <w:t>place on Microsoft Imagine Cup in Skolkovo</w:t>
            </w:r>
          </w:p>
        </w:tc>
      </w:tr>
      <w:tr w:rsidR="007F63C1" w14:paraId="43FC853D" w14:textId="77777777">
        <w:tc>
          <w:tcPr>
            <w:tcW w:w="4320" w:type="dxa"/>
          </w:tcPr>
          <w:p w14:paraId="13769199" w14:textId="77777777" w:rsidR="007F63C1" w:rsidRDefault="00000000">
            <w:r>
              <w:t>12</w:t>
            </w:r>
          </w:p>
        </w:tc>
        <w:tc>
          <w:tcPr>
            <w:tcW w:w="4320" w:type="dxa"/>
          </w:tcPr>
          <w:p w14:paraId="46BC61B0" w14:textId="77777777" w:rsidR="007F63C1" w:rsidRDefault="00000000">
            <w:r>
              <w:t>12</w:t>
            </w:r>
          </w:p>
        </w:tc>
      </w:tr>
      <w:tr w:rsidR="007F63C1" w14:paraId="1D747CA0" w14:textId="77777777">
        <w:tc>
          <w:tcPr>
            <w:tcW w:w="4320" w:type="dxa"/>
          </w:tcPr>
          <w:p w14:paraId="49904901" w14:textId="77777777" w:rsidR="007F63C1" w:rsidRDefault="00000000">
            <w:proofErr w:type="spellStart"/>
            <w:r>
              <w:t>постоянных</w:t>
            </w:r>
            <w:proofErr w:type="spellEnd"/>
            <w:r>
              <w:t xml:space="preserve"> </w:t>
            </w:r>
            <w:proofErr w:type="spellStart"/>
            <w:r>
              <w:t>клиентов</w:t>
            </w:r>
            <w:proofErr w:type="spellEnd"/>
          </w:p>
        </w:tc>
        <w:tc>
          <w:tcPr>
            <w:tcW w:w="4320" w:type="dxa"/>
          </w:tcPr>
          <w:p w14:paraId="3F4D8F05" w14:textId="77777777" w:rsidR="007F63C1" w:rsidRDefault="00000000">
            <w:r>
              <w:t>regular customers</w:t>
            </w:r>
          </w:p>
        </w:tc>
      </w:tr>
      <w:tr w:rsidR="007F63C1" w14:paraId="04042F7E" w14:textId="77777777">
        <w:tc>
          <w:tcPr>
            <w:tcW w:w="4320" w:type="dxa"/>
          </w:tcPr>
          <w:p w14:paraId="18DDB662" w14:textId="77777777" w:rsidR="007F63C1" w:rsidRDefault="00000000">
            <w:r>
              <w:t>15</w:t>
            </w:r>
          </w:p>
        </w:tc>
        <w:tc>
          <w:tcPr>
            <w:tcW w:w="4320" w:type="dxa"/>
          </w:tcPr>
          <w:p w14:paraId="0CAA802E" w14:textId="77777777" w:rsidR="007F63C1" w:rsidRDefault="00000000">
            <w:r>
              <w:t>15</w:t>
            </w:r>
          </w:p>
        </w:tc>
      </w:tr>
      <w:tr w:rsidR="007F63C1" w14:paraId="4E6CA399" w14:textId="77777777">
        <w:tc>
          <w:tcPr>
            <w:tcW w:w="4320" w:type="dxa"/>
          </w:tcPr>
          <w:p w14:paraId="2F9EB2E4" w14:textId="77777777" w:rsidR="007F63C1" w:rsidRDefault="00000000">
            <w:proofErr w:type="spellStart"/>
            <w:r>
              <w:t>лет</w:t>
            </w:r>
            <w:proofErr w:type="spellEnd"/>
            <w:r>
              <w:t xml:space="preserve"> </w:t>
            </w:r>
            <w:proofErr w:type="spellStart"/>
            <w:r>
              <w:t>работы</w:t>
            </w:r>
            <w:proofErr w:type="spellEnd"/>
          </w:p>
        </w:tc>
        <w:tc>
          <w:tcPr>
            <w:tcW w:w="4320" w:type="dxa"/>
          </w:tcPr>
          <w:p w14:paraId="76419E8E" w14:textId="77777777" w:rsidR="007F63C1" w:rsidRDefault="00000000">
            <w:r>
              <w:t>years of work</w:t>
            </w:r>
          </w:p>
        </w:tc>
      </w:tr>
      <w:tr w:rsidR="007F63C1" w14:paraId="294C3EDD" w14:textId="77777777">
        <w:tc>
          <w:tcPr>
            <w:tcW w:w="4320" w:type="dxa"/>
          </w:tcPr>
          <w:p w14:paraId="38CD01B8" w14:textId="77777777" w:rsidR="007F63C1" w:rsidRDefault="00000000">
            <w:r>
              <w:t>3</w:t>
            </w:r>
          </w:p>
        </w:tc>
        <w:tc>
          <w:tcPr>
            <w:tcW w:w="4320" w:type="dxa"/>
          </w:tcPr>
          <w:p w14:paraId="2BC7C138" w14:textId="77777777" w:rsidR="007F63C1" w:rsidRDefault="00000000">
            <w:r>
              <w:t>3</w:t>
            </w:r>
          </w:p>
        </w:tc>
      </w:tr>
      <w:tr w:rsidR="007F63C1" w14:paraId="48F64EF2" w14:textId="77777777">
        <w:tc>
          <w:tcPr>
            <w:tcW w:w="4320" w:type="dxa"/>
          </w:tcPr>
          <w:p w14:paraId="6D145CA1" w14:textId="77777777" w:rsidR="007F63C1" w:rsidRDefault="00000000">
            <w:proofErr w:type="spellStart"/>
            <w:r>
              <w:t>офиса</w:t>
            </w:r>
            <w:proofErr w:type="spellEnd"/>
            <w:r>
              <w:t xml:space="preserve"> </w:t>
            </w:r>
            <w:proofErr w:type="spellStart"/>
            <w:r>
              <w:t>по</w:t>
            </w:r>
            <w:proofErr w:type="spellEnd"/>
            <w:r>
              <w:t xml:space="preserve"> </w:t>
            </w:r>
            <w:proofErr w:type="spellStart"/>
            <w:r>
              <w:t>всему</w:t>
            </w:r>
            <w:proofErr w:type="spellEnd"/>
            <w:r>
              <w:t xml:space="preserve"> </w:t>
            </w:r>
            <w:proofErr w:type="spellStart"/>
            <w:r>
              <w:t>миру</w:t>
            </w:r>
            <w:proofErr w:type="spellEnd"/>
          </w:p>
        </w:tc>
        <w:tc>
          <w:tcPr>
            <w:tcW w:w="4320" w:type="dxa"/>
          </w:tcPr>
          <w:p w14:paraId="41327D1B" w14:textId="77777777" w:rsidR="007F63C1" w:rsidRDefault="00000000">
            <w:r>
              <w:t>office around the world</w:t>
            </w:r>
          </w:p>
        </w:tc>
      </w:tr>
      <w:tr w:rsidR="007F63C1" w14:paraId="5871B5A7" w14:textId="77777777">
        <w:tc>
          <w:tcPr>
            <w:tcW w:w="4320" w:type="dxa"/>
          </w:tcPr>
          <w:p w14:paraId="2C3F8776" w14:textId="77777777" w:rsidR="007F63C1" w:rsidRDefault="00000000">
            <w:proofErr w:type="spellStart"/>
            <w:r>
              <w:t>Услуги</w:t>
            </w:r>
            <w:proofErr w:type="spellEnd"/>
          </w:p>
        </w:tc>
        <w:tc>
          <w:tcPr>
            <w:tcW w:w="4320" w:type="dxa"/>
          </w:tcPr>
          <w:p w14:paraId="1C3C82C6" w14:textId="77777777" w:rsidR="007F63C1" w:rsidRDefault="00000000">
            <w:r>
              <w:t>Services</w:t>
            </w:r>
          </w:p>
        </w:tc>
      </w:tr>
      <w:tr w:rsidR="007F63C1" w14:paraId="7C589712" w14:textId="77777777">
        <w:tc>
          <w:tcPr>
            <w:tcW w:w="4320" w:type="dxa"/>
          </w:tcPr>
          <w:p w14:paraId="1D52ABB3" w14:textId="77777777" w:rsidR="007F63C1" w:rsidRDefault="00000000">
            <w:proofErr w:type="spellStart"/>
            <w:r>
              <w:t>Разработка</w:t>
            </w:r>
            <w:proofErr w:type="spellEnd"/>
            <w:r>
              <w:t xml:space="preserve"> </w:t>
            </w:r>
            <w:proofErr w:type="spellStart"/>
            <w:r>
              <w:t>интернет-магазинов</w:t>
            </w:r>
            <w:proofErr w:type="spellEnd"/>
          </w:p>
        </w:tc>
        <w:tc>
          <w:tcPr>
            <w:tcW w:w="4320" w:type="dxa"/>
          </w:tcPr>
          <w:p w14:paraId="0791B850" w14:textId="77777777" w:rsidR="007F63C1" w:rsidRDefault="00000000">
            <w:r>
              <w:t>Development of online stores</w:t>
            </w:r>
          </w:p>
        </w:tc>
      </w:tr>
      <w:tr w:rsidR="007F63C1" w14:paraId="70267DB4" w14:textId="77777777">
        <w:tc>
          <w:tcPr>
            <w:tcW w:w="4320" w:type="dxa"/>
          </w:tcPr>
          <w:p w14:paraId="6DA88EB7" w14:textId="77777777" w:rsidR="007F63C1" w:rsidRPr="003B01C9" w:rsidRDefault="00000000">
            <w:pPr>
              <w:rPr>
                <w:lang w:val="ru-RU"/>
              </w:rPr>
            </w:pPr>
            <w:r w:rsidRPr="003B01C9">
              <w:rPr>
                <w:lang w:val="ru-RU"/>
              </w:rPr>
              <w:t xml:space="preserve">Разработаем удобную и эффективную </w:t>
            </w:r>
            <w:r w:rsidRPr="003B01C9">
              <w:rPr>
                <w:lang w:val="ru-RU"/>
              </w:rPr>
              <w:lastRenderedPageBreak/>
              <w:t>систему для вашего бизнеса, которая будет привлекать покупателей</w:t>
            </w:r>
          </w:p>
        </w:tc>
        <w:tc>
          <w:tcPr>
            <w:tcW w:w="4320" w:type="dxa"/>
          </w:tcPr>
          <w:p w14:paraId="7677E203" w14:textId="77777777" w:rsidR="007F63C1" w:rsidRDefault="00000000">
            <w:r>
              <w:lastRenderedPageBreak/>
              <w:t xml:space="preserve">We will develop a convenient and effective </w:t>
            </w:r>
            <w:r>
              <w:lastRenderedPageBreak/>
              <w:t>system for your business, which will attract customers</w:t>
            </w:r>
          </w:p>
        </w:tc>
      </w:tr>
      <w:tr w:rsidR="007F63C1" w14:paraId="5E69B5A6" w14:textId="77777777">
        <w:tc>
          <w:tcPr>
            <w:tcW w:w="4320" w:type="dxa"/>
          </w:tcPr>
          <w:p w14:paraId="0FB162E5" w14:textId="77777777" w:rsidR="007F63C1" w:rsidRPr="003B01C9" w:rsidRDefault="00000000">
            <w:pPr>
              <w:rPr>
                <w:lang w:val="ru-RU"/>
              </w:rPr>
            </w:pPr>
            <w:r w:rsidRPr="003B01C9">
              <w:rPr>
                <w:lang w:val="ru-RU"/>
              </w:rPr>
              <w:lastRenderedPageBreak/>
              <w:t>Разработка сайтов на 1С-Битрикс</w:t>
            </w:r>
          </w:p>
        </w:tc>
        <w:tc>
          <w:tcPr>
            <w:tcW w:w="4320" w:type="dxa"/>
          </w:tcPr>
          <w:p w14:paraId="232BB273" w14:textId="77777777" w:rsidR="007F63C1" w:rsidRDefault="00000000">
            <w:r>
              <w:t>Website development on 1C-Bitrix</w:t>
            </w:r>
          </w:p>
        </w:tc>
      </w:tr>
      <w:tr w:rsidR="007F63C1" w14:paraId="6C85BEB7" w14:textId="77777777">
        <w:tc>
          <w:tcPr>
            <w:tcW w:w="4320" w:type="dxa"/>
          </w:tcPr>
          <w:p w14:paraId="186A9346" w14:textId="77777777" w:rsidR="007F63C1" w:rsidRDefault="00000000">
            <w:r w:rsidRPr="003B01C9">
              <w:rPr>
                <w:lang w:val="ru-RU"/>
              </w:rPr>
              <w:t xml:space="preserve">Разработаем сайт на 1С-Битрикс любой направленности исходя из ваших потребностей и бизнес-процессов. </w:t>
            </w:r>
            <w:proofErr w:type="spellStart"/>
            <w:r>
              <w:t>Являемся</w:t>
            </w:r>
            <w:proofErr w:type="spellEnd"/>
            <w:r>
              <w:t xml:space="preserve"> </w:t>
            </w:r>
            <w:proofErr w:type="spellStart"/>
            <w:r>
              <w:t>сертифицированным</w:t>
            </w:r>
            <w:proofErr w:type="spellEnd"/>
            <w:r>
              <w:t xml:space="preserve"> </w:t>
            </w:r>
            <w:proofErr w:type="spellStart"/>
            <w:r>
              <w:t>партнером</w:t>
            </w:r>
            <w:proofErr w:type="spellEnd"/>
            <w:r>
              <w:t xml:space="preserve"> «1С-Битрикс».</w:t>
            </w:r>
          </w:p>
        </w:tc>
        <w:tc>
          <w:tcPr>
            <w:tcW w:w="4320" w:type="dxa"/>
          </w:tcPr>
          <w:p w14:paraId="4BA0A278" w14:textId="77777777" w:rsidR="007F63C1" w:rsidRDefault="00000000">
            <w:r>
              <w:t xml:space="preserve">We will develop a site on a 1-Bitrix of any orientation based on your needs and business </w:t>
            </w:r>
            <w:proofErr w:type="spellStart"/>
            <w:proofErr w:type="gramStart"/>
            <w:r>
              <w:t>processes.We</w:t>
            </w:r>
            <w:proofErr w:type="spellEnd"/>
            <w:proofErr w:type="gramEnd"/>
            <w:r>
              <w:t xml:space="preserve"> are a certified partner "1C-Bitrix".</w:t>
            </w:r>
          </w:p>
        </w:tc>
      </w:tr>
      <w:tr w:rsidR="007F63C1" w14:paraId="532B09DF" w14:textId="77777777">
        <w:tc>
          <w:tcPr>
            <w:tcW w:w="4320" w:type="dxa"/>
          </w:tcPr>
          <w:p w14:paraId="61F26C9D" w14:textId="77777777" w:rsidR="007F63C1" w:rsidRDefault="00000000">
            <w:r w:rsidRPr="003B01C9">
              <w:rPr>
                <w:lang w:val="ru-RU"/>
              </w:rPr>
              <w:t xml:space="preserve">Не нашли то, что искали? </w:t>
            </w:r>
            <w:proofErr w:type="spellStart"/>
            <w:r>
              <w:t>Свяжитесь</w:t>
            </w:r>
            <w:proofErr w:type="spellEnd"/>
            <w:r>
              <w:t xml:space="preserve"> с </w:t>
            </w:r>
            <w:proofErr w:type="spellStart"/>
            <w:r>
              <w:t>нами</w:t>
            </w:r>
            <w:proofErr w:type="spellEnd"/>
            <w:r>
              <w:t>!</w:t>
            </w:r>
          </w:p>
        </w:tc>
        <w:tc>
          <w:tcPr>
            <w:tcW w:w="4320" w:type="dxa"/>
          </w:tcPr>
          <w:p w14:paraId="2C3D9FDF"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1DE12856" w14:textId="77777777">
        <w:tc>
          <w:tcPr>
            <w:tcW w:w="4320" w:type="dxa"/>
          </w:tcPr>
          <w:p w14:paraId="3526A460" w14:textId="77777777" w:rsidR="007F63C1" w:rsidRDefault="00000000">
            <w:r w:rsidRPr="003B01C9">
              <w:rPr>
                <w:lang w:val="ru-RU"/>
              </w:rPr>
              <w:t xml:space="preserve">Наши менеджеры свяжутся с вами, ответят на все вопросы и подберут уникальный путь создания вашего 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267CD416" w14:textId="77777777" w:rsidR="007F63C1" w:rsidRDefault="00000000">
            <w:r>
              <w:t xml:space="preserve">Our managers will contact you, answer all questions and select a unique way to create your </w:t>
            </w:r>
            <w:proofErr w:type="spellStart"/>
            <w:proofErr w:type="gramStart"/>
            <w:r>
              <w:t>product.The</w:t>
            </w:r>
            <w:proofErr w:type="spellEnd"/>
            <w:proofErr w:type="gramEnd"/>
            <w:r>
              <w:t xml:space="preserve"> first consultation is free!</w:t>
            </w:r>
          </w:p>
        </w:tc>
      </w:tr>
      <w:tr w:rsidR="007F63C1" w14:paraId="08DA30B5" w14:textId="77777777">
        <w:tc>
          <w:tcPr>
            <w:tcW w:w="4320" w:type="dxa"/>
          </w:tcPr>
          <w:p w14:paraId="61D524A3"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48EB604C" w14:textId="77777777" w:rsidR="007F63C1" w:rsidRDefault="00000000">
            <w:r>
              <w:t>Our solutions</w:t>
            </w:r>
          </w:p>
        </w:tc>
      </w:tr>
      <w:tr w:rsidR="007F63C1" w14:paraId="62D72AF5" w14:textId="77777777">
        <w:tc>
          <w:tcPr>
            <w:tcW w:w="4320" w:type="dxa"/>
          </w:tcPr>
          <w:p w14:paraId="358B5537" w14:textId="77777777" w:rsidR="007F63C1" w:rsidRDefault="00000000">
            <w:proofErr w:type="spellStart"/>
            <w:r>
              <w:t>Этапы</w:t>
            </w:r>
            <w:proofErr w:type="spellEnd"/>
            <w:r>
              <w:t xml:space="preserve"> </w:t>
            </w:r>
            <w:proofErr w:type="spellStart"/>
            <w:r>
              <w:t>разработки</w:t>
            </w:r>
            <w:proofErr w:type="spellEnd"/>
            <w:r>
              <w:t xml:space="preserve"> </w:t>
            </w:r>
            <w:proofErr w:type="spellStart"/>
            <w:r>
              <w:t>проекта</w:t>
            </w:r>
            <w:proofErr w:type="spellEnd"/>
          </w:p>
        </w:tc>
        <w:tc>
          <w:tcPr>
            <w:tcW w:w="4320" w:type="dxa"/>
          </w:tcPr>
          <w:p w14:paraId="3D50E111" w14:textId="77777777" w:rsidR="007F63C1" w:rsidRDefault="00000000">
            <w:r>
              <w:t>Stages of project development</w:t>
            </w:r>
          </w:p>
        </w:tc>
      </w:tr>
      <w:tr w:rsidR="007F63C1" w14:paraId="41A1403F" w14:textId="77777777">
        <w:tc>
          <w:tcPr>
            <w:tcW w:w="4320" w:type="dxa"/>
          </w:tcPr>
          <w:p w14:paraId="7397D46A" w14:textId="77777777" w:rsidR="007F63C1" w:rsidRDefault="00000000">
            <w:r>
              <w:t>01</w:t>
            </w:r>
          </w:p>
        </w:tc>
        <w:tc>
          <w:tcPr>
            <w:tcW w:w="4320" w:type="dxa"/>
          </w:tcPr>
          <w:p w14:paraId="22BCD76D" w14:textId="77777777" w:rsidR="007F63C1" w:rsidRDefault="00000000">
            <w:r>
              <w:t>01</w:t>
            </w:r>
          </w:p>
        </w:tc>
      </w:tr>
      <w:tr w:rsidR="007F63C1" w14:paraId="7A409435" w14:textId="77777777">
        <w:tc>
          <w:tcPr>
            <w:tcW w:w="4320" w:type="dxa"/>
          </w:tcPr>
          <w:p w14:paraId="622A8DF2" w14:textId="77777777" w:rsidR="007F63C1" w:rsidRDefault="00000000">
            <w:proofErr w:type="spellStart"/>
            <w:r>
              <w:t>Бриф</w:t>
            </w:r>
            <w:proofErr w:type="spellEnd"/>
            <w:r>
              <w:t xml:space="preserve"> и </w:t>
            </w:r>
            <w:proofErr w:type="spellStart"/>
            <w:r>
              <w:t>сбор</w:t>
            </w:r>
            <w:proofErr w:type="spellEnd"/>
            <w:r>
              <w:t xml:space="preserve"> </w:t>
            </w:r>
            <w:proofErr w:type="spellStart"/>
            <w:r>
              <w:t>требований</w:t>
            </w:r>
            <w:proofErr w:type="spellEnd"/>
          </w:p>
        </w:tc>
        <w:tc>
          <w:tcPr>
            <w:tcW w:w="4320" w:type="dxa"/>
          </w:tcPr>
          <w:p w14:paraId="15946DAF" w14:textId="77777777" w:rsidR="007F63C1" w:rsidRDefault="00000000">
            <w:r>
              <w:t>BRIF and collection of requirements</w:t>
            </w:r>
          </w:p>
        </w:tc>
      </w:tr>
      <w:tr w:rsidR="007F63C1" w14:paraId="2A3B180D" w14:textId="77777777">
        <w:tc>
          <w:tcPr>
            <w:tcW w:w="4320" w:type="dxa"/>
          </w:tcPr>
          <w:p w14:paraId="1A82B9F4" w14:textId="77777777" w:rsidR="007F63C1" w:rsidRPr="003B01C9" w:rsidRDefault="00000000">
            <w:pPr>
              <w:rPr>
                <w:lang w:val="ru-RU"/>
              </w:rPr>
            </w:pPr>
            <w:r w:rsidRPr="003B01C9">
              <w:rPr>
                <w:lang w:val="ru-RU"/>
              </w:rPr>
              <w:t>Разберемся в деятельности вашей компании, определим цели и задачи, соберем всю необходимую для реализации проекта информацию.</w:t>
            </w:r>
          </w:p>
        </w:tc>
        <w:tc>
          <w:tcPr>
            <w:tcW w:w="4320" w:type="dxa"/>
          </w:tcPr>
          <w:p w14:paraId="2424937E" w14:textId="77777777" w:rsidR="007F63C1" w:rsidRDefault="00000000">
            <w:r>
              <w:t>We will figure out the activities of your company, define goals and objectives, collect all the information necessary for the implementation of the project.</w:t>
            </w:r>
          </w:p>
        </w:tc>
      </w:tr>
      <w:tr w:rsidR="007F63C1" w14:paraId="6EBE6413" w14:textId="77777777">
        <w:tc>
          <w:tcPr>
            <w:tcW w:w="4320" w:type="dxa"/>
          </w:tcPr>
          <w:p w14:paraId="381664F1" w14:textId="77777777" w:rsidR="007F63C1" w:rsidRDefault="00000000">
            <w:r>
              <w:t>02</w:t>
            </w:r>
          </w:p>
        </w:tc>
        <w:tc>
          <w:tcPr>
            <w:tcW w:w="4320" w:type="dxa"/>
          </w:tcPr>
          <w:p w14:paraId="4E2B508F" w14:textId="77777777" w:rsidR="007F63C1" w:rsidRDefault="00000000">
            <w:r>
              <w:t>02</w:t>
            </w:r>
          </w:p>
        </w:tc>
      </w:tr>
      <w:tr w:rsidR="007F63C1" w14:paraId="24E1E38B" w14:textId="77777777">
        <w:tc>
          <w:tcPr>
            <w:tcW w:w="4320" w:type="dxa"/>
          </w:tcPr>
          <w:p w14:paraId="19121CD9" w14:textId="77777777" w:rsidR="007F63C1" w:rsidRDefault="00000000">
            <w:proofErr w:type="spellStart"/>
            <w:r>
              <w:t>Анализ</w:t>
            </w:r>
            <w:proofErr w:type="spellEnd"/>
            <w:r>
              <w:t xml:space="preserve"> </w:t>
            </w:r>
            <w:proofErr w:type="spellStart"/>
            <w:r>
              <w:t>рынка</w:t>
            </w:r>
            <w:proofErr w:type="spellEnd"/>
          </w:p>
        </w:tc>
        <w:tc>
          <w:tcPr>
            <w:tcW w:w="4320" w:type="dxa"/>
          </w:tcPr>
          <w:p w14:paraId="66E972B1" w14:textId="77777777" w:rsidR="007F63C1" w:rsidRDefault="00000000">
            <w:r>
              <w:t>Market analysis</w:t>
            </w:r>
          </w:p>
        </w:tc>
      </w:tr>
      <w:tr w:rsidR="007F63C1" w14:paraId="1E3C830B" w14:textId="77777777">
        <w:tc>
          <w:tcPr>
            <w:tcW w:w="4320" w:type="dxa"/>
          </w:tcPr>
          <w:p w14:paraId="08E30CEA" w14:textId="77777777" w:rsidR="007F63C1" w:rsidRPr="003B01C9" w:rsidRDefault="00000000">
            <w:pPr>
              <w:rPr>
                <w:lang w:val="ru-RU"/>
              </w:rPr>
            </w:pPr>
            <w:r w:rsidRPr="003B01C9">
              <w:rPr>
                <w:lang w:val="ru-RU"/>
              </w:rPr>
              <w:t>Проанализируем особенности рынка, целевую аудиторию и ее потребности, определим возможные риски.</w:t>
            </w:r>
          </w:p>
        </w:tc>
        <w:tc>
          <w:tcPr>
            <w:tcW w:w="4320" w:type="dxa"/>
          </w:tcPr>
          <w:p w14:paraId="09731014" w14:textId="77777777" w:rsidR="007F63C1" w:rsidRDefault="00000000">
            <w:r>
              <w:t xml:space="preserve">We analyze the market features, the target </w:t>
            </w:r>
            <w:proofErr w:type="gramStart"/>
            <w:r>
              <w:t>audience</w:t>
            </w:r>
            <w:proofErr w:type="gramEnd"/>
            <w:r>
              <w:t xml:space="preserve"> and its needs, determine the possible risks.</w:t>
            </w:r>
          </w:p>
        </w:tc>
      </w:tr>
      <w:tr w:rsidR="007F63C1" w14:paraId="6B4B7A1F" w14:textId="77777777">
        <w:tc>
          <w:tcPr>
            <w:tcW w:w="4320" w:type="dxa"/>
          </w:tcPr>
          <w:p w14:paraId="127C042E" w14:textId="77777777" w:rsidR="007F63C1" w:rsidRDefault="00000000">
            <w:r>
              <w:t>03</w:t>
            </w:r>
          </w:p>
        </w:tc>
        <w:tc>
          <w:tcPr>
            <w:tcW w:w="4320" w:type="dxa"/>
          </w:tcPr>
          <w:p w14:paraId="3AB9219E" w14:textId="77777777" w:rsidR="007F63C1" w:rsidRDefault="00000000">
            <w:r>
              <w:t>03</w:t>
            </w:r>
          </w:p>
        </w:tc>
      </w:tr>
      <w:tr w:rsidR="007F63C1" w14:paraId="0B020D4B" w14:textId="77777777">
        <w:tc>
          <w:tcPr>
            <w:tcW w:w="4320" w:type="dxa"/>
          </w:tcPr>
          <w:p w14:paraId="4998DB4A" w14:textId="77777777" w:rsidR="007F63C1" w:rsidRDefault="00000000">
            <w:proofErr w:type="spellStart"/>
            <w:r>
              <w:t>Анализ</w:t>
            </w:r>
            <w:proofErr w:type="spellEnd"/>
            <w:r>
              <w:t xml:space="preserve"> </w:t>
            </w:r>
            <w:proofErr w:type="spellStart"/>
            <w:r>
              <w:t>конкурентов</w:t>
            </w:r>
            <w:proofErr w:type="spellEnd"/>
          </w:p>
        </w:tc>
        <w:tc>
          <w:tcPr>
            <w:tcW w:w="4320" w:type="dxa"/>
          </w:tcPr>
          <w:p w14:paraId="0821929C" w14:textId="77777777" w:rsidR="007F63C1" w:rsidRDefault="00000000">
            <w:r>
              <w:t>Analysis of competitors</w:t>
            </w:r>
          </w:p>
        </w:tc>
      </w:tr>
      <w:tr w:rsidR="007F63C1" w14:paraId="700504B8" w14:textId="77777777">
        <w:tc>
          <w:tcPr>
            <w:tcW w:w="4320" w:type="dxa"/>
          </w:tcPr>
          <w:p w14:paraId="68C4A693" w14:textId="77777777" w:rsidR="007F63C1" w:rsidRPr="003B01C9" w:rsidRDefault="00000000">
            <w:pPr>
              <w:rPr>
                <w:lang w:val="ru-RU"/>
              </w:rPr>
            </w:pPr>
            <w:r w:rsidRPr="003B01C9">
              <w:rPr>
                <w:lang w:val="ru-RU"/>
              </w:rPr>
              <w:t xml:space="preserve">Выявим сильные и слабые стороны конкурентов, определим наиболее удачные и рабочие элементы на </w:t>
            </w:r>
            <w:r w:rsidRPr="003B01C9">
              <w:rPr>
                <w:lang w:val="ru-RU"/>
              </w:rPr>
              <w:lastRenderedPageBreak/>
              <w:t>тематических ресурсах, продумаем отличительные особенности для вашего сайта.</w:t>
            </w:r>
          </w:p>
        </w:tc>
        <w:tc>
          <w:tcPr>
            <w:tcW w:w="4320" w:type="dxa"/>
          </w:tcPr>
          <w:p w14:paraId="5B37354F" w14:textId="77777777" w:rsidR="007F63C1" w:rsidRDefault="00000000">
            <w:r>
              <w:lastRenderedPageBreak/>
              <w:t xml:space="preserve">We will identify the strengths and weaknesses of competitors, determine the most successful and working elements on </w:t>
            </w:r>
            <w:r>
              <w:lastRenderedPageBreak/>
              <w:t>thematic resources, think about distinctive features for your site.</w:t>
            </w:r>
          </w:p>
        </w:tc>
      </w:tr>
      <w:tr w:rsidR="007F63C1" w14:paraId="3C0DB6F2" w14:textId="77777777">
        <w:tc>
          <w:tcPr>
            <w:tcW w:w="4320" w:type="dxa"/>
          </w:tcPr>
          <w:p w14:paraId="0B92EBB3" w14:textId="77777777" w:rsidR="007F63C1" w:rsidRDefault="00000000">
            <w:r>
              <w:lastRenderedPageBreak/>
              <w:t>04</w:t>
            </w:r>
          </w:p>
        </w:tc>
        <w:tc>
          <w:tcPr>
            <w:tcW w:w="4320" w:type="dxa"/>
          </w:tcPr>
          <w:p w14:paraId="1E68F863" w14:textId="77777777" w:rsidR="007F63C1" w:rsidRDefault="00000000">
            <w:r>
              <w:t>04</w:t>
            </w:r>
          </w:p>
        </w:tc>
      </w:tr>
      <w:tr w:rsidR="007F63C1" w14:paraId="37429501" w14:textId="77777777">
        <w:tc>
          <w:tcPr>
            <w:tcW w:w="4320" w:type="dxa"/>
          </w:tcPr>
          <w:p w14:paraId="7530389A" w14:textId="77777777" w:rsidR="007F63C1" w:rsidRDefault="00000000">
            <w:proofErr w:type="spellStart"/>
            <w:r>
              <w:t>Генерация</w:t>
            </w:r>
            <w:proofErr w:type="spellEnd"/>
            <w:r>
              <w:t xml:space="preserve"> </w:t>
            </w:r>
            <w:proofErr w:type="spellStart"/>
            <w:r>
              <w:t>контента</w:t>
            </w:r>
            <w:proofErr w:type="spellEnd"/>
          </w:p>
        </w:tc>
        <w:tc>
          <w:tcPr>
            <w:tcW w:w="4320" w:type="dxa"/>
          </w:tcPr>
          <w:p w14:paraId="55F87237" w14:textId="77777777" w:rsidR="007F63C1" w:rsidRDefault="00000000">
            <w:r>
              <w:t>Content generation</w:t>
            </w:r>
          </w:p>
        </w:tc>
      </w:tr>
      <w:tr w:rsidR="007F63C1" w14:paraId="044C089D" w14:textId="77777777">
        <w:tc>
          <w:tcPr>
            <w:tcW w:w="4320" w:type="dxa"/>
          </w:tcPr>
          <w:p w14:paraId="105B05DB" w14:textId="77777777" w:rsidR="007F63C1" w:rsidRPr="003B01C9" w:rsidRDefault="00000000">
            <w:pPr>
              <w:rPr>
                <w:lang w:val="ru-RU"/>
              </w:rPr>
            </w:pPr>
            <w:r w:rsidRPr="003B01C9">
              <w:rPr>
                <w:lang w:val="ru-RU"/>
              </w:rPr>
              <w:t xml:space="preserve">Напишем уникальный и информативный текст, соответствующий требованиям </w:t>
            </w:r>
            <w:r>
              <w:t>SEO</w:t>
            </w:r>
            <w:r w:rsidRPr="003B01C9">
              <w:rPr>
                <w:lang w:val="ru-RU"/>
              </w:rPr>
              <w:t>, подберем качественный медиаконтент.</w:t>
            </w:r>
          </w:p>
        </w:tc>
        <w:tc>
          <w:tcPr>
            <w:tcW w:w="4320" w:type="dxa"/>
          </w:tcPr>
          <w:p w14:paraId="0EFC68C5" w14:textId="77777777" w:rsidR="007F63C1" w:rsidRDefault="00000000">
            <w:r>
              <w:t>We will write a unique and informative text that meets the requirements of SEO, we will select high -quality media content.</w:t>
            </w:r>
          </w:p>
        </w:tc>
      </w:tr>
      <w:tr w:rsidR="007F63C1" w14:paraId="79A67D71" w14:textId="77777777">
        <w:tc>
          <w:tcPr>
            <w:tcW w:w="4320" w:type="dxa"/>
          </w:tcPr>
          <w:p w14:paraId="73F3279A" w14:textId="77777777" w:rsidR="007F63C1" w:rsidRDefault="00000000">
            <w:r>
              <w:t>05</w:t>
            </w:r>
          </w:p>
        </w:tc>
        <w:tc>
          <w:tcPr>
            <w:tcW w:w="4320" w:type="dxa"/>
          </w:tcPr>
          <w:p w14:paraId="52434477" w14:textId="77777777" w:rsidR="007F63C1" w:rsidRDefault="00000000">
            <w:r>
              <w:t>05</w:t>
            </w:r>
          </w:p>
        </w:tc>
      </w:tr>
      <w:tr w:rsidR="007F63C1" w14:paraId="3C9D4212" w14:textId="77777777">
        <w:tc>
          <w:tcPr>
            <w:tcW w:w="4320" w:type="dxa"/>
          </w:tcPr>
          <w:p w14:paraId="03274DB1" w14:textId="77777777" w:rsidR="007F63C1" w:rsidRDefault="00000000">
            <w:r>
              <w:t xml:space="preserve">UX/UI </w:t>
            </w:r>
            <w:proofErr w:type="spellStart"/>
            <w:r>
              <w:t>проектирование</w:t>
            </w:r>
            <w:proofErr w:type="spellEnd"/>
          </w:p>
        </w:tc>
        <w:tc>
          <w:tcPr>
            <w:tcW w:w="4320" w:type="dxa"/>
          </w:tcPr>
          <w:p w14:paraId="15DC39AC" w14:textId="77777777" w:rsidR="007F63C1" w:rsidRDefault="00000000">
            <w:proofErr w:type="spellStart"/>
            <w:r>
              <w:t>Ux</w:t>
            </w:r>
            <w:proofErr w:type="spellEnd"/>
            <w:r>
              <w:t>/</w:t>
            </w:r>
            <w:proofErr w:type="spellStart"/>
            <w:r>
              <w:t>ui</w:t>
            </w:r>
            <w:proofErr w:type="spellEnd"/>
            <w:r>
              <w:t xml:space="preserve"> design</w:t>
            </w:r>
          </w:p>
        </w:tc>
      </w:tr>
      <w:tr w:rsidR="007F63C1" w14:paraId="1626369F" w14:textId="77777777">
        <w:tc>
          <w:tcPr>
            <w:tcW w:w="4320" w:type="dxa"/>
          </w:tcPr>
          <w:p w14:paraId="77FC7B10" w14:textId="77777777" w:rsidR="007F63C1" w:rsidRPr="003B01C9" w:rsidRDefault="00000000">
            <w:pPr>
              <w:rPr>
                <w:lang w:val="ru-RU"/>
              </w:rPr>
            </w:pPr>
            <w:r w:rsidRPr="003B01C9">
              <w:rPr>
                <w:lang w:val="ru-RU"/>
              </w:rPr>
              <w:t>Разработаем удобный и привлекательный интерфейс, который позволит вам выделиться среди конкурентов.</w:t>
            </w:r>
          </w:p>
        </w:tc>
        <w:tc>
          <w:tcPr>
            <w:tcW w:w="4320" w:type="dxa"/>
          </w:tcPr>
          <w:p w14:paraId="2C09FC71" w14:textId="77777777" w:rsidR="007F63C1" w:rsidRDefault="00000000">
            <w:r>
              <w:t>We will develop a convenient and attractive interface that will allow you to stand out among competitors.</w:t>
            </w:r>
          </w:p>
        </w:tc>
      </w:tr>
      <w:tr w:rsidR="007F63C1" w14:paraId="2ABC7223" w14:textId="77777777">
        <w:tc>
          <w:tcPr>
            <w:tcW w:w="4320" w:type="dxa"/>
          </w:tcPr>
          <w:p w14:paraId="530A34BF" w14:textId="77777777" w:rsidR="007F63C1" w:rsidRDefault="00000000">
            <w:r>
              <w:t>06</w:t>
            </w:r>
          </w:p>
        </w:tc>
        <w:tc>
          <w:tcPr>
            <w:tcW w:w="4320" w:type="dxa"/>
          </w:tcPr>
          <w:p w14:paraId="49966C10" w14:textId="77777777" w:rsidR="007F63C1" w:rsidRDefault="00000000">
            <w:r>
              <w:t>06</w:t>
            </w:r>
          </w:p>
        </w:tc>
      </w:tr>
      <w:tr w:rsidR="007F63C1" w14:paraId="083F541D" w14:textId="77777777">
        <w:tc>
          <w:tcPr>
            <w:tcW w:w="4320" w:type="dxa"/>
          </w:tcPr>
          <w:p w14:paraId="1A7377C4" w14:textId="77777777" w:rsidR="007F63C1" w:rsidRDefault="00000000">
            <w:proofErr w:type="spellStart"/>
            <w:r>
              <w:t>Верстка</w:t>
            </w:r>
            <w:proofErr w:type="spellEnd"/>
          </w:p>
        </w:tc>
        <w:tc>
          <w:tcPr>
            <w:tcW w:w="4320" w:type="dxa"/>
          </w:tcPr>
          <w:p w14:paraId="5AC665E1" w14:textId="77777777" w:rsidR="007F63C1" w:rsidRDefault="00000000">
            <w:r>
              <w:t>Layout</w:t>
            </w:r>
          </w:p>
        </w:tc>
      </w:tr>
      <w:tr w:rsidR="007F63C1" w14:paraId="3F2A77F1" w14:textId="77777777">
        <w:tc>
          <w:tcPr>
            <w:tcW w:w="4320" w:type="dxa"/>
          </w:tcPr>
          <w:p w14:paraId="008A9B2E" w14:textId="77777777" w:rsidR="007F63C1" w:rsidRPr="003B01C9" w:rsidRDefault="00000000">
            <w:pPr>
              <w:rPr>
                <w:lang w:val="ru-RU"/>
              </w:rPr>
            </w:pPr>
            <w:r w:rsidRPr="003B01C9">
              <w:rPr>
                <w:lang w:val="ru-RU"/>
              </w:rPr>
              <w:t>Сверстаем сайт в соответствии с макетами, обеспечим одинаковое отображение сайта на разных устройствах и браузерах.</w:t>
            </w:r>
          </w:p>
        </w:tc>
        <w:tc>
          <w:tcPr>
            <w:tcW w:w="4320" w:type="dxa"/>
          </w:tcPr>
          <w:p w14:paraId="606FE17E" w14:textId="77777777" w:rsidR="007F63C1" w:rsidRDefault="00000000">
            <w:r>
              <w:t>We flash the site in accordance with the layouts, provide the same display of the site on different devices and browsers.</w:t>
            </w:r>
          </w:p>
        </w:tc>
      </w:tr>
      <w:tr w:rsidR="007F63C1" w14:paraId="5009B61D" w14:textId="77777777">
        <w:tc>
          <w:tcPr>
            <w:tcW w:w="4320" w:type="dxa"/>
          </w:tcPr>
          <w:p w14:paraId="5B481D55" w14:textId="77777777" w:rsidR="007F63C1" w:rsidRDefault="00000000">
            <w:r>
              <w:t>07</w:t>
            </w:r>
          </w:p>
        </w:tc>
        <w:tc>
          <w:tcPr>
            <w:tcW w:w="4320" w:type="dxa"/>
          </w:tcPr>
          <w:p w14:paraId="789A3C56" w14:textId="77777777" w:rsidR="007F63C1" w:rsidRDefault="00000000">
            <w:r>
              <w:t>07</w:t>
            </w:r>
          </w:p>
        </w:tc>
      </w:tr>
      <w:tr w:rsidR="007F63C1" w14:paraId="0FEC9AE0" w14:textId="77777777">
        <w:tc>
          <w:tcPr>
            <w:tcW w:w="4320" w:type="dxa"/>
          </w:tcPr>
          <w:p w14:paraId="1F9C4E94" w14:textId="77777777" w:rsidR="007F63C1" w:rsidRDefault="00000000">
            <w:proofErr w:type="spellStart"/>
            <w:r>
              <w:t>Разработка</w:t>
            </w:r>
            <w:proofErr w:type="spellEnd"/>
          </w:p>
        </w:tc>
        <w:tc>
          <w:tcPr>
            <w:tcW w:w="4320" w:type="dxa"/>
          </w:tcPr>
          <w:p w14:paraId="4A7F47A6" w14:textId="77777777" w:rsidR="007F63C1" w:rsidRDefault="00000000">
            <w:r>
              <w:t>Development</w:t>
            </w:r>
          </w:p>
        </w:tc>
      </w:tr>
      <w:tr w:rsidR="007F63C1" w14:paraId="23C29821" w14:textId="77777777">
        <w:tc>
          <w:tcPr>
            <w:tcW w:w="4320" w:type="dxa"/>
          </w:tcPr>
          <w:p w14:paraId="02FE489D" w14:textId="77777777" w:rsidR="007F63C1" w:rsidRPr="003B01C9" w:rsidRDefault="00000000">
            <w:pPr>
              <w:rPr>
                <w:lang w:val="ru-RU"/>
              </w:rPr>
            </w:pPr>
            <w:r w:rsidRPr="003B01C9">
              <w:rPr>
                <w:lang w:val="ru-RU"/>
              </w:rPr>
              <w:t>Разработаем функциональность в соответствии с техническим заданием, обеспечим корректную работу ресурса и быструю загрузку страниц.</w:t>
            </w:r>
          </w:p>
        </w:tc>
        <w:tc>
          <w:tcPr>
            <w:tcW w:w="4320" w:type="dxa"/>
          </w:tcPr>
          <w:p w14:paraId="70345C37" w14:textId="77777777" w:rsidR="007F63C1" w:rsidRDefault="00000000">
            <w:r>
              <w:t>We will develop functionality in accordance with the terms of reference, ensure the correct operation of the resource and the rapid loading of the pages.</w:t>
            </w:r>
          </w:p>
        </w:tc>
      </w:tr>
      <w:tr w:rsidR="007F63C1" w14:paraId="288C2BFA" w14:textId="77777777">
        <w:tc>
          <w:tcPr>
            <w:tcW w:w="4320" w:type="dxa"/>
          </w:tcPr>
          <w:p w14:paraId="7B52F4FD" w14:textId="77777777" w:rsidR="007F63C1" w:rsidRDefault="00000000">
            <w:r>
              <w:t>08</w:t>
            </w:r>
          </w:p>
        </w:tc>
        <w:tc>
          <w:tcPr>
            <w:tcW w:w="4320" w:type="dxa"/>
          </w:tcPr>
          <w:p w14:paraId="388D874B" w14:textId="77777777" w:rsidR="007F63C1" w:rsidRDefault="00000000">
            <w:r>
              <w:t>08</w:t>
            </w:r>
          </w:p>
        </w:tc>
      </w:tr>
      <w:tr w:rsidR="007F63C1" w14:paraId="6F0670CB" w14:textId="77777777">
        <w:tc>
          <w:tcPr>
            <w:tcW w:w="4320" w:type="dxa"/>
          </w:tcPr>
          <w:p w14:paraId="247FE698" w14:textId="77777777" w:rsidR="007F63C1" w:rsidRDefault="00000000">
            <w:proofErr w:type="spellStart"/>
            <w:r>
              <w:t>Интеграции</w:t>
            </w:r>
            <w:proofErr w:type="spellEnd"/>
          </w:p>
        </w:tc>
        <w:tc>
          <w:tcPr>
            <w:tcW w:w="4320" w:type="dxa"/>
          </w:tcPr>
          <w:p w14:paraId="59BE27B7" w14:textId="77777777" w:rsidR="007F63C1" w:rsidRDefault="00000000">
            <w:r>
              <w:t>Integration</w:t>
            </w:r>
          </w:p>
        </w:tc>
      </w:tr>
      <w:tr w:rsidR="007F63C1" w14:paraId="315830A7" w14:textId="77777777">
        <w:tc>
          <w:tcPr>
            <w:tcW w:w="4320" w:type="dxa"/>
          </w:tcPr>
          <w:p w14:paraId="6522095D" w14:textId="77777777" w:rsidR="007F63C1" w:rsidRPr="003B01C9" w:rsidRDefault="00000000">
            <w:pPr>
              <w:rPr>
                <w:lang w:val="ru-RU"/>
              </w:rPr>
            </w:pPr>
            <w:r w:rsidRPr="003B01C9">
              <w:rPr>
                <w:lang w:val="ru-RU"/>
              </w:rPr>
              <w:t xml:space="preserve">Настроим интеграции с любыми внешними сервисами, в том числе с платежными системами, социальными </w:t>
            </w:r>
            <w:r w:rsidRPr="003B01C9">
              <w:rPr>
                <w:lang w:val="ru-RU"/>
              </w:rPr>
              <w:lastRenderedPageBreak/>
              <w:t xml:space="preserve">сетями и </w:t>
            </w:r>
            <w:r>
              <w:t>CRM</w:t>
            </w:r>
            <w:r w:rsidRPr="003B01C9">
              <w:rPr>
                <w:lang w:val="ru-RU"/>
              </w:rPr>
              <w:t>-системами.</w:t>
            </w:r>
          </w:p>
        </w:tc>
        <w:tc>
          <w:tcPr>
            <w:tcW w:w="4320" w:type="dxa"/>
          </w:tcPr>
          <w:p w14:paraId="65CE2B18" w14:textId="77777777" w:rsidR="007F63C1" w:rsidRDefault="00000000">
            <w:r>
              <w:lastRenderedPageBreak/>
              <w:t xml:space="preserve">We will configure integration with any external services, including payment systems, social </w:t>
            </w:r>
            <w:proofErr w:type="gramStart"/>
            <w:r>
              <w:t>networks</w:t>
            </w:r>
            <w:proofErr w:type="gramEnd"/>
            <w:r>
              <w:t xml:space="preserve"> and CRM systems.</w:t>
            </w:r>
          </w:p>
        </w:tc>
      </w:tr>
      <w:tr w:rsidR="007F63C1" w14:paraId="20304F8B" w14:textId="77777777">
        <w:tc>
          <w:tcPr>
            <w:tcW w:w="4320" w:type="dxa"/>
          </w:tcPr>
          <w:p w14:paraId="1F4F56F4" w14:textId="77777777" w:rsidR="007F63C1" w:rsidRDefault="00000000">
            <w:r>
              <w:t>09</w:t>
            </w:r>
          </w:p>
        </w:tc>
        <w:tc>
          <w:tcPr>
            <w:tcW w:w="4320" w:type="dxa"/>
          </w:tcPr>
          <w:p w14:paraId="41C791C7" w14:textId="77777777" w:rsidR="007F63C1" w:rsidRDefault="00000000">
            <w:r>
              <w:t>09</w:t>
            </w:r>
          </w:p>
        </w:tc>
      </w:tr>
      <w:tr w:rsidR="007F63C1" w14:paraId="259F6F63" w14:textId="77777777">
        <w:tc>
          <w:tcPr>
            <w:tcW w:w="4320" w:type="dxa"/>
          </w:tcPr>
          <w:p w14:paraId="78684F93" w14:textId="77777777" w:rsidR="007F63C1" w:rsidRDefault="00000000">
            <w:proofErr w:type="spellStart"/>
            <w:r>
              <w:t>Тестирование</w:t>
            </w:r>
            <w:proofErr w:type="spellEnd"/>
          </w:p>
        </w:tc>
        <w:tc>
          <w:tcPr>
            <w:tcW w:w="4320" w:type="dxa"/>
          </w:tcPr>
          <w:p w14:paraId="54C1B090" w14:textId="77777777" w:rsidR="007F63C1" w:rsidRDefault="00000000">
            <w:r>
              <w:t>Testing</w:t>
            </w:r>
          </w:p>
        </w:tc>
      </w:tr>
      <w:tr w:rsidR="007F63C1" w14:paraId="788D9912" w14:textId="77777777">
        <w:tc>
          <w:tcPr>
            <w:tcW w:w="4320" w:type="dxa"/>
          </w:tcPr>
          <w:p w14:paraId="7080F218" w14:textId="77777777" w:rsidR="007F63C1" w:rsidRPr="003B01C9" w:rsidRDefault="00000000">
            <w:pPr>
              <w:rPr>
                <w:lang w:val="ru-RU"/>
              </w:rPr>
            </w:pPr>
            <w:r w:rsidRPr="003B01C9">
              <w:rPr>
                <w:lang w:val="ru-RU"/>
              </w:rPr>
              <w:t>Проверим работу всех компонентов и функций на различных устройствах, убедимся в высокой производительности и удобстве использования сайта.</w:t>
            </w:r>
          </w:p>
        </w:tc>
        <w:tc>
          <w:tcPr>
            <w:tcW w:w="4320" w:type="dxa"/>
          </w:tcPr>
          <w:p w14:paraId="1DD4675A" w14:textId="77777777" w:rsidR="007F63C1" w:rsidRDefault="00000000">
            <w:r>
              <w:t>We check the work of all components and functions on various devices, make sure of high performance and ease of use of the site.</w:t>
            </w:r>
          </w:p>
        </w:tc>
      </w:tr>
      <w:tr w:rsidR="007F63C1" w14:paraId="6B1C9D99" w14:textId="77777777">
        <w:tc>
          <w:tcPr>
            <w:tcW w:w="4320" w:type="dxa"/>
          </w:tcPr>
          <w:p w14:paraId="6B363C46" w14:textId="77777777" w:rsidR="007F63C1" w:rsidRDefault="00000000">
            <w:r>
              <w:t>10</w:t>
            </w:r>
          </w:p>
        </w:tc>
        <w:tc>
          <w:tcPr>
            <w:tcW w:w="4320" w:type="dxa"/>
          </w:tcPr>
          <w:p w14:paraId="1AB349A2" w14:textId="77777777" w:rsidR="007F63C1" w:rsidRDefault="00000000">
            <w:r>
              <w:t>10</w:t>
            </w:r>
          </w:p>
        </w:tc>
      </w:tr>
      <w:tr w:rsidR="007F63C1" w14:paraId="47E5A9E6" w14:textId="77777777">
        <w:tc>
          <w:tcPr>
            <w:tcW w:w="4320" w:type="dxa"/>
          </w:tcPr>
          <w:p w14:paraId="43D6D6F1" w14:textId="77777777" w:rsidR="007F63C1" w:rsidRDefault="00000000">
            <w:proofErr w:type="spellStart"/>
            <w:r>
              <w:t>Продвинутая</w:t>
            </w:r>
            <w:proofErr w:type="spellEnd"/>
            <w:r>
              <w:t xml:space="preserve"> SEO-</w:t>
            </w:r>
            <w:proofErr w:type="spellStart"/>
            <w:r>
              <w:t>оптимизация</w:t>
            </w:r>
            <w:proofErr w:type="spellEnd"/>
          </w:p>
        </w:tc>
        <w:tc>
          <w:tcPr>
            <w:tcW w:w="4320" w:type="dxa"/>
          </w:tcPr>
          <w:p w14:paraId="2400A5CF" w14:textId="77777777" w:rsidR="007F63C1" w:rsidRDefault="00000000">
            <w:r>
              <w:t>Advanced SEO-optimization</w:t>
            </w:r>
          </w:p>
        </w:tc>
      </w:tr>
      <w:tr w:rsidR="007F63C1" w14:paraId="29B4A497" w14:textId="77777777">
        <w:tc>
          <w:tcPr>
            <w:tcW w:w="4320" w:type="dxa"/>
          </w:tcPr>
          <w:p w14:paraId="50B3C321" w14:textId="77777777" w:rsidR="007F63C1" w:rsidRPr="003B01C9" w:rsidRDefault="00000000">
            <w:pPr>
              <w:rPr>
                <w:lang w:val="ru-RU"/>
              </w:rPr>
            </w:pPr>
            <w:r w:rsidRPr="003B01C9">
              <w:rPr>
                <w:lang w:val="ru-RU"/>
              </w:rPr>
              <w:t xml:space="preserve">Проведем </w:t>
            </w:r>
            <w:r>
              <w:t>SEO</w:t>
            </w:r>
            <w:r w:rsidRPr="003B01C9">
              <w:rPr>
                <w:lang w:val="ru-RU"/>
              </w:rPr>
              <w:t xml:space="preserve">-оптимизацию для поисковых систем Яндекс и </w:t>
            </w:r>
            <w:r>
              <w:t>Google</w:t>
            </w:r>
            <w:r w:rsidRPr="003B01C9">
              <w:rPr>
                <w:lang w:val="ru-RU"/>
              </w:rPr>
              <w:t>, что позволит увеличить посещаемость вашего сайта и повысить продажи.</w:t>
            </w:r>
          </w:p>
        </w:tc>
        <w:tc>
          <w:tcPr>
            <w:tcW w:w="4320" w:type="dxa"/>
          </w:tcPr>
          <w:p w14:paraId="1B51BC61" w14:textId="77777777" w:rsidR="007F63C1" w:rsidRDefault="00000000">
            <w:r>
              <w:t>We will carry out SEO-optimization for Yandex and Google search engines, which will increase your site attendance and increase sales.</w:t>
            </w:r>
          </w:p>
        </w:tc>
      </w:tr>
      <w:tr w:rsidR="007F63C1" w14:paraId="3F3C6A9B" w14:textId="77777777">
        <w:tc>
          <w:tcPr>
            <w:tcW w:w="4320" w:type="dxa"/>
          </w:tcPr>
          <w:p w14:paraId="121AF60C" w14:textId="77777777" w:rsidR="007F63C1" w:rsidRDefault="00000000">
            <w:r>
              <w:t>11</w:t>
            </w:r>
          </w:p>
        </w:tc>
        <w:tc>
          <w:tcPr>
            <w:tcW w:w="4320" w:type="dxa"/>
          </w:tcPr>
          <w:p w14:paraId="2F5DDEE3" w14:textId="77777777" w:rsidR="007F63C1" w:rsidRDefault="00000000">
            <w:r>
              <w:t>eleven</w:t>
            </w:r>
          </w:p>
        </w:tc>
      </w:tr>
      <w:tr w:rsidR="007F63C1" w14:paraId="22C34B94" w14:textId="77777777">
        <w:tc>
          <w:tcPr>
            <w:tcW w:w="4320" w:type="dxa"/>
          </w:tcPr>
          <w:p w14:paraId="0BD2825F" w14:textId="77777777" w:rsidR="007F63C1" w:rsidRDefault="00000000">
            <w:r>
              <w:t>DevOps</w:t>
            </w:r>
          </w:p>
        </w:tc>
        <w:tc>
          <w:tcPr>
            <w:tcW w:w="4320" w:type="dxa"/>
          </w:tcPr>
          <w:p w14:paraId="25E0239F" w14:textId="77777777" w:rsidR="007F63C1" w:rsidRDefault="00000000">
            <w:proofErr w:type="spellStart"/>
            <w:r>
              <w:t>Devops</w:t>
            </w:r>
            <w:proofErr w:type="spellEnd"/>
          </w:p>
        </w:tc>
      </w:tr>
      <w:tr w:rsidR="007F63C1" w14:paraId="7FF3DEE1" w14:textId="77777777">
        <w:tc>
          <w:tcPr>
            <w:tcW w:w="4320" w:type="dxa"/>
          </w:tcPr>
          <w:p w14:paraId="393724D0" w14:textId="77777777" w:rsidR="007F63C1" w:rsidRPr="003B01C9" w:rsidRDefault="00000000">
            <w:pPr>
              <w:rPr>
                <w:lang w:val="ru-RU"/>
              </w:rPr>
            </w:pPr>
            <w:r w:rsidRPr="003B01C9">
              <w:rPr>
                <w:lang w:val="ru-RU"/>
              </w:rPr>
              <w:t>Автоматизируем процессы развертывания и тестирования, обеспечим безопасность продукта на защищенных серверах - являемся авторизованным партнером АО «Лаборатория Касперского», имеем лицензии ФСБ и ФСТЭК.</w:t>
            </w:r>
          </w:p>
        </w:tc>
        <w:tc>
          <w:tcPr>
            <w:tcW w:w="4320" w:type="dxa"/>
          </w:tcPr>
          <w:p w14:paraId="138C144F" w14:textId="77777777" w:rsidR="007F63C1" w:rsidRDefault="00000000">
            <w:r>
              <w:t>We automate the processes of deployment and testing, ensure the safety of the product on protected servers - we are an authorized partner of Kaspersky Laboratory, FSB and FSTEC licenses.</w:t>
            </w:r>
          </w:p>
        </w:tc>
      </w:tr>
      <w:tr w:rsidR="007F63C1" w14:paraId="39972791" w14:textId="77777777">
        <w:tc>
          <w:tcPr>
            <w:tcW w:w="4320" w:type="dxa"/>
          </w:tcPr>
          <w:p w14:paraId="49BA692E" w14:textId="77777777" w:rsidR="007F63C1" w:rsidRDefault="00000000">
            <w:proofErr w:type="spellStart"/>
            <w:r>
              <w:t>Поддержка</w:t>
            </w:r>
            <w:proofErr w:type="spellEnd"/>
          </w:p>
        </w:tc>
        <w:tc>
          <w:tcPr>
            <w:tcW w:w="4320" w:type="dxa"/>
          </w:tcPr>
          <w:p w14:paraId="0F61E4E7" w14:textId="77777777" w:rsidR="007F63C1" w:rsidRDefault="00000000">
            <w:r>
              <w:t>Support</w:t>
            </w:r>
          </w:p>
        </w:tc>
      </w:tr>
      <w:tr w:rsidR="007F63C1" w14:paraId="793BF49A" w14:textId="77777777">
        <w:tc>
          <w:tcPr>
            <w:tcW w:w="4320" w:type="dxa"/>
          </w:tcPr>
          <w:p w14:paraId="76D5C19C" w14:textId="77777777" w:rsidR="007F63C1" w:rsidRPr="003B01C9" w:rsidRDefault="00000000">
            <w:pPr>
              <w:rPr>
                <w:lang w:val="ru-RU"/>
              </w:rPr>
            </w:pPr>
            <w:r w:rsidRPr="003B01C9">
              <w:rPr>
                <w:lang w:val="ru-RU"/>
              </w:rPr>
              <w:t>Продолжим сопровождать и поддерживать работоспособность вашего сайта, будем улучшать его согласно вашим требованиям.</w:t>
            </w:r>
          </w:p>
        </w:tc>
        <w:tc>
          <w:tcPr>
            <w:tcW w:w="4320" w:type="dxa"/>
          </w:tcPr>
          <w:p w14:paraId="01717902" w14:textId="77777777" w:rsidR="007F63C1" w:rsidRDefault="00000000">
            <w:r>
              <w:t xml:space="preserve">We continue to accompany and maintain the performance of your </w:t>
            </w:r>
            <w:proofErr w:type="gramStart"/>
            <w:r>
              <w:t>site,</w:t>
            </w:r>
            <w:proofErr w:type="gramEnd"/>
            <w:r>
              <w:t xml:space="preserve"> we will improve it according to your requirements.</w:t>
            </w:r>
          </w:p>
        </w:tc>
      </w:tr>
      <w:tr w:rsidR="007F63C1" w14:paraId="7D1DD013" w14:textId="77777777">
        <w:tc>
          <w:tcPr>
            <w:tcW w:w="4320" w:type="dxa"/>
          </w:tcPr>
          <w:p w14:paraId="0C239E9A" w14:textId="77777777" w:rsidR="007F63C1" w:rsidRDefault="00000000">
            <w:proofErr w:type="spellStart"/>
            <w:r>
              <w:t>Наши</w:t>
            </w:r>
            <w:proofErr w:type="spellEnd"/>
            <w:r>
              <w:t xml:space="preserve"> </w:t>
            </w:r>
            <w:proofErr w:type="spellStart"/>
            <w:r>
              <w:t>технологии</w:t>
            </w:r>
            <w:proofErr w:type="spellEnd"/>
          </w:p>
        </w:tc>
        <w:tc>
          <w:tcPr>
            <w:tcW w:w="4320" w:type="dxa"/>
          </w:tcPr>
          <w:p w14:paraId="4D88331D" w14:textId="77777777" w:rsidR="007F63C1" w:rsidRDefault="00000000">
            <w:r>
              <w:t>Our technologies</w:t>
            </w:r>
          </w:p>
        </w:tc>
      </w:tr>
      <w:tr w:rsidR="007F63C1" w14:paraId="320AA7DC" w14:textId="77777777">
        <w:tc>
          <w:tcPr>
            <w:tcW w:w="4320" w:type="dxa"/>
          </w:tcPr>
          <w:p w14:paraId="7BC4625C" w14:textId="77777777" w:rsidR="007F63C1" w:rsidRDefault="00000000">
            <w:r>
              <w:t>C#</w:t>
            </w:r>
          </w:p>
        </w:tc>
        <w:tc>
          <w:tcPr>
            <w:tcW w:w="4320" w:type="dxa"/>
          </w:tcPr>
          <w:p w14:paraId="37FE4E32" w14:textId="77777777" w:rsidR="007F63C1" w:rsidRDefault="00000000">
            <w:r>
              <w:t>WITH#</w:t>
            </w:r>
          </w:p>
        </w:tc>
      </w:tr>
      <w:tr w:rsidR="007F63C1" w14:paraId="10B4B8FF" w14:textId="77777777">
        <w:tc>
          <w:tcPr>
            <w:tcW w:w="4320" w:type="dxa"/>
          </w:tcPr>
          <w:p w14:paraId="5DD678A3" w14:textId="77777777" w:rsidR="007F63C1" w:rsidRDefault="00000000">
            <w:r>
              <w:t>Java</w:t>
            </w:r>
          </w:p>
        </w:tc>
        <w:tc>
          <w:tcPr>
            <w:tcW w:w="4320" w:type="dxa"/>
          </w:tcPr>
          <w:p w14:paraId="07DEFDA1" w14:textId="77777777" w:rsidR="007F63C1" w:rsidRDefault="00000000">
            <w:r>
              <w:t>Java</w:t>
            </w:r>
          </w:p>
        </w:tc>
      </w:tr>
      <w:tr w:rsidR="007F63C1" w14:paraId="021E49AF" w14:textId="77777777">
        <w:tc>
          <w:tcPr>
            <w:tcW w:w="4320" w:type="dxa"/>
          </w:tcPr>
          <w:p w14:paraId="0029C843" w14:textId="77777777" w:rsidR="007F63C1" w:rsidRDefault="00000000">
            <w:r>
              <w:t>PHP</w:t>
            </w:r>
          </w:p>
        </w:tc>
        <w:tc>
          <w:tcPr>
            <w:tcW w:w="4320" w:type="dxa"/>
          </w:tcPr>
          <w:p w14:paraId="5DF4599A" w14:textId="77777777" w:rsidR="007F63C1" w:rsidRDefault="00000000">
            <w:r>
              <w:t>PHP</w:t>
            </w:r>
          </w:p>
        </w:tc>
      </w:tr>
      <w:tr w:rsidR="007F63C1" w14:paraId="60D8E630" w14:textId="77777777">
        <w:tc>
          <w:tcPr>
            <w:tcW w:w="4320" w:type="dxa"/>
          </w:tcPr>
          <w:p w14:paraId="5EFD6D2E" w14:textId="77777777" w:rsidR="007F63C1" w:rsidRDefault="00000000">
            <w:r>
              <w:lastRenderedPageBreak/>
              <w:t>Typescript</w:t>
            </w:r>
          </w:p>
        </w:tc>
        <w:tc>
          <w:tcPr>
            <w:tcW w:w="4320" w:type="dxa"/>
          </w:tcPr>
          <w:p w14:paraId="3B5256CE" w14:textId="77777777" w:rsidR="007F63C1" w:rsidRDefault="00000000">
            <w:r>
              <w:t>Typescript</w:t>
            </w:r>
          </w:p>
        </w:tc>
      </w:tr>
      <w:tr w:rsidR="007F63C1" w14:paraId="52234872" w14:textId="77777777">
        <w:tc>
          <w:tcPr>
            <w:tcW w:w="4320" w:type="dxa"/>
          </w:tcPr>
          <w:p w14:paraId="7C03B8F8" w14:textId="77777777" w:rsidR="007F63C1" w:rsidRDefault="00000000">
            <w:r>
              <w:t>Python</w:t>
            </w:r>
          </w:p>
        </w:tc>
        <w:tc>
          <w:tcPr>
            <w:tcW w:w="4320" w:type="dxa"/>
          </w:tcPr>
          <w:p w14:paraId="35DBF3C3" w14:textId="77777777" w:rsidR="007F63C1" w:rsidRDefault="00000000">
            <w:r>
              <w:t>Python</w:t>
            </w:r>
          </w:p>
        </w:tc>
      </w:tr>
      <w:tr w:rsidR="007F63C1" w14:paraId="2AC7DD5D" w14:textId="77777777">
        <w:tc>
          <w:tcPr>
            <w:tcW w:w="4320" w:type="dxa"/>
          </w:tcPr>
          <w:p w14:paraId="2E9F17A1" w14:textId="77777777" w:rsidR="007F63C1" w:rsidRDefault="00000000">
            <w:r>
              <w:t>HTML/CSS/JS</w:t>
            </w:r>
          </w:p>
        </w:tc>
        <w:tc>
          <w:tcPr>
            <w:tcW w:w="4320" w:type="dxa"/>
          </w:tcPr>
          <w:p w14:paraId="285A49A4" w14:textId="77777777" w:rsidR="007F63C1" w:rsidRDefault="00000000">
            <w:r>
              <w:t>HTML/CSS/JS</w:t>
            </w:r>
          </w:p>
        </w:tc>
      </w:tr>
      <w:tr w:rsidR="007F63C1" w14:paraId="14E586B7" w14:textId="77777777">
        <w:tc>
          <w:tcPr>
            <w:tcW w:w="4320" w:type="dxa"/>
          </w:tcPr>
          <w:p w14:paraId="508408E2" w14:textId="77777777" w:rsidR="007F63C1" w:rsidRDefault="00000000">
            <w:r>
              <w:t>Oracle/MySQL/PostgreSQL/SQL Server/MongoDB</w:t>
            </w:r>
          </w:p>
        </w:tc>
        <w:tc>
          <w:tcPr>
            <w:tcW w:w="4320" w:type="dxa"/>
          </w:tcPr>
          <w:p w14:paraId="7455A69B" w14:textId="77777777" w:rsidR="007F63C1" w:rsidRDefault="00000000">
            <w:r>
              <w:t>Oracle/MySQL/PostgreSQL/SQL Server/</w:t>
            </w:r>
            <w:proofErr w:type="spellStart"/>
            <w:r>
              <w:t>Mongodb</w:t>
            </w:r>
            <w:proofErr w:type="spellEnd"/>
          </w:p>
        </w:tc>
      </w:tr>
      <w:tr w:rsidR="007F63C1" w14:paraId="5867232F" w14:textId="77777777">
        <w:tc>
          <w:tcPr>
            <w:tcW w:w="4320" w:type="dxa"/>
          </w:tcPr>
          <w:p w14:paraId="446DDE71" w14:textId="77777777" w:rsidR="007F63C1" w:rsidRDefault="00000000">
            <w:proofErr w:type="spellStart"/>
            <w:r>
              <w:t>Интеграция</w:t>
            </w:r>
            <w:proofErr w:type="spellEnd"/>
          </w:p>
        </w:tc>
        <w:tc>
          <w:tcPr>
            <w:tcW w:w="4320" w:type="dxa"/>
          </w:tcPr>
          <w:p w14:paraId="45FB6539" w14:textId="77777777" w:rsidR="007F63C1" w:rsidRDefault="00000000">
            <w:r>
              <w:t>Integration</w:t>
            </w:r>
          </w:p>
        </w:tc>
      </w:tr>
      <w:tr w:rsidR="007F63C1" w14:paraId="43AB0C3D" w14:textId="77777777">
        <w:tc>
          <w:tcPr>
            <w:tcW w:w="4320" w:type="dxa"/>
          </w:tcPr>
          <w:p w14:paraId="07BD95FF" w14:textId="77777777" w:rsidR="007F63C1" w:rsidRDefault="00000000">
            <w:r>
              <w:t>ЕСИА</w:t>
            </w:r>
          </w:p>
        </w:tc>
        <w:tc>
          <w:tcPr>
            <w:tcW w:w="4320" w:type="dxa"/>
          </w:tcPr>
          <w:p w14:paraId="0F301BE6" w14:textId="77777777" w:rsidR="007F63C1" w:rsidRDefault="00000000">
            <w:proofErr w:type="spellStart"/>
            <w:r>
              <w:t>Esia</w:t>
            </w:r>
            <w:proofErr w:type="spellEnd"/>
          </w:p>
        </w:tc>
      </w:tr>
      <w:tr w:rsidR="007F63C1" w14:paraId="51E27F07" w14:textId="77777777">
        <w:tc>
          <w:tcPr>
            <w:tcW w:w="4320" w:type="dxa"/>
          </w:tcPr>
          <w:p w14:paraId="14015728" w14:textId="77777777" w:rsidR="007F63C1" w:rsidRDefault="00000000">
            <w:r>
              <w:t>СМЭВ</w:t>
            </w:r>
          </w:p>
        </w:tc>
        <w:tc>
          <w:tcPr>
            <w:tcW w:w="4320" w:type="dxa"/>
          </w:tcPr>
          <w:p w14:paraId="12794897" w14:textId="77777777" w:rsidR="007F63C1" w:rsidRDefault="00000000">
            <w:r>
              <w:t>SMEV</w:t>
            </w:r>
          </w:p>
        </w:tc>
      </w:tr>
      <w:tr w:rsidR="007F63C1" w14:paraId="4D8658A2" w14:textId="77777777">
        <w:tc>
          <w:tcPr>
            <w:tcW w:w="4320" w:type="dxa"/>
          </w:tcPr>
          <w:p w14:paraId="793015E4" w14:textId="77777777" w:rsidR="007F63C1" w:rsidRDefault="00000000">
            <w:r>
              <w:t>1С-Битрикс</w:t>
            </w:r>
          </w:p>
        </w:tc>
        <w:tc>
          <w:tcPr>
            <w:tcW w:w="4320" w:type="dxa"/>
          </w:tcPr>
          <w:p w14:paraId="44C4D0AD" w14:textId="77777777" w:rsidR="007F63C1" w:rsidRDefault="00000000">
            <w:r>
              <w:t>1-Bitrix</w:t>
            </w:r>
          </w:p>
        </w:tc>
      </w:tr>
      <w:tr w:rsidR="007F63C1" w14:paraId="5656924F" w14:textId="77777777">
        <w:tc>
          <w:tcPr>
            <w:tcW w:w="4320" w:type="dxa"/>
          </w:tcPr>
          <w:p w14:paraId="36032C3F" w14:textId="77777777" w:rsidR="007F63C1" w:rsidRDefault="00000000">
            <w:r>
              <w:t>Kubernetes</w:t>
            </w:r>
          </w:p>
        </w:tc>
        <w:tc>
          <w:tcPr>
            <w:tcW w:w="4320" w:type="dxa"/>
          </w:tcPr>
          <w:p w14:paraId="32C54E38" w14:textId="77777777" w:rsidR="007F63C1" w:rsidRDefault="00000000">
            <w:r>
              <w:t>Kubernetes</w:t>
            </w:r>
          </w:p>
        </w:tc>
      </w:tr>
      <w:tr w:rsidR="007F63C1" w14:paraId="2DEC0373" w14:textId="77777777">
        <w:tc>
          <w:tcPr>
            <w:tcW w:w="4320" w:type="dxa"/>
          </w:tcPr>
          <w:p w14:paraId="5237C3FA" w14:textId="77777777" w:rsidR="007F63C1" w:rsidRDefault="00000000">
            <w:r>
              <w:t>Docker</w:t>
            </w:r>
          </w:p>
        </w:tc>
        <w:tc>
          <w:tcPr>
            <w:tcW w:w="4320" w:type="dxa"/>
          </w:tcPr>
          <w:p w14:paraId="40664183" w14:textId="77777777" w:rsidR="007F63C1" w:rsidRDefault="00000000">
            <w:r>
              <w:t>Docker</w:t>
            </w:r>
          </w:p>
        </w:tc>
      </w:tr>
      <w:tr w:rsidR="007F63C1" w14:paraId="5E11ECF9" w14:textId="77777777">
        <w:tc>
          <w:tcPr>
            <w:tcW w:w="4320" w:type="dxa"/>
          </w:tcPr>
          <w:p w14:paraId="524D29D8" w14:textId="77777777" w:rsidR="007F63C1" w:rsidRDefault="00000000">
            <w:r>
              <w:t>GitLab CI/CD</w:t>
            </w:r>
          </w:p>
        </w:tc>
        <w:tc>
          <w:tcPr>
            <w:tcW w:w="4320" w:type="dxa"/>
          </w:tcPr>
          <w:p w14:paraId="754B1FDA" w14:textId="77777777" w:rsidR="007F63C1" w:rsidRDefault="00000000">
            <w:r>
              <w:t>Gitlab Ci/CD</w:t>
            </w:r>
          </w:p>
        </w:tc>
      </w:tr>
      <w:tr w:rsidR="007F63C1" w14:paraId="362E9FE4" w14:textId="77777777">
        <w:tc>
          <w:tcPr>
            <w:tcW w:w="4320" w:type="dxa"/>
          </w:tcPr>
          <w:p w14:paraId="70BCF32E" w14:textId="77777777" w:rsidR="007F63C1" w:rsidRDefault="00000000">
            <w:proofErr w:type="spellStart"/>
            <w:r>
              <w:t>Фреймворки</w:t>
            </w:r>
            <w:proofErr w:type="spellEnd"/>
          </w:p>
        </w:tc>
        <w:tc>
          <w:tcPr>
            <w:tcW w:w="4320" w:type="dxa"/>
          </w:tcPr>
          <w:p w14:paraId="1BCA2D0A" w14:textId="77777777" w:rsidR="007F63C1" w:rsidRDefault="00000000">
            <w:proofErr w:type="spellStart"/>
            <w:r>
              <w:t>Freimvorki</w:t>
            </w:r>
            <w:proofErr w:type="spellEnd"/>
          </w:p>
        </w:tc>
      </w:tr>
      <w:tr w:rsidR="007F63C1" w14:paraId="74528DAD" w14:textId="77777777">
        <w:tc>
          <w:tcPr>
            <w:tcW w:w="4320" w:type="dxa"/>
          </w:tcPr>
          <w:p w14:paraId="35B8BDB4" w14:textId="77777777" w:rsidR="007F63C1" w:rsidRDefault="00000000">
            <w:r>
              <w:t>React/Angular/</w:t>
            </w:r>
            <w:proofErr w:type="spellStart"/>
            <w:r>
              <w:t>VueJS</w:t>
            </w:r>
            <w:proofErr w:type="spellEnd"/>
          </w:p>
        </w:tc>
        <w:tc>
          <w:tcPr>
            <w:tcW w:w="4320" w:type="dxa"/>
          </w:tcPr>
          <w:p w14:paraId="0B526DFF" w14:textId="77777777" w:rsidR="007F63C1" w:rsidRDefault="00000000">
            <w:r>
              <w:t>React/Angular/</w:t>
            </w:r>
            <w:proofErr w:type="spellStart"/>
            <w:r>
              <w:t>Vuejs</w:t>
            </w:r>
            <w:proofErr w:type="spellEnd"/>
          </w:p>
        </w:tc>
      </w:tr>
      <w:tr w:rsidR="007F63C1" w14:paraId="502A7FA0" w14:textId="77777777">
        <w:tc>
          <w:tcPr>
            <w:tcW w:w="4320" w:type="dxa"/>
          </w:tcPr>
          <w:p w14:paraId="1E120EF9" w14:textId="77777777" w:rsidR="007F63C1" w:rsidRDefault="00000000">
            <w:r>
              <w:t>.NET Framework/ASP .NET Core</w:t>
            </w:r>
          </w:p>
        </w:tc>
        <w:tc>
          <w:tcPr>
            <w:tcW w:w="4320" w:type="dxa"/>
          </w:tcPr>
          <w:p w14:paraId="35D53A4E" w14:textId="77777777" w:rsidR="007F63C1" w:rsidRDefault="00000000">
            <w:r>
              <w:t>.NET FRAMEWORK/ASP .NET Core</w:t>
            </w:r>
          </w:p>
        </w:tc>
      </w:tr>
      <w:tr w:rsidR="007F63C1" w14:paraId="1D89133A" w14:textId="77777777">
        <w:tc>
          <w:tcPr>
            <w:tcW w:w="4320" w:type="dxa"/>
          </w:tcPr>
          <w:p w14:paraId="096F0D4C" w14:textId="77777777" w:rsidR="007F63C1" w:rsidRDefault="00000000">
            <w:r>
              <w:t>Spring Framework</w:t>
            </w:r>
          </w:p>
        </w:tc>
        <w:tc>
          <w:tcPr>
            <w:tcW w:w="4320" w:type="dxa"/>
          </w:tcPr>
          <w:p w14:paraId="045DCCDE" w14:textId="77777777" w:rsidR="007F63C1" w:rsidRDefault="00000000">
            <w:r>
              <w:t>Spring Framework</w:t>
            </w:r>
          </w:p>
        </w:tc>
      </w:tr>
      <w:tr w:rsidR="007F63C1" w14:paraId="705FDDCA" w14:textId="77777777">
        <w:tc>
          <w:tcPr>
            <w:tcW w:w="4320" w:type="dxa"/>
          </w:tcPr>
          <w:p w14:paraId="2EB362DA" w14:textId="77777777" w:rsidR="007F63C1" w:rsidRDefault="00000000">
            <w:proofErr w:type="spellStart"/>
            <w:r>
              <w:t>Bitrix</w:t>
            </w:r>
            <w:proofErr w:type="spellEnd"/>
            <w:r>
              <w:t xml:space="preserve"> Framework</w:t>
            </w:r>
          </w:p>
        </w:tc>
        <w:tc>
          <w:tcPr>
            <w:tcW w:w="4320" w:type="dxa"/>
          </w:tcPr>
          <w:p w14:paraId="32E40350" w14:textId="77777777" w:rsidR="007F63C1" w:rsidRDefault="00000000">
            <w:proofErr w:type="spellStart"/>
            <w:r>
              <w:t>Bitrix</w:t>
            </w:r>
            <w:proofErr w:type="spellEnd"/>
            <w:r>
              <w:t xml:space="preserve"> Framework</w:t>
            </w:r>
          </w:p>
        </w:tc>
      </w:tr>
      <w:tr w:rsidR="007F63C1" w14:paraId="1E39DD64" w14:textId="77777777">
        <w:tc>
          <w:tcPr>
            <w:tcW w:w="4320" w:type="dxa"/>
          </w:tcPr>
          <w:p w14:paraId="28CC8466" w14:textId="77777777" w:rsidR="007F63C1" w:rsidRDefault="00000000">
            <w:r>
              <w:t>Laravel/Yii 2</w:t>
            </w:r>
          </w:p>
        </w:tc>
        <w:tc>
          <w:tcPr>
            <w:tcW w:w="4320" w:type="dxa"/>
          </w:tcPr>
          <w:p w14:paraId="48FFF3D4" w14:textId="77777777" w:rsidR="007F63C1" w:rsidRDefault="00000000">
            <w:r>
              <w:t>Laravel/Yii 2</w:t>
            </w:r>
          </w:p>
        </w:tc>
      </w:tr>
      <w:tr w:rsidR="007F63C1" w14:paraId="6BB369F6" w14:textId="77777777">
        <w:tc>
          <w:tcPr>
            <w:tcW w:w="4320" w:type="dxa"/>
          </w:tcPr>
          <w:p w14:paraId="2CEF02D9" w14:textId="77777777" w:rsidR="007F63C1" w:rsidRDefault="00000000">
            <w:r>
              <w:t>Django</w:t>
            </w:r>
          </w:p>
        </w:tc>
        <w:tc>
          <w:tcPr>
            <w:tcW w:w="4320" w:type="dxa"/>
          </w:tcPr>
          <w:p w14:paraId="684CF72D" w14:textId="77777777" w:rsidR="007F63C1" w:rsidRDefault="00000000">
            <w:r>
              <w:t>Django</w:t>
            </w:r>
          </w:p>
        </w:tc>
      </w:tr>
      <w:tr w:rsidR="007F63C1" w14:paraId="44E058EC" w14:textId="77777777">
        <w:tc>
          <w:tcPr>
            <w:tcW w:w="4320" w:type="dxa"/>
          </w:tcPr>
          <w:p w14:paraId="5CF502CB" w14:textId="77777777" w:rsidR="007F63C1" w:rsidRDefault="00000000">
            <w:r>
              <w:t>Blazor</w:t>
            </w:r>
          </w:p>
        </w:tc>
        <w:tc>
          <w:tcPr>
            <w:tcW w:w="4320" w:type="dxa"/>
          </w:tcPr>
          <w:p w14:paraId="3E790C79" w14:textId="77777777" w:rsidR="007F63C1" w:rsidRDefault="00000000">
            <w:r>
              <w:t>Blazor</w:t>
            </w:r>
          </w:p>
        </w:tc>
      </w:tr>
      <w:tr w:rsidR="007F63C1" w14:paraId="11C305A1" w14:textId="77777777">
        <w:tc>
          <w:tcPr>
            <w:tcW w:w="4320" w:type="dxa"/>
          </w:tcPr>
          <w:p w14:paraId="6DC01CD7" w14:textId="77777777" w:rsidR="007F63C1" w:rsidRDefault="00000000">
            <w:proofErr w:type="spellStart"/>
            <w:r>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7E1F4C67" w14:textId="77777777" w:rsidR="007F63C1" w:rsidRDefault="00000000">
            <w:r>
              <w:t>FAQ</w:t>
            </w:r>
          </w:p>
        </w:tc>
      </w:tr>
      <w:tr w:rsidR="007F63C1" w14:paraId="7E8B0760" w14:textId="77777777">
        <w:tc>
          <w:tcPr>
            <w:tcW w:w="4320" w:type="dxa"/>
          </w:tcPr>
          <w:p w14:paraId="01BBAEDC" w14:textId="77777777" w:rsidR="007F63C1" w:rsidRPr="003B01C9" w:rsidRDefault="00000000">
            <w:pPr>
              <w:rPr>
                <w:lang w:val="ru-RU"/>
              </w:rPr>
            </w:pPr>
            <w:r w:rsidRPr="003B01C9">
              <w:rPr>
                <w:lang w:val="ru-RU"/>
              </w:rPr>
              <w:t>Сколько времени занимает процесс разработки сайта?</w:t>
            </w:r>
          </w:p>
        </w:tc>
        <w:tc>
          <w:tcPr>
            <w:tcW w:w="4320" w:type="dxa"/>
          </w:tcPr>
          <w:p w14:paraId="182FD856" w14:textId="77777777" w:rsidR="007F63C1" w:rsidRDefault="00000000">
            <w:r>
              <w:t>How long does the process of developing the site take?</w:t>
            </w:r>
          </w:p>
        </w:tc>
      </w:tr>
      <w:tr w:rsidR="007F63C1" w14:paraId="2F496DA1" w14:textId="77777777">
        <w:tc>
          <w:tcPr>
            <w:tcW w:w="4320" w:type="dxa"/>
          </w:tcPr>
          <w:p w14:paraId="36A6DE32" w14:textId="77777777" w:rsidR="007F63C1" w:rsidRPr="003B01C9" w:rsidRDefault="00000000">
            <w:pPr>
              <w:rPr>
                <w:lang w:val="ru-RU"/>
              </w:rPr>
            </w:pPr>
            <w:r w:rsidRPr="003B01C9">
              <w:rPr>
                <w:lang w:val="ru-RU"/>
              </w:rPr>
              <w:t>В зависимости от сложности и объема проекта, пожеланий заказчика, а также от скорости согласования работ заказчиком срок создания сайта может составлять от 30 рабочих дней.</w:t>
            </w:r>
          </w:p>
        </w:tc>
        <w:tc>
          <w:tcPr>
            <w:tcW w:w="4320" w:type="dxa"/>
          </w:tcPr>
          <w:p w14:paraId="3AA6E26E" w14:textId="77777777" w:rsidR="007F63C1" w:rsidRDefault="00000000">
            <w:r>
              <w:t xml:space="preserve">Depending on the complexity and volume of the project, the wishes of the customer, as well as on the speed of approval of the work by the customer, the deadline for creating the site may be from 30 working </w:t>
            </w:r>
            <w:r>
              <w:lastRenderedPageBreak/>
              <w:t>days.</w:t>
            </w:r>
          </w:p>
        </w:tc>
      </w:tr>
      <w:tr w:rsidR="007F63C1" w14:paraId="04467CBA" w14:textId="77777777">
        <w:tc>
          <w:tcPr>
            <w:tcW w:w="4320" w:type="dxa"/>
          </w:tcPr>
          <w:p w14:paraId="2EFF80E5" w14:textId="77777777" w:rsidR="007F63C1" w:rsidRPr="003B01C9" w:rsidRDefault="00000000">
            <w:pPr>
              <w:rPr>
                <w:lang w:val="ru-RU"/>
              </w:rPr>
            </w:pPr>
            <w:r w:rsidRPr="003B01C9">
              <w:rPr>
                <w:lang w:val="ru-RU"/>
              </w:rPr>
              <w:lastRenderedPageBreak/>
              <w:t>Сколько будет стоить разработка сайта?</w:t>
            </w:r>
          </w:p>
        </w:tc>
        <w:tc>
          <w:tcPr>
            <w:tcW w:w="4320" w:type="dxa"/>
          </w:tcPr>
          <w:p w14:paraId="1B00AF01" w14:textId="77777777" w:rsidR="007F63C1" w:rsidRDefault="00000000">
            <w:r>
              <w:t>How much will the site development cost?</w:t>
            </w:r>
          </w:p>
        </w:tc>
      </w:tr>
      <w:tr w:rsidR="007F63C1" w14:paraId="74FCBEC8" w14:textId="77777777">
        <w:tc>
          <w:tcPr>
            <w:tcW w:w="4320" w:type="dxa"/>
          </w:tcPr>
          <w:p w14:paraId="1F2BAA5D" w14:textId="77777777" w:rsidR="007F63C1" w:rsidRPr="003B01C9" w:rsidRDefault="00000000">
            <w:pPr>
              <w:rPr>
                <w:lang w:val="ru-RU"/>
              </w:rPr>
            </w:pPr>
            <w:r w:rsidRPr="003B01C9">
              <w:rPr>
                <w:lang w:val="ru-RU"/>
              </w:rPr>
              <w:t>Стоимость разработки сайта рассчитывается индивидуально под каждый проект исходя из запроса заказчика и сложности сайта. Итоговая стоимость будет зависеть от количества разделов на сайте, сложности функционала и дизайна, а также количества контента.</w:t>
            </w:r>
          </w:p>
        </w:tc>
        <w:tc>
          <w:tcPr>
            <w:tcW w:w="4320" w:type="dxa"/>
          </w:tcPr>
          <w:p w14:paraId="69336D80" w14:textId="77777777" w:rsidR="007F63C1" w:rsidRDefault="00000000">
            <w:r>
              <w:t xml:space="preserve">The cost of developing the site is calculated individually for each project based on the request of the customer and the complexity of the </w:t>
            </w:r>
            <w:proofErr w:type="spellStart"/>
            <w:proofErr w:type="gramStart"/>
            <w:r>
              <w:t>site.The</w:t>
            </w:r>
            <w:proofErr w:type="spellEnd"/>
            <w:proofErr w:type="gramEnd"/>
            <w:r>
              <w:t xml:space="preserve"> total cost will depend on the number of sections on the site, the complexity of functionality and design, as well as the amount of content.</w:t>
            </w:r>
          </w:p>
        </w:tc>
      </w:tr>
      <w:tr w:rsidR="007F63C1" w14:paraId="1C0759DC" w14:textId="77777777">
        <w:tc>
          <w:tcPr>
            <w:tcW w:w="4320" w:type="dxa"/>
          </w:tcPr>
          <w:p w14:paraId="1F300574" w14:textId="77777777" w:rsidR="007F63C1" w:rsidRPr="003B01C9" w:rsidRDefault="00000000">
            <w:pPr>
              <w:rPr>
                <w:lang w:val="ru-RU"/>
              </w:rPr>
            </w:pPr>
            <w:r w:rsidRPr="003B01C9">
              <w:rPr>
                <w:lang w:val="ru-RU"/>
              </w:rPr>
              <w:t>Предусмотрена ли мобильная версия сайта?</w:t>
            </w:r>
          </w:p>
        </w:tc>
        <w:tc>
          <w:tcPr>
            <w:tcW w:w="4320" w:type="dxa"/>
          </w:tcPr>
          <w:p w14:paraId="104E044B" w14:textId="77777777" w:rsidR="007F63C1" w:rsidRDefault="00000000">
            <w:r>
              <w:t>Is the mobile version of the site provided?</w:t>
            </w:r>
          </w:p>
        </w:tc>
      </w:tr>
      <w:tr w:rsidR="007F63C1" w14:paraId="7B444DCF" w14:textId="77777777">
        <w:tc>
          <w:tcPr>
            <w:tcW w:w="4320" w:type="dxa"/>
          </w:tcPr>
          <w:p w14:paraId="610F11A1" w14:textId="77777777" w:rsidR="007F63C1" w:rsidRPr="003B01C9" w:rsidRDefault="00000000">
            <w:pPr>
              <w:rPr>
                <w:lang w:val="ru-RU"/>
              </w:rPr>
            </w:pPr>
            <w:r w:rsidRPr="003B01C9">
              <w:rPr>
                <w:lang w:val="ru-RU"/>
              </w:rPr>
              <w:t>Для каждого сайта предусмотрена адаптивная верстка под разные разрешения экрана, чтобы сайт отображался корректно вне зависимости от устройства пользователя. При разработке мы тестируем сайт на различных устройствах для проверки правильного отображения.</w:t>
            </w:r>
          </w:p>
        </w:tc>
        <w:tc>
          <w:tcPr>
            <w:tcW w:w="4320" w:type="dxa"/>
          </w:tcPr>
          <w:p w14:paraId="1A243CFC" w14:textId="77777777" w:rsidR="007F63C1" w:rsidRDefault="00000000">
            <w:r>
              <w:t xml:space="preserve">For each site, adaptive layout is provided for different screen resolutions so that the site is displayed correctly regardless of the user </w:t>
            </w:r>
            <w:proofErr w:type="spellStart"/>
            <w:proofErr w:type="gramStart"/>
            <w:r>
              <w:t>device.When</w:t>
            </w:r>
            <w:proofErr w:type="spellEnd"/>
            <w:proofErr w:type="gramEnd"/>
            <w:r>
              <w:t xml:space="preserve"> developing, we test the site on various devices to check the correct display.</w:t>
            </w:r>
          </w:p>
        </w:tc>
      </w:tr>
      <w:tr w:rsidR="007F63C1" w14:paraId="73C417A7" w14:textId="77777777">
        <w:tc>
          <w:tcPr>
            <w:tcW w:w="4320" w:type="dxa"/>
          </w:tcPr>
          <w:p w14:paraId="0669FC3C" w14:textId="77777777" w:rsidR="007F63C1" w:rsidRPr="003B01C9" w:rsidRDefault="00000000">
            <w:pPr>
              <w:rPr>
                <w:lang w:val="ru-RU"/>
              </w:rPr>
            </w:pPr>
            <w:r w:rsidRPr="003B01C9">
              <w:rPr>
                <w:lang w:val="ru-RU"/>
              </w:rPr>
              <w:t>Возможно ли самостоятельно изменять информацию на сайте?</w:t>
            </w:r>
          </w:p>
        </w:tc>
        <w:tc>
          <w:tcPr>
            <w:tcW w:w="4320" w:type="dxa"/>
          </w:tcPr>
          <w:p w14:paraId="2AFE2AFE" w14:textId="77777777" w:rsidR="007F63C1" w:rsidRDefault="00000000">
            <w:r>
              <w:t>Is it possible to independently change information on the site?</w:t>
            </w:r>
          </w:p>
        </w:tc>
      </w:tr>
      <w:tr w:rsidR="007F63C1" w14:paraId="0F0118AF" w14:textId="77777777">
        <w:tc>
          <w:tcPr>
            <w:tcW w:w="4320" w:type="dxa"/>
          </w:tcPr>
          <w:p w14:paraId="44CC6983" w14:textId="77777777" w:rsidR="007F63C1" w:rsidRPr="003B01C9" w:rsidRDefault="00000000">
            <w:pPr>
              <w:rPr>
                <w:lang w:val="ru-RU"/>
              </w:rPr>
            </w:pPr>
            <w:r w:rsidRPr="003B01C9">
              <w:rPr>
                <w:lang w:val="ru-RU"/>
              </w:rPr>
              <w:t>Для каждого сайта предусмотрена система администрирования, которая позволит заказчику изменять и дополнять контент на сайте. Перед сдачей сайта в эксплуатацию мы проведем обучение для сотрудников заказчика, предоставим руководство для администраторов и ответим на все вопросы.</w:t>
            </w:r>
          </w:p>
        </w:tc>
        <w:tc>
          <w:tcPr>
            <w:tcW w:w="4320" w:type="dxa"/>
          </w:tcPr>
          <w:p w14:paraId="70F8AC91" w14:textId="77777777" w:rsidR="007F63C1" w:rsidRDefault="00000000">
            <w:r>
              <w:t xml:space="preserve">For each site, a system of administration is provided, which will allow the customer to change and supplement the content on the </w:t>
            </w:r>
            <w:proofErr w:type="spellStart"/>
            <w:proofErr w:type="gramStart"/>
            <w:r>
              <w:t>site.Before</w:t>
            </w:r>
            <w:proofErr w:type="spellEnd"/>
            <w:proofErr w:type="gramEnd"/>
            <w:r>
              <w:t xml:space="preserve"> commissioning the site, we will conduct training for customer employees, provide a management for administrators and answer all questions.</w:t>
            </w:r>
          </w:p>
        </w:tc>
      </w:tr>
      <w:tr w:rsidR="007F63C1" w14:paraId="2A63D448" w14:textId="77777777">
        <w:tc>
          <w:tcPr>
            <w:tcW w:w="4320" w:type="dxa"/>
          </w:tcPr>
          <w:p w14:paraId="381CBB87" w14:textId="77777777" w:rsidR="007F63C1" w:rsidRPr="003B01C9" w:rsidRDefault="00000000">
            <w:pPr>
              <w:rPr>
                <w:lang w:val="ru-RU"/>
              </w:rPr>
            </w:pPr>
            <w:r w:rsidRPr="003B01C9">
              <w:rPr>
                <w:lang w:val="ru-RU"/>
              </w:rPr>
              <w:t>Какая информация нужна для создания сайта?</w:t>
            </w:r>
          </w:p>
        </w:tc>
        <w:tc>
          <w:tcPr>
            <w:tcW w:w="4320" w:type="dxa"/>
          </w:tcPr>
          <w:p w14:paraId="41530E99" w14:textId="77777777" w:rsidR="007F63C1" w:rsidRDefault="00000000">
            <w:r>
              <w:t>What information is needed to create a site?</w:t>
            </w:r>
          </w:p>
        </w:tc>
      </w:tr>
      <w:tr w:rsidR="007F63C1" w14:paraId="2CC2B5F9" w14:textId="77777777">
        <w:tc>
          <w:tcPr>
            <w:tcW w:w="4320" w:type="dxa"/>
          </w:tcPr>
          <w:p w14:paraId="52D399AF" w14:textId="77777777" w:rsidR="007F63C1" w:rsidRPr="003B01C9" w:rsidRDefault="00000000">
            <w:pPr>
              <w:rPr>
                <w:lang w:val="ru-RU"/>
              </w:rPr>
            </w:pPr>
            <w:r w:rsidRPr="003B01C9">
              <w:rPr>
                <w:lang w:val="ru-RU"/>
              </w:rPr>
              <w:t xml:space="preserve">Для создания сайта нам необходима информация для наполнения контентом: текст, фото, видео. По вашему запросу мы предоставляем </w:t>
            </w:r>
            <w:r w:rsidRPr="003B01C9">
              <w:rPr>
                <w:lang w:val="ru-RU"/>
              </w:rPr>
              <w:lastRenderedPageBreak/>
              <w:t>услуги по разработке графических материалов для сайта.</w:t>
            </w:r>
          </w:p>
        </w:tc>
        <w:tc>
          <w:tcPr>
            <w:tcW w:w="4320" w:type="dxa"/>
          </w:tcPr>
          <w:p w14:paraId="1ABBAC03" w14:textId="77777777" w:rsidR="007F63C1" w:rsidRDefault="00000000">
            <w:r>
              <w:lastRenderedPageBreak/>
              <w:t xml:space="preserve">To create a site, we need information to fill with content: text, photo, </w:t>
            </w:r>
            <w:proofErr w:type="spellStart"/>
            <w:proofErr w:type="gramStart"/>
            <w:r>
              <w:t>video.At</w:t>
            </w:r>
            <w:proofErr w:type="spellEnd"/>
            <w:proofErr w:type="gramEnd"/>
            <w:r>
              <w:t xml:space="preserve"> your request, we provide services for the development of graphic materials for the </w:t>
            </w:r>
            <w:r>
              <w:lastRenderedPageBreak/>
              <w:t>site.</w:t>
            </w:r>
          </w:p>
        </w:tc>
      </w:tr>
      <w:tr w:rsidR="007F63C1" w14:paraId="64B3D4F2" w14:textId="77777777">
        <w:tc>
          <w:tcPr>
            <w:tcW w:w="4320" w:type="dxa"/>
          </w:tcPr>
          <w:p w14:paraId="44CBE4DA" w14:textId="77777777" w:rsidR="007F63C1" w:rsidRDefault="00000000">
            <w:proofErr w:type="spellStart"/>
            <w:r>
              <w:lastRenderedPageBreak/>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5D175F67" w14:textId="77777777" w:rsidR="007F63C1" w:rsidRDefault="00000000">
            <w:r>
              <w:t>Leave an application for cooperation</w:t>
            </w:r>
          </w:p>
        </w:tc>
      </w:tr>
      <w:tr w:rsidR="007F63C1" w14:paraId="363E2069" w14:textId="77777777">
        <w:tc>
          <w:tcPr>
            <w:tcW w:w="4320" w:type="dxa"/>
          </w:tcPr>
          <w:p w14:paraId="61FD42A5" w14:textId="77777777" w:rsidR="007F63C1" w:rsidRDefault="00000000">
            <w:proofErr w:type="spellStart"/>
            <w:r>
              <w:t>Имя</w:t>
            </w:r>
            <w:proofErr w:type="spellEnd"/>
          </w:p>
        </w:tc>
        <w:tc>
          <w:tcPr>
            <w:tcW w:w="4320" w:type="dxa"/>
          </w:tcPr>
          <w:p w14:paraId="4BF2A203" w14:textId="77777777" w:rsidR="007F63C1" w:rsidRDefault="00000000">
            <w:r>
              <w:t>Name</w:t>
            </w:r>
          </w:p>
        </w:tc>
      </w:tr>
      <w:tr w:rsidR="007F63C1" w14:paraId="1308AC9C" w14:textId="77777777">
        <w:tc>
          <w:tcPr>
            <w:tcW w:w="4320" w:type="dxa"/>
          </w:tcPr>
          <w:p w14:paraId="086E3563"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0702D742" w14:textId="77777777" w:rsidR="007F63C1" w:rsidRDefault="00000000">
            <w:r>
              <w:t>Phone number</w:t>
            </w:r>
          </w:p>
        </w:tc>
      </w:tr>
      <w:tr w:rsidR="007F63C1" w14:paraId="051EE80E" w14:textId="77777777">
        <w:tc>
          <w:tcPr>
            <w:tcW w:w="4320" w:type="dxa"/>
          </w:tcPr>
          <w:p w14:paraId="4ED2A7E6" w14:textId="77777777" w:rsidR="007F63C1" w:rsidRDefault="00000000">
            <w:proofErr w:type="spellStart"/>
            <w:r>
              <w:t>Почта</w:t>
            </w:r>
            <w:proofErr w:type="spellEnd"/>
          </w:p>
        </w:tc>
        <w:tc>
          <w:tcPr>
            <w:tcW w:w="4320" w:type="dxa"/>
          </w:tcPr>
          <w:p w14:paraId="02800A7C" w14:textId="77777777" w:rsidR="007F63C1" w:rsidRDefault="00000000">
            <w:r>
              <w:t>Mail</w:t>
            </w:r>
          </w:p>
        </w:tc>
      </w:tr>
      <w:tr w:rsidR="007F63C1" w14:paraId="420E45D9" w14:textId="77777777">
        <w:tc>
          <w:tcPr>
            <w:tcW w:w="4320" w:type="dxa"/>
          </w:tcPr>
          <w:p w14:paraId="0DB90CA0" w14:textId="77777777" w:rsidR="007F63C1" w:rsidRDefault="00000000">
            <w:proofErr w:type="spellStart"/>
            <w:r>
              <w:t>Сообщение</w:t>
            </w:r>
            <w:proofErr w:type="spellEnd"/>
          </w:p>
        </w:tc>
        <w:tc>
          <w:tcPr>
            <w:tcW w:w="4320" w:type="dxa"/>
          </w:tcPr>
          <w:p w14:paraId="0F260EB1" w14:textId="77777777" w:rsidR="007F63C1" w:rsidRDefault="00000000">
            <w:r>
              <w:t>Message</w:t>
            </w:r>
          </w:p>
        </w:tc>
      </w:tr>
      <w:tr w:rsidR="007F63C1" w14:paraId="6ECC4FAF" w14:textId="77777777">
        <w:tc>
          <w:tcPr>
            <w:tcW w:w="4320" w:type="dxa"/>
          </w:tcPr>
          <w:p w14:paraId="389A781A"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18FE4C93" w14:textId="77777777" w:rsidR="007F63C1" w:rsidRDefault="00000000">
            <w:r>
              <w:t>Click here or drag files to attach files of file weight up to 100 MB, not more than 10 files</w:t>
            </w:r>
          </w:p>
        </w:tc>
      </w:tr>
      <w:tr w:rsidR="007F63C1" w14:paraId="0EE56246" w14:textId="77777777">
        <w:tc>
          <w:tcPr>
            <w:tcW w:w="4320" w:type="dxa"/>
          </w:tcPr>
          <w:p w14:paraId="2F19D3D4" w14:textId="77777777" w:rsidR="007F63C1" w:rsidRPr="003B01C9" w:rsidRDefault="00000000">
            <w:pPr>
              <w:rPr>
                <w:lang w:val="ru-RU"/>
              </w:rPr>
            </w:pPr>
            <w:r w:rsidRPr="003B01C9">
              <w:rPr>
                <w:lang w:val="ru-RU"/>
              </w:rPr>
              <w:t>Щелкните здесь или перетащите файлы, чтобы прикрепить файлы</w:t>
            </w:r>
          </w:p>
        </w:tc>
        <w:tc>
          <w:tcPr>
            <w:tcW w:w="4320" w:type="dxa"/>
          </w:tcPr>
          <w:p w14:paraId="0CE02B2F" w14:textId="77777777" w:rsidR="007F63C1" w:rsidRDefault="00000000">
            <w:r>
              <w:t>Click here or drag files to attach files</w:t>
            </w:r>
          </w:p>
        </w:tc>
      </w:tr>
      <w:tr w:rsidR="007F63C1" w14:paraId="58BCF421" w14:textId="77777777">
        <w:tc>
          <w:tcPr>
            <w:tcW w:w="4320" w:type="dxa"/>
          </w:tcPr>
          <w:p w14:paraId="10F7D3C0" w14:textId="77777777" w:rsidR="007F63C1" w:rsidRPr="003B01C9" w:rsidRDefault="00000000">
            <w:pPr>
              <w:rPr>
                <w:lang w:val="ru-RU"/>
              </w:rPr>
            </w:pPr>
            <w:r w:rsidRPr="003B01C9">
              <w:rPr>
                <w:lang w:val="ru-RU"/>
              </w:rPr>
              <w:t>Вес файлов до 100 МБ, не более 10 файлов</w:t>
            </w:r>
          </w:p>
        </w:tc>
        <w:tc>
          <w:tcPr>
            <w:tcW w:w="4320" w:type="dxa"/>
          </w:tcPr>
          <w:p w14:paraId="0E8328B2" w14:textId="77777777" w:rsidR="007F63C1" w:rsidRDefault="00000000">
            <w:r>
              <w:t>File weight up to 100 MB, not more than 10 files</w:t>
            </w:r>
          </w:p>
        </w:tc>
      </w:tr>
      <w:tr w:rsidR="007F63C1" w14:paraId="3C9804BF" w14:textId="77777777">
        <w:tc>
          <w:tcPr>
            <w:tcW w:w="4320" w:type="dxa"/>
          </w:tcPr>
          <w:p w14:paraId="63EE6A0E" w14:textId="77777777" w:rsidR="007F63C1" w:rsidRDefault="00000000">
            <w:proofErr w:type="spellStart"/>
            <w:r>
              <w:t>Отправить</w:t>
            </w:r>
            <w:proofErr w:type="spellEnd"/>
            <w:r>
              <w:t xml:space="preserve"> </w:t>
            </w:r>
            <w:proofErr w:type="spellStart"/>
            <w:r>
              <w:t>заявку</w:t>
            </w:r>
            <w:proofErr w:type="spellEnd"/>
          </w:p>
        </w:tc>
        <w:tc>
          <w:tcPr>
            <w:tcW w:w="4320" w:type="dxa"/>
          </w:tcPr>
          <w:p w14:paraId="4C6793A5" w14:textId="77777777" w:rsidR="007F63C1" w:rsidRDefault="00000000">
            <w:r>
              <w:t>Send an application</w:t>
            </w:r>
          </w:p>
        </w:tc>
      </w:tr>
      <w:tr w:rsidR="007F63C1" w14:paraId="0A8F0C7A" w14:textId="77777777">
        <w:tc>
          <w:tcPr>
            <w:tcW w:w="4320" w:type="dxa"/>
          </w:tcPr>
          <w:p w14:paraId="2EFAEB21"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6B1B1F5C" w14:textId="77777777" w:rsidR="007F63C1" w:rsidRDefault="00000000">
            <w:r>
              <w:t>Drain the files here</w:t>
            </w:r>
          </w:p>
        </w:tc>
      </w:tr>
      <w:tr w:rsidR="007F63C1" w14:paraId="1C634436" w14:textId="77777777">
        <w:tc>
          <w:tcPr>
            <w:tcW w:w="4320" w:type="dxa"/>
          </w:tcPr>
          <w:p w14:paraId="2CDE6822"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6B4DA296" w14:textId="77777777" w:rsidR="007F63C1" w:rsidRDefault="00000000">
            <w:r>
              <w:t>*By pressing the "Send application" button, you agree with the policy in the field of personal data</w:t>
            </w:r>
          </w:p>
        </w:tc>
      </w:tr>
      <w:tr w:rsidR="007F63C1" w14:paraId="3DB0705C" w14:textId="77777777">
        <w:tc>
          <w:tcPr>
            <w:tcW w:w="4320" w:type="dxa"/>
          </w:tcPr>
          <w:p w14:paraId="273C9EDD"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5BA7568E" w14:textId="77777777" w:rsidR="007F63C1" w:rsidRDefault="00000000">
            <w:r>
              <w:t>Data processing</w:t>
            </w:r>
          </w:p>
        </w:tc>
      </w:tr>
      <w:tr w:rsidR="007F63C1" w14:paraId="01620E8F" w14:textId="77777777">
        <w:tc>
          <w:tcPr>
            <w:tcW w:w="4320" w:type="dxa"/>
          </w:tcPr>
          <w:p w14:paraId="34D34D0B"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293F6DBF" w14:textId="77777777" w:rsidR="007F63C1" w:rsidRDefault="00000000">
            <w:r>
              <w:t>The application is sent ...</w:t>
            </w:r>
          </w:p>
        </w:tc>
      </w:tr>
      <w:tr w:rsidR="007F63C1" w14:paraId="1787984D" w14:textId="77777777">
        <w:tc>
          <w:tcPr>
            <w:tcW w:w="4320" w:type="dxa"/>
          </w:tcPr>
          <w:p w14:paraId="29D53315" w14:textId="77777777" w:rsidR="007F63C1" w:rsidRDefault="00000000">
            <w:proofErr w:type="spellStart"/>
            <w:r>
              <w:t>Отлично</w:t>
            </w:r>
            <w:proofErr w:type="spellEnd"/>
            <w:r>
              <w:t>!</w:t>
            </w:r>
          </w:p>
        </w:tc>
        <w:tc>
          <w:tcPr>
            <w:tcW w:w="4320" w:type="dxa"/>
          </w:tcPr>
          <w:p w14:paraId="731569C5" w14:textId="77777777" w:rsidR="007F63C1" w:rsidRDefault="00000000">
            <w:r>
              <w:t>Great!</w:t>
            </w:r>
          </w:p>
        </w:tc>
      </w:tr>
      <w:tr w:rsidR="007F63C1" w14:paraId="7E0ADE4C" w14:textId="77777777">
        <w:tc>
          <w:tcPr>
            <w:tcW w:w="4320" w:type="dxa"/>
          </w:tcPr>
          <w:p w14:paraId="47EA893B"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0B9F6C5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504A23C6" w14:textId="77777777">
        <w:tc>
          <w:tcPr>
            <w:tcW w:w="4320" w:type="dxa"/>
          </w:tcPr>
          <w:p w14:paraId="01FF1461" w14:textId="77777777" w:rsidR="007F63C1" w:rsidRDefault="00000000">
            <w:proofErr w:type="spellStart"/>
            <w:r>
              <w:t>Хорошо</w:t>
            </w:r>
            <w:proofErr w:type="spellEnd"/>
          </w:p>
        </w:tc>
        <w:tc>
          <w:tcPr>
            <w:tcW w:w="4320" w:type="dxa"/>
          </w:tcPr>
          <w:p w14:paraId="31BD9000" w14:textId="77777777" w:rsidR="007F63C1" w:rsidRDefault="00000000">
            <w:r>
              <w:t>Fine</w:t>
            </w:r>
          </w:p>
        </w:tc>
      </w:tr>
      <w:tr w:rsidR="007F63C1" w14:paraId="1BD0A0D0" w14:textId="77777777">
        <w:tc>
          <w:tcPr>
            <w:tcW w:w="4320" w:type="dxa"/>
          </w:tcPr>
          <w:p w14:paraId="474B3041"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2A8718D6" w14:textId="77777777" w:rsidR="007F63C1" w:rsidRDefault="00000000">
            <w:r>
              <w:t>An error has occurred</w:t>
            </w:r>
          </w:p>
        </w:tc>
      </w:tr>
      <w:tr w:rsidR="007F63C1" w14:paraId="36D43E02" w14:textId="77777777">
        <w:tc>
          <w:tcPr>
            <w:tcW w:w="4320" w:type="dxa"/>
          </w:tcPr>
          <w:p w14:paraId="2DB60196" w14:textId="77777777" w:rsidR="007F63C1" w:rsidRDefault="00000000">
            <w:proofErr w:type="spellStart"/>
            <w:r>
              <w:t>Вернуться</w:t>
            </w:r>
            <w:proofErr w:type="spellEnd"/>
          </w:p>
        </w:tc>
        <w:tc>
          <w:tcPr>
            <w:tcW w:w="4320" w:type="dxa"/>
          </w:tcPr>
          <w:p w14:paraId="3A67AFE9" w14:textId="77777777" w:rsidR="007F63C1" w:rsidRDefault="00000000">
            <w:r>
              <w:t>Return</w:t>
            </w:r>
          </w:p>
        </w:tc>
      </w:tr>
    </w:tbl>
    <w:p w14:paraId="075BADB1" w14:textId="77777777" w:rsidR="007F63C1" w:rsidRPr="003B01C9" w:rsidRDefault="00000000">
      <w:pPr>
        <w:pStyle w:val="1"/>
        <w:rPr>
          <w:lang w:val="ru-RU"/>
        </w:rPr>
      </w:pPr>
      <w:r w:rsidRPr="003B01C9">
        <w:rPr>
          <w:lang w:val="ru-RU"/>
        </w:rPr>
        <w:lastRenderedPageBreak/>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prototipirovanie</w:t>
      </w:r>
      <w:proofErr w:type="spellEnd"/>
      <w:r w:rsidRPr="003B01C9">
        <w:rPr>
          <w:lang w:val="ru-RU"/>
        </w:rPr>
        <w:t>-</w:t>
      </w:r>
      <w:proofErr w:type="spellStart"/>
      <w:r>
        <w:t>interfeysov</w:t>
      </w:r>
      <w:proofErr w:type="spellEnd"/>
    </w:p>
    <w:tbl>
      <w:tblPr>
        <w:tblW w:w="0" w:type="auto"/>
        <w:tblLook w:val="04A0" w:firstRow="1" w:lastRow="0" w:firstColumn="1" w:lastColumn="0" w:noHBand="0" w:noVBand="1"/>
      </w:tblPr>
      <w:tblGrid>
        <w:gridCol w:w="4320"/>
        <w:gridCol w:w="4320"/>
      </w:tblGrid>
      <w:tr w:rsidR="007F63C1" w14:paraId="52C49579" w14:textId="77777777">
        <w:tc>
          <w:tcPr>
            <w:tcW w:w="4320" w:type="dxa"/>
          </w:tcPr>
          <w:p w14:paraId="63232668" w14:textId="77777777" w:rsidR="007F63C1" w:rsidRDefault="00000000">
            <w:proofErr w:type="spellStart"/>
            <w:r>
              <w:t>Русский</w:t>
            </w:r>
            <w:proofErr w:type="spellEnd"/>
          </w:p>
        </w:tc>
        <w:tc>
          <w:tcPr>
            <w:tcW w:w="4320" w:type="dxa"/>
          </w:tcPr>
          <w:p w14:paraId="56854C15" w14:textId="77777777" w:rsidR="007F63C1" w:rsidRDefault="00000000">
            <w:proofErr w:type="spellStart"/>
            <w:r>
              <w:t>Английский</w:t>
            </w:r>
            <w:proofErr w:type="spellEnd"/>
          </w:p>
        </w:tc>
      </w:tr>
      <w:tr w:rsidR="007F63C1" w14:paraId="4988F4B9" w14:textId="77777777">
        <w:tc>
          <w:tcPr>
            <w:tcW w:w="4320" w:type="dxa"/>
          </w:tcPr>
          <w:p w14:paraId="5AA7269C" w14:textId="77777777" w:rsidR="007F63C1" w:rsidRDefault="00000000">
            <w:proofErr w:type="spellStart"/>
            <w:r>
              <w:t>Главная</w:t>
            </w:r>
            <w:proofErr w:type="spellEnd"/>
          </w:p>
        </w:tc>
        <w:tc>
          <w:tcPr>
            <w:tcW w:w="4320" w:type="dxa"/>
          </w:tcPr>
          <w:p w14:paraId="59811ED7" w14:textId="77777777" w:rsidR="007F63C1" w:rsidRDefault="00000000">
            <w:r>
              <w:t>home</w:t>
            </w:r>
          </w:p>
        </w:tc>
      </w:tr>
      <w:tr w:rsidR="007F63C1" w14:paraId="6E33AA9B" w14:textId="77777777">
        <w:tc>
          <w:tcPr>
            <w:tcW w:w="4320" w:type="dxa"/>
          </w:tcPr>
          <w:p w14:paraId="26213626" w14:textId="77777777" w:rsidR="007F63C1" w:rsidRDefault="00000000">
            <w:proofErr w:type="spellStart"/>
            <w:r>
              <w:t>Блог</w:t>
            </w:r>
            <w:proofErr w:type="spellEnd"/>
          </w:p>
        </w:tc>
        <w:tc>
          <w:tcPr>
            <w:tcW w:w="4320" w:type="dxa"/>
          </w:tcPr>
          <w:p w14:paraId="63271A95" w14:textId="77777777" w:rsidR="007F63C1" w:rsidRDefault="00000000">
            <w:r>
              <w:t>Blog</w:t>
            </w:r>
          </w:p>
        </w:tc>
      </w:tr>
      <w:tr w:rsidR="007F63C1" w14:paraId="1FE5983D" w14:textId="77777777">
        <w:tc>
          <w:tcPr>
            <w:tcW w:w="4320" w:type="dxa"/>
          </w:tcPr>
          <w:p w14:paraId="4F24EC67" w14:textId="77777777" w:rsidR="007F63C1" w:rsidRDefault="00000000">
            <w:proofErr w:type="spellStart"/>
            <w:r>
              <w:t>Прототипирование</w:t>
            </w:r>
            <w:proofErr w:type="spellEnd"/>
            <w:r>
              <w:t xml:space="preserve"> </w:t>
            </w:r>
            <w:proofErr w:type="spellStart"/>
            <w:r>
              <w:t>интерфейсов</w:t>
            </w:r>
            <w:proofErr w:type="spellEnd"/>
          </w:p>
        </w:tc>
        <w:tc>
          <w:tcPr>
            <w:tcW w:w="4320" w:type="dxa"/>
          </w:tcPr>
          <w:p w14:paraId="568DFB11" w14:textId="77777777" w:rsidR="007F63C1" w:rsidRDefault="00000000">
            <w:r>
              <w:t>Interface prototyping</w:t>
            </w:r>
          </w:p>
        </w:tc>
      </w:tr>
      <w:tr w:rsidR="007F63C1" w14:paraId="6231BD65" w14:textId="77777777">
        <w:tc>
          <w:tcPr>
            <w:tcW w:w="4320" w:type="dxa"/>
          </w:tcPr>
          <w:p w14:paraId="460E2690" w14:textId="77777777" w:rsidR="007F63C1" w:rsidRDefault="00000000">
            <w:r>
              <w:t>11/08/2010 18:06</w:t>
            </w:r>
          </w:p>
        </w:tc>
        <w:tc>
          <w:tcPr>
            <w:tcW w:w="4320" w:type="dxa"/>
          </w:tcPr>
          <w:p w14:paraId="27EA4A51" w14:textId="77777777" w:rsidR="007F63C1" w:rsidRDefault="00000000">
            <w:r>
              <w:t>08/11/2010 18:06</w:t>
            </w:r>
          </w:p>
        </w:tc>
      </w:tr>
      <w:tr w:rsidR="007F63C1" w14:paraId="19E21C48" w14:textId="77777777">
        <w:tc>
          <w:tcPr>
            <w:tcW w:w="4320" w:type="dxa"/>
          </w:tcPr>
          <w:p w14:paraId="293BBFD5"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743B16AF" w14:textId="77777777" w:rsidR="007F63C1" w:rsidRDefault="00000000">
            <w:r>
              <w:t xml:space="preserve">Alexey </w:t>
            </w:r>
            <w:proofErr w:type="spellStart"/>
            <w:r>
              <w:t>Skurydin</w:t>
            </w:r>
            <w:proofErr w:type="spellEnd"/>
          </w:p>
        </w:tc>
      </w:tr>
      <w:tr w:rsidR="007F63C1" w14:paraId="25C9D013" w14:textId="77777777">
        <w:tc>
          <w:tcPr>
            <w:tcW w:w="4320" w:type="dxa"/>
          </w:tcPr>
          <w:p w14:paraId="1263AE6E" w14:textId="77777777" w:rsidR="007F63C1" w:rsidRDefault="00000000">
            <w:r>
              <w:t>01</w:t>
            </w:r>
          </w:p>
        </w:tc>
        <w:tc>
          <w:tcPr>
            <w:tcW w:w="4320" w:type="dxa"/>
          </w:tcPr>
          <w:p w14:paraId="15277540" w14:textId="77777777" w:rsidR="007F63C1" w:rsidRDefault="00000000">
            <w:r>
              <w:t>01</w:t>
            </w:r>
          </w:p>
        </w:tc>
      </w:tr>
      <w:tr w:rsidR="007F63C1" w14:paraId="1BDFB1FF" w14:textId="77777777">
        <w:tc>
          <w:tcPr>
            <w:tcW w:w="4320" w:type="dxa"/>
          </w:tcPr>
          <w:p w14:paraId="4A4028BE" w14:textId="77777777" w:rsidR="007F63C1" w:rsidRDefault="00000000">
            <w:r>
              <w:t>/</w:t>
            </w:r>
          </w:p>
        </w:tc>
        <w:tc>
          <w:tcPr>
            <w:tcW w:w="4320" w:type="dxa"/>
          </w:tcPr>
          <w:p w14:paraId="1A67D193" w14:textId="77777777" w:rsidR="007F63C1" w:rsidRDefault="00000000">
            <w:r>
              <w:t>/</w:t>
            </w:r>
          </w:p>
        </w:tc>
      </w:tr>
      <w:tr w:rsidR="007F63C1" w14:paraId="4464965E" w14:textId="77777777">
        <w:tc>
          <w:tcPr>
            <w:tcW w:w="4320" w:type="dxa"/>
          </w:tcPr>
          <w:p w14:paraId="6FBC42F3" w14:textId="77777777" w:rsidR="007F63C1" w:rsidRPr="003B01C9" w:rsidRDefault="00000000">
            <w:pPr>
              <w:rPr>
                <w:lang w:val="ru-RU"/>
              </w:rPr>
            </w:pPr>
            <w:r w:rsidRPr="003B01C9">
              <w:rPr>
                <w:lang w:val="ru-RU"/>
              </w:rPr>
              <w:t xml:space="preserve">Мы запустили новое направление деятельности — прототипирование интерфейсов. Конечно задача по созданию удобного и продуманного пользовательского интерфейса, вставала перед нами и ранее, но именно сейчас мы решили выделить эту область в отдельное направление </w:t>
            </w:r>
            <w:proofErr w:type="spellStart"/>
            <w:proofErr w:type="gramStart"/>
            <w:r w:rsidRPr="003B01C9">
              <w:rPr>
                <w:lang w:val="ru-RU"/>
              </w:rPr>
              <w:t>деятельности.Этому</w:t>
            </w:r>
            <w:proofErr w:type="spellEnd"/>
            <w:proofErr w:type="gramEnd"/>
            <w:r w:rsidRPr="003B01C9">
              <w:rPr>
                <w:lang w:val="ru-RU"/>
              </w:rPr>
              <w:t xml:space="preserve"> будет посвящен новый раздел нашего сайта: </w:t>
            </w:r>
            <w:proofErr w:type="spellStart"/>
            <w:r>
              <w:t>ui</w:t>
            </w:r>
            <w:proofErr w:type="spellEnd"/>
            <w:r w:rsidRPr="003B01C9">
              <w:rPr>
                <w:lang w:val="ru-RU"/>
              </w:rPr>
              <w:t>.66</w:t>
            </w:r>
            <w:r>
              <w:t>bit</w:t>
            </w:r>
            <w:r w:rsidRPr="003B01C9">
              <w:rPr>
                <w:lang w:val="ru-RU"/>
              </w:rPr>
              <w:t>.</w:t>
            </w:r>
            <w:proofErr w:type="spellStart"/>
            <w:r>
              <w:t>ru</w:t>
            </w:r>
            <w:proofErr w:type="spellEnd"/>
          </w:p>
        </w:tc>
        <w:tc>
          <w:tcPr>
            <w:tcW w:w="4320" w:type="dxa"/>
          </w:tcPr>
          <w:p w14:paraId="246150C7" w14:textId="77777777" w:rsidR="007F63C1" w:rsidRDefault="00000000">
            <w:r>
              <w:t xml:space="preserve">We have launched a new area of activity - </w:t>
            </w:r>
            <w:proofErr w:type="spellStart"/>
            <w:proofErr w:type="gramStart"/>
            <w:r>
              <w:t>interfacing.Of</w:t>
            </w:r>
            <w:proofErr w:type="spellEnd"/>
            <w:proofErr w:type="gramEnd"/>
            <w:r>
              <w:t xml:space="preserve"> course, the task of creating a convenient and thoughtful user interface was faced before, but right now we decided to highlight this area in a separate area of activity. Therefore, the new section of our site will be devoted to: UI.66BIT.RU</w:t>
            </w:r>
          </w:p>
        </w:tc>
      </w:tr>
      <w:tr w:rsidR="007F63C1" w14:paraId="08E79213" w14:textId="77777777">
        <w:tc>
          <w:tcPr>
            <w:tcW w:w="4320" w:type="dxa"/>
          </w:tcPr>
          <w:p w14:paraId="61E97734" w14:textId="77777777" w:rsidR="007F63C1" w:rsidRPr="003B01C9" w:rsidRDefault="00000000">
            <w:pPr>
              <w:rPr>
                <w:lang w:val="ru-RU"/>
              </w:rPr>
            </w:pPr>
            <w:r w:rsidRPr="003B01C9">
              <w:rPr>
                <w:lang w:val="ru-RU"/>
              </w:rPr>
              <w:t xml:space="preserve">Мы запустили новое направление деятельности — прототипирование интерфейсов. </w:t>
            </w:r>
            <w:proofErr w:type="gramStart"/>
            <w:r w:rsidRPr="003B01C9">
              <w:rPr>
                <w:lang w:val="ru-RU"/>
              </w:rPr>
              <w:t>Конечно</w:t>
            </w:r>
            <w:proofErr w:type="gramEnd"/>
            <w:r w:rsidRPr="003B01C9">
              <w:rPr>
                <w:lang w:val="ru-RU"/>
              </w:rPr>
              <w:t xml:space="preserve"> задача по созданию удобного и продуманного пользовательского интерфейса, вставала перед нами и ранее, но именно сейчас мы решили выделить эту область в отдельное направление деятельности.</w:t>
            </w:r>
          </w:p>
        </w:tc>
        <w:tc>
          <w:tcPr>
            <w:tcW w:w="4320" w:type="dxa"/>
          </w:tcPr>
          <w:p w14:paraId="548EE4AD" w14:textId="77777777" w:rsidR="007F63C1" w:rsidRDefault="00000000">
            <w:r>
              <w:t xml:space="preserve">We have launched a new area of activity - </w:t>
            </w:r>
            <w:proofErr w:type="spellStart"/>
            <w:proofErr w:type="gramStart"/>
            <w:r>
              <w:t>interfacing.Of</w:t>
            </w:r>
            <w:proofErr w:type="spellEnd"/>
            <w:proofErr w:type="gramEnd"/>
            <w:r>
              <w:t xml:space="preserve"> course, the task of creating a convenient and thoughtful user interface was faced before, but right now we decided to highlight this area in a separate area of activity.</w:t>
            </w:r>
          </w:p>
        </w:tc>
      </w:tr>
      <w:tr w:rsidR="007F63C1" w14:paraId="3754B9B8" w14:textId="77777777">
        <w:tc>
          <w:tcPr>
            <w:tcW w:w="4320" w:type="dxa"/>
          </w:tcPr>
          <w:p w14:paraId="36DB927C" w14:textId="77777777" w:rsidR="007F63C1" w:rsidRPr="003B01C9" w:rsidRDefault="00000000">
            <w:pPr>
              <w:rPr>
                <w:lang w:val="ru-RU"/>
              </w:rPr>
            </w:pPr>
            <w:r w:rsidRPr="003B01C9">
              <w:rPr>
                <w:lang w:val="ru-RU"/>
              </w:rPr>
              <w:t xml:space="preserve">Этому будет посвящен новый раздел нашего сайта: </w:t>
            </w:r>
            <w:proofErr w:type="spellStart"/>
            <w:r>
              <w:t>ui</w:t>
            </w:r>
            <w:proofErr w:type="spellEnd"/>
            <w:r w:rsidRPr="003B01C9">
              <w:rPr>
                <w:lang w:val="ru-RU"/>
              </w:rPr>
              <w:t>.66</w:t>
            </w:r>
            <w:r>
              <w:t>bit</w:t>
            </w:r>
            <w:r w:rsidRPr="003B01C9">
              <w:rPr>
                <w:lang w:val="ru-RU"/>
              </w:rPr>
              <w:t>.</w:t>
            </w:r>
            <w:proofErr w:type="spellStart"/>
            <w:r>
              <w:t>ru</w:t>
            </w:r>
            <w:proofErr w:type="spellEnd"/>
          </w:p>
        </w:tc>
        <w:tc>
          <w:tcPr>
            <w:tcW w:w="4320" w:type="dxa"/>
          </w:tcPr>
          <w:p w14:paraId="208F5FA3" w14:textId="77777777" w:rsidR="007F63C1" w:rsidRDefault="00000000">
            <w:r>
              <w:t>The new section of our site will be devoted to this: UI.66BIT.RU</w:t>
            </w:r>
          </w:p>
        </w:tc>
      </w:tr>
      <w:tr w:rsidR="007F63C1" w14:paraId="0B3DD1AD" w14:textId="77777777">
        <w:tc>
          <w:tcPr>
            <w:tcW w:w="4320" w:type="dxa"/>
          </w:tcPr>
          <w:p w14:paraId="4865A8F3"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7F0F5BB3" w14:textId="77777777" w:rsidR="007F63C1" w:rsidRDefault="00000000">
            <w:r>
              <w:t>Share in social networks:</w:t>
            </w:r>
          </w:p>
        </w:tc>
      </w:tr>
      <w:tr w:rsidR="007F63C1" w14:paraId="256D55B9" w14:textId="77777777">
        <w:tc>
          <w:tcPr>
            <w:tcW w:w="4320" w:type="dxa"/>
          </w:tcPr>
          <w:p w14:paraId="5DA17FD6" w14:textId="77777777" w:rsidR="007F63C1" w:rsidRDefault="00000000">
            <w:proofErr w:type="spellStart"/>
            <w:r>
              <w:t>Привет</w:t>
            </w:r>
            <w:proofErr w:type="spellEnd"/>
            <w:r>
              <w:t xml:space="preserve">, </w:t>
            </w:r>
            <w:proofErr w:type="spellStart"/>
            <w:r>
              <w:t>мир</w:t>
            </w:r>
            <w:proofErr w:type="spellEnd"/>
            <w:r>
              <w:t>!</w:t>
            </w:r>
          </w:p>
        </w:tc>
        <w:tc>
          <w:tcPr>
            <w:tcW w:w="4320" w:type="dxa"/>
          </w:tcPr>
          <w:p w14:paraId="17B2121B" w14:textId="77777777" w:rsidR="007F63C1" w:rsidRDefault="00000000">
            <w:r>
              <w:t>Hello World!</w:t>
            </w:r>
          </w:p>
        </w:tc>
      </w:tr>
      <w:tr w:rsidR="007F63C1" w14:paraId="6937B3C2" w14:textId="77777777">
        <w:tc>
          <w:tcPr>
            <w:tcW w:w="4320" w:type="dxa"/>
          </w:tcPr>
          <w:p w14:paraId="6E7E71B9" w14:textId="77777777" w:rsidR="007F63C1" w:rsidRDefault="00000000">
            <w:r>
              <w:t xml:space="preserve">С </w:t>
            </w:r>
            <w:proofErr w:type="spellStart"/>
            <w:r>
              <w:t>праздником</w:t>
            </w:r>
            <w:proofErr w:type="spellEnd"/>
            <w:r>
              <w:t>!</w:t>
            </w:r>
          </w:p>
        </w:tc>
        <w:tc>
          <w:tcPr>
            <w:tcW w:w="4320" w:type="dxa"/>
          </w:tcPr>
          <w:p w14:paraId="03DDA60B" w14:textId="77777777" w:rsidR="007F63C1" w:rsidRDefault="00000000">
            <w:r>
              <w:t>Happy holiday!</w:t>
            </w:r>
          </w:p>
        </w:tc>
      </w:tr>
      <w:tr w:rsidR="007F63C1" w14:paraId="30B86A38" w14:textId="77777777">
        <w:tc>
          <w:tcPr>
            <w:tcW w:w="4320" w:type="dxa"/>
          </w:tcPr>
          <w:p w14:paraId="18F8096C"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7E8E35F1" w14:textId="77777777" w:rsidR="007F63C1" w:rsidRDefault="00000000">
            <w:r>
              <w:t>Data processing</w:t>
            </w:r>
          </w:p>
        </w:tc>
      </w:tr>
      <w:tr w:rsidR="007F63C1" w14:paraId="717CCC64" w14:textId="77777777">
        <w:tc>
          <w:tcPr>
            <w:tcW w:w="4320" w:type="dxa"/>
          </w:tcPr>
          <w:p w14:paraId="2DCFB000" w14:textId="77777777" w:rsidR="007F63C1" w:rsidRDefault="00000000">
            <w:proofErr w:type="spellStart"/>
            <w:r>
              <w:lastRenderedPageBreak/>
              <w:t>Заявка</w:t>
            </w:r>
            <w:proofErr w:type="spellEnd"/>
            <w:r>
              <w:t xml:space="preserve"> </w:t>
            </w:r>
            <w:proofErr w:type="spellStart"/>
            <w:r>
              <w:t>отправляется</w:t>
            </w:r>
            <w:proofErr w:type="spellEnd"/>
            <w:r>
              <w:t>...</w:t>
            </w:r>
          </w:p>
        </w:tc>
        <w:tc>
          <w:tcPr>
            <w:tcW w:w="4320" w:type="dxa"/>
          </w:tcPr>
          <w:p w14:paraId="139FB8AF" w14:textId="77777777" w:rsidR="007F63C1" w:rsidRDefault="00000000">
            <w:r>
              <w:t>The application is sent ...</w:t>
            </w:r>
          </w:p>
        </w:tc>
      </w:tr>
      <w:tr w:rsidR="007F63C1" w14:paraId="507CF0B9" w14:textId="77777777">
        <w:tc>
          <w:tcPr>
            <w:tcW w:w="4320" w:type="dxa"/>
          </w:tcPr>
          <w:p w14:paraId="5BBA08B8" w14:textId="77777777" w:rsidR="007F63C1" w:rsidRDefault="00000000">
            <w:proofErr w:type="spellStart"/>
            <w:r>
              <w:t>Отлично</w:t>
            </w:r>
            <w:proofErr w:type="spellEnd"/>
            <w:r>
              <w:t>!</w:t>
            </w:r>
          </w:p>
        </w:tc>
        <w:tc>
          <w:tcPr>
            <w:tcW w:w="4320" w:type="dxa"/>
          </w:tcPr>
          <w:p w14:paraId="0AED665F" w14:textId="77777777" w:rsidR="007F63C1" w:rsidRDefault="00000000">
            <w:r>
              <w:t>Great!</w:t>
            </w:r>
          </w:p>
        </w:tc>
      </w:tr>
      <w:tr w:rsidR="007F63C1" w14:paraId="7ACF65A6" w14:textId="77777777">
        <w:tc>
          <w:tcPr>
            <w:tcW w:w="4320" w:type="dxa"/>
          </w:tcPr>
          <w:p w14:paraId="642BDB79"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018F8AE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0F3836B4" w14:textId="77777777">
        <w:tc>
          <w:tcPr>
            <w:tcW w:w="4320" w:type="dxa"/>
          </w:tcPr>
          <w:p w14:paraId="017B8CF1" w14:textId="77777777" w:rsidR="007F63C1" w:rsidRDefault="00000000">
            <w:proofErr w:type="spellStart"/>
            <w:r>
              <w:t>Хорошо</w:t>
            </w:r>
            <w:proofErr w:type="spellEnd"/>
          </w:p>
        </w:tc>
        <w:tc>
          <w:tcPr>
            <w:tcW w:w="4320" w:type="dxa"/>
          </w:tcPr>
          <w:p w14:paraId="7BDAAD53" w14:textId="77777777" w:rsidR="007F63C1" w:rsidRDefault="00000000">
            <w:r>
              <w:t>Fine</w:t>
            </w:r>
          </w:p>
        </w:tc>
      </w:tr>
      <w:tr w:rsidR="007F63C1" w14:paraId="76B87333" w14:textId="77777777">
        <w:tc>
          <w:tcPr>
            <w:tcW w:w="4320" w:type="dxa"/>
          </w:tcPr>
          <w:p w14:paraId="7A974578"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85101A2" w14:textId="77777777" w:rsidR="007F63C1" w:rsidRDefault="00000000">
            <w:r>
              <w:t>An error has occurred</w:t>
            </w:r>
          </w:p>
        </w:tc>
      </w:tr>
      <w:tr w:rsidR="007F63C1" w14:paraId="6126DB69" w14:textId="77777777">
        <w:tc>
          <w:tcPr>
            <w:tcW w:w="4320" w:type="dxa"/>
          </w:tcPr>
          <w:p w14:paraId="1D285315" w14:textId="77777777" w:rsidR="007F63C1" w:rsidRDefault="00000000">
            <w:proofErr w:type="spellStart"/>
            <w:r>
              <w:t>Вернуться</w:t>
            </w:r>
            <w:proofErr w:type="spellEnd"/>
          </w:p>
        </w:tc>
        <w:tc>
          <w:tcPr>
            <w:tcW w:w="4320" w:type="dxa"/>
          </w:tcPr>
          <w:p w14:paraId="2F08014E" w14:textId="77777777" w:rsidR="007F63C1" w:rsidRDefault="00000000">
            <w:r>
              <w:t>Return</w:t>
            </w:r>
          </w:p>
        </w:tc>
      </w:tr>
    </w:tbl>
    <w:p w14:paraId="2ABC2F53"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
    <w:tbl>
      <w:tblPr>
        <w:tblW w:w="0" w:type="auto"/>
        <w:tblLook w:val="04A0" w:firstRow="1" w:lastRow="0" w:firstColumn="1" w:lastColumn="0" w:noHBand="0" w:noVBand="1"/>
      </w:tblPr>
      <w:tblGrid>
        <w:gridCol w:w="4320"/>
        <w:gridCol w:w="4320"/>
      </w:tblGrid>
      <w:tr w:rsidR="007F63C1" w14:paraId="3B961081" w14:textId="77777777">
        <w:tc>
          <w:tcPr>
            <w:tcW w:w="4320" w:type="dxa"/>
          </w:tcPr>
          <w:p w14:paraId="10705760" w14:textId="77777777" w:rsidR="007F63C1" w:rsidRDefault="00000000">
            <w:proofErr w:type="spellStart"/>
            <w:r>
              <w:t>Русский</w:t>
            </w:r>
            <w:proofErr w:type="spellEnd"/>
          </w:p>
        </w:tc>
        <w:tc>
          <w:tcPr>
            <w:tcW w:w="4320" w:type="dxa"/>
          </w:tcPr>
          <w:p w14:paraId="40D4B7A5" w14:textId="77777777" w:rsidR="007F63C1" w:rsidRDefault="00000000">
            <w:proofErr w:type="spellStart"/>
            <w:r>
              <w:t>Английский</w:t>
            </w:r>
            <w:proofErr w:type="spellEnd"/>
          </w:p>
        </w:tc>
      </w:tr>
      <w:tr w:rsidR="007F63C1" w14:paraId="165AFA2C" w14:textId="77777777">
        <w:tc>
          <w:tcPr>
            <w:tcW w:w="4320" w:type="dxa"/>
          </w:tcPr>
          <w:p w14:paraId="0703FD5B" w14:textId="77777777" w:rsidR="007F63C1" w:rsidRDefault="00000000">
            <w:proofErr w:type="spellStart"/>
            <w:r>
              <w:t>Индивидуальная</w:t>
            </w:r>
            <w:proofErr w:type="spellEnd"/>
            <w:r>
              <w:t xml:space="preserve"> </w:t>
            </w:r>
            <w:proofErr w:type="spellStart"/>
            <w:r>
              <w:t>разработкапрограммного</w:t>
            </w:r>
            <w:proofErr w:type="spellEnd"/>
            <w:r>
              <w:t xml:space="preserve"> </w:t>
            </w:r>
            <w:proofErr w:type="spellStart"/>
            <w:r>
              <w:t>обеспечения</w:t>
            </w:r>
            <w:proofErr w:type="spellEnd"/>
          </w:p>
        </w:tc>
        <w:tc>
          <w:tcPr>
            <w:tcW w:w="4320" w:type="dxa"/>
          </w:tcPr>
          <w:p w14:paraId="3F1B5364" w14:textId="77777777" w:rsidR="007F63C1" w:rsidRDefault="00000000">
            <w:r>
              <w:t>Individual software development</w:t>
            </w:r>
          </w:p>
        </w:tc>
      </w:tr>
      <w:tr w:rsidR="007F63C1" w14:paraId="06423D55" w14:textId="77777777">
        <w:tc>
          <w:tcPr>
            <w:tcW w:w="4320" w:type="dxa"/>
          </w:tcPr>
          <w:p w14:paraId="3B3C3177" w14:textId="77777777" w:rsidR="007F63C1" w:rsidRPr="003B01C9" w:rsidRDefault="00000000">
            <w:pPr>
              <w:rPr>
                <w:lang w:val="ru-RU"/>
              </w:rPr>
            </w:pPr>
            <w:r w:rsidRPr="003B01C9">
              <w:rPr>
                <w:lang w:val="ru-RU"/>
              </w:rPr>
              <w:t xml:space="preserve">Комплексная </w:t>
            </w:r>
            <w:r>
              <w:t>IT</w:t>
            </w:r>
            <w:r w:rsidRPr="003B01C9">
              <w:rPr>
                <w:lang w:val="ru-RU"/>
              </w:rPr>
              <w:t xml:space="preserve">-экспертиза для решения ваших </w:t>
            </w:r>
            <w:proofErr w:type="spellStart"/>
            <w:proofErr w:type="gramStart"/>
            <w:r w:rsidRPr="003B01C9">
              <w:rPr>
                <w:lang w:val="ru-RU"/>
              </w:rPr>
              <w:t>задач.Более</w:t>
            </w:r>
            <w:proofErr w:type="spellEnd"/>
            <w:proofErr w:type="gramEnd"/>
            <w:r w:rsidRPr="003B01C9">
              <w:rPr>
                <w:lang w:val="ru-RU"/>
              </w:rPr>
              <w:t xml:space="preserve"> 15 лет мы создаем информационные </w:t>
            </w:r>
            <w:proofErr w:type="spellStart"/>
            <w:r w:rsidRPr="003B01C9">
              <w:rPr>
                <w:lang w:val="ru-RU"/>
              </w:rPr>
              <w:t>системыдля</w:t>
            </w:r>
            <w:proofErr w:type="spellEnd"/>
            <w:r w:rsidRPr="003B01C9">
              <w:rPr>
                <w:lang w:val="ru-RU"/>
              </w:rPr>
              <w:t xml:space="preserve"> бизнеса и государственных заказчиков</w:t>
            </w:r>
          </w:p>
        </w:tc>
        <w:tc>
          <w:tcPr>
            <w:tcW w:w="4320" w:type="dxa"/>
          </w:tcPr>
          <w:p w14:paraId="0F428703" w14:textId="77777777" w:rsidR="007F63C1" w:rsidRDefault="00000000">
            <w:r>
              <w:t>Comprehensive IT expertise to solve your problems. For more than 15 years, we have been creating information systems for business and state customers</w:t>
            </w:r>
          </w:p>
        </w:tc>
      </w:tr>
      <w:tr w:rsidR="007F63C1" w14:paraId="5881AB44" w14:textId="77777777">
        <w:tc>
          <w:tcPr>
            <w:tcW w:w="4320" w:type="dxa"/>
          </w:tcPr>
          <w:p w14:paraId="3637A50B" w14:textId="77777777" w:rsidR="007F63C1" w:rsidRDefault="00000000">
            <w:proofErr w:type="spellStart"/>
            <w:r>
              <w:t>Портфолио</w:t>
            </w:r>
            <w:proofErr w:type="spellEnd"/>
          </w:p>
        </w:tc>
        <w:tc>
          <w:tcPr>
            <w:tcW w:w="4320" w:type="dxa"/>
          </w:tcPr>
          <w:p w14:paraId="0FC3758F" w14:textId="77777777" w:rsidR="007F63C1" w:rsidRDefault="00000000">
            <w:r>
              <w:t>Portfolio</w:t>
            </w:r>
          </w:p>
        </w:tc>
      </w:tr>
      <w:tr w:rsidR="007F63C1" w14:paraId="589E87A8" w14:textId="77777777">
        <w:tc>
          <w:tcPr>
            <w:tcW w:w="4320" w:type="dxa"/>
          </w:tcPr>
          <w:p w14:paraId="01943203" w14:textId="77777777" w:rsidR="007F63C1" w:rsidRDefault="00000000">
            <w:proofErr w:type="spellStart"/>
            <w:r>
              <w:t>Наши</w:t>
            </w:r>
            <w:proofErr w:type="spellEnd"/>
            <w:r>
              <w:t xml:space="preserve"> </w:t>
            </w:r>
            <w:proofErr w:type="spellStart"/>
            <w:r>
              <w:t>услуги</w:t>
            </w:r>
            <w:proofErr w:type="spellEnd"/>
          </w:p>
        </w:tc>
        <w:tc>
          <w:tcPr>
            <w:tcW w:w="4320" w:type="dxa"/>
          </w:tcPr>
          <w:p w14:paraId="2D4F5C8E" w14:textId="77777777" w:rsidR="007F63C1" w:rsidRDefault="00000000">
            <w:r>
              <w:t>Our services</w:t>
            </w:r>
          </w:p>
        </w:tc>
      </w:tr>
      <w:tr w:rsidR="007F63C1" w14:paraId="3DDFF545" w14:textId="77777777">
        <w:tc>
          <w:tcPr>
            <w:tcW w:w="4320" w:type="dxa"/>
          </w:tcPr>
          <w:p w14:paraId="54C715BA" w14:textId="77777777" w:rsidR="007F63C1" w:rsidRPr="003B01C9" w:rsidRDefault="00000000">
            <w:pPr>
              <w:rPr>
                <w:lang w:val="ru-RU"/>
              </w:rPr>
            </w:pPr>
            <w:r w:rsidRPr="003B01C9">
              <w:rPr>
                <w:lang w:val="ru-RU"/>
              </w:rPr>
              <w:t xml:space="preserve">Не предлагаем типовые решения, а помогаем решать проблемы </w:t>
            </w:r>
            <w:proofErr w:type="spellStart"/>
            <w:r w:rsidRPr="003B01C9">
              <w:rPr>
                <w:lang w:val="ru-RU"/>
              </w:rPr>
              <w:t>конкрентого</w:t>
            </w:r>
            <w:proofErr w:type="spellEnd"/>
            <w:r w:rsidRPr="003B01C9">
              <w:rPr>
                <w:lang w:val="ru-RU"/>
              </w:rPr>
              <w:t xml:space="preserve"> бизнеса!</w:t>
            </w:r>
          </w:p>
        </w:tc>
        <w:tc>
          <w:tcPr>
            <w:tcW w:w="4320" w:type="dxa"/>
          </w:tcPr>
          <w:p w14:paraId="7499730F" w14:textId="77777777" w:rsidR="007F63C1" w:rsidRDefault="00000000">
            <w:r>
              <w:t xml:space="preserve">We do not offer typical </w:t>
            </w:r>
            <w:proofErr w:type="gramStart"/>
            <w:r>
              <w:t>solutions, but</w:t>
            </w:r>
            <w:proofErr w:type="gramEnd"/>
            <w:r>
              <w:t xml:space="preserve"> help to solve the problems of the concrete business!</w:t>
            </w:r>
          </w:p>
        </w:tc>
      </w:tr>
      <w:tr w:rsidR="007F63C1" w14:paraId="51828FB6" w14:textId="77777777">
        <w:tc>
          <w:tcPr>
            <w:tcW w:w="4320" w:type="dxa"/>
          </w:tcPr>
          <w:p w14:paraId="53D1246B"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систем</w:t>
            </w:r>
            <w:proofErr w:type="spellEnd"/>
          </w:p>
        </w:tc>
        <w:tc>
          <w:tcPr>
            <w:tcW w:w="4320" w:type="dxa"/>
          </w:tcPr>
          <w:p w14:paraId="196EFA3C" w14:textId="77777777" w:rsidR="007F63C1" w:rsidRDefault="00000000">
            <w:r>
              <w:t>Development of information systems</w:t>
            </w:r>
          </w:p>
        </w:tc>
      </w:tr>
      <w:tr w:rsidR="007F63C1" w14:paraId="02767DA1" w14:textId="77777777">
        <w:tc>
          <w:tcPr>
            <w:tcW w:w="4320" w:type="dxa"/>
          </w:tcPr>
          <w:p w14:paraId="18D010A3" w14:textId="77777777" w:rsidR="007F63C1" w:rsidRPr="003B01C9" w:rsidRDefault="00000000">
            <w:pPr>
              <w:rPr>
                <w:lang w:val="ru-RU"/>
              </w:rPr>
            </w:pPr>
            <w:r w:rsidRPr="003B01C9">
              <w:rPr>
                <w:lang w:val="ru-RU"/>
              </w:rPr>
              <w:t>Разработаем информационную систему, которая позволит значительно улучшить эффективность бизнес-процессов и оптимизировать работу компании</w:t>
            </w:r>
          </w:p>
        </w:tc>
        <w:tc>
          <w:tcPr>
            <w:tcW w:w="4320" w:type="dxa"/>
          </w:tcPr>
          <w:p w14:paraId="011AF6B0" w14:textId="77777777" w:rsidR="007F63C1" w:rsidRDefault="00000000">
            <w:r>
              <w:t>We will develop an information system that will significantly improve business process effectiveness and optimize the work of the company</w:t>
            </w:r>
          </w:p>
        </w:tc>
      </w:tr>
      <w:tr w:rsidR="007F63C1" w14:paraId="78C678DD" w14:textId="77777777">
        <w:tc>
          <w:tcPr>
            <w:tcW w:w="4320" w:type="dxa"/>
          </w:tcPr>
          <w:p w14:paraId="16BE4C1B" w14:textId="77777777" w:rsidR="007F63C1" w:rsidRDefault="00000000">
            <w:proofErr w:type="spellStart"/>
            <w:r>
              <w:t>Разработка</w:t>
            </w:r>
            <w:proofErr w:type="spellEnd"/>
            <w:r>
              <w:t xml:space="preserve"> </w:t>
            </w:r>
            <w:proofErr w:type="spellStart"/>
            <w:r>
              <w:t>программного</w:t>
            </w:r>
            <w:proofErr w:type="spellEnd"/>
            <w:r>
              <w:t xml:space="preserve"> </w:t>
            </w:r>
            <w:proofErr w:type="spellStart"/>
            <w:r>
              <w:t>обеспечения</w:t>
            </w:r>
            <w:proofErr w:type="spellEnd"/>
          </w:p>
        </w:tc>
        <w:tc>
          <w:tcPr>
            <w:tcW w:w="4320" w:type="dxa"/>
          </w:tcPr>
          <w:p w14:paraId="1D7A52C8" w14:textId="77777777" w:rsidR="007F63C1" w:rsidRDefault="00000000">
            <w:r>
              <w:t>Development of software</w:t>
            </w:r>
          </w:p>
        </w:tc>
      </w:tr>
      <w:tr w:rsidR="007F63C1" w14:paraId="6CC3D98B" w14:textId="77777777">
        <w:tc>
          <w:tcPr>
            <w:tcW w:w="4320" w:type="dxa"/>
          </w:tcPr>
          <w:p w14:paraId="7117B34D" w14:textId="77777777" w:rsidR="007F63C1" w:rsidRPr="003B01C9" w:rsidRDefault="00000000">
            <w:pPr>
              <w:rPr>
                <w:lang w:val="ru-RU"/>
              </w:rPr>
            </w:pPr>
            <w:r w:rsidRPr="003B01C9">
              <w:rPr>
                <w:lang w:val="ru-RU"/>
              </w:rPr>
              <w:t xml:space="preserve">Создаем удобные и функциональные приложения разной сложности и направленности, включая приложения для работы с базами данных, обработки </w:t>
            </w:r>
            <w:r w:rsidRPr="003B01C9">
              <w:rPr>
                <w:lang w:val="ru-RU"/>
              </w:rPr>
              <w:lastRenderedPageBreak/>
              <w:t>изображений, анализа данных и многие другие</w:t>
            </w:r>
          </w:p>
        </w:tc>
        <w:tc>
          <w:tcPr>
            <w:tcW w:w="4320" w:type="dxa"/>
          </w:tcPr>
          <w:p w14:paraId="354680B1" w14:textId="77777777" w:rsidR="007F63C1" w:rsidRDefault="00000000">
            <w:r>
              <w:lastRenderedPageBreak/>
              <w:t xml:space="preserve">We create convenient and functional applications of different complexity and orientations, including applications for working with databases, image processing, </w:t>
            </w:r>
            <w:r>
              <w:lastRenderedPageBreak/>
              <w:t>data analysis and many others</w:t>
            </w:r>
          </w:p>
        </w:tc>
      </w:tr>
      <w:tr w:rsidR="007F63C1" w14:paraId="4892EA33" w14:textId="77777777">
        <w:tc>
          <w:tcPr>
            <w:tcW w:w="4320" w:type="dxa"/>
          </w:tcPr>
          <w:p w14:paraId="307DA222" w14:textId="77777777" w:rsidR="007F63C1" w:rsidRDefault="00000000">
            <w:proofErr w:type="spellStart"/>
            <w:r>
              <w:lastRenderedPageBreak/>
              <w:t>Автоматизация</w:t>
            </w:r>
            <w:proofErr w:type="spellEnd"/>
            <w:r>
              <w:t xml:space="preserve"> </w:t>
            </w:r>
            <w:proofErr w:type="spellStart"/>
            <w:r>
              <w:t>бизнеса</w:t>
            </w:r>
            <w:proofErr w:type="spellEnd"/>
          </w:p>
        </w:tc>
        <w:tc>
          <w:tcPr>
            <w:tcW w:w="4320" w:type="dxa"/>
          </w:tcPr>
          <w:p w14:paraId="5EC1B6E9" w14:textId="77777777" w:rsidR="007F63C1" w:rsidRDefault="00000000">
            <w:r>
              <w:t>Automation of business</w:t>
            </w:r>
          </w:p>
        </w:tc>
      </w:tr>
      <w:tr w:rsidR="007F63C1" w14:paraId="51E4CCE8" w14:textId="77777777">
        <w:tc>
          <w:tcPr>
            <w:tcW w:w="4320" w:type="dxa"/>
          </w:tcPr>
          <w:p w14:paraId="472F9366" w14:textId="77777777" w:rsidR="007F63C1" w:rsidRPr="003B01C9" w:rsidRDefault="00000000">
            <w:pPr>
              <w:rPr>
                <w:lang w:val="ru-RU"/>
              </w:rPr>
            </w:pPr>
            <w:r w:rsidRPr="003B01C9">
              <w:rPr>
                <w:lang w:val="ru-RU"/>
              </w:rPr>
              <w:t xml:space="preserve">Разработаем и интегрируем </w:t>
            </w:r>
            <w:r>
              <w:t>ERP</w:t>
            </w:r>
            <w:r w:rsidRPr="003B01C9">
              <w:rPr>
                <w:lang w:val="ru-RU"/>
              </w:rPr>
              <w:t xml:space="preserve">, </w:t>
            </w:r>
            <w:r>
              <w:t>CRM</w:t>
            </w:r>
            <w:r w:rsidRPr="003B01C9">
              <w:rPr>
                <w:lang w:val="ru-RU"/>
              </w:rPr>
              <w:t xml:space="preserve">, </w:t>
            </w:r>
            <w:r>
              <w:t>HRM</w:t>
            </w:r>
            <w:r w:rsidRPr="003B01C9">
              <w:rPr>
                <w:lang w:val="ru-RU"/>
              </w:rPr>
              <w:t xml:space="preserve"> системы для повышения эффективности бизнес-процессов и оптимизации использования ресурсов</w:t>
            </w:r>
          </w:p>
        </w:tc>
        <w:tc>
          <w:tcPr>
            <w:tcW w:w="4320" w:type="dxa"/>
          </w:tcPr>
          <w:p w14:paraId="073686FA" w14:textId="77777777" w:rsidR="007F63C1" w:rsidRDefault="00000000">
            <w:r>
              <w:t>We develop and integrate ERP, CRM, HRM systems to increase the efficiency of business processes and optimize the use of resources</w:t>
            </w:r>
          </w:p>
        </w:tc>
      </w:tr>
      <w:tr w:rsidR="007F63C1" w14:paraId="19F53644" w14:textId="77777777">
        <w:tc>
          <w:tcPr>
            <w:tcW w:w="4320" w:type="dxa"/>
          </w:tcPr>
          <w:p w14:paraId="5195C0F0"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79179D29" w14:textId="77777777" w:rsidR="007F63C1" w:rsidRDefault="00000000">
            <w:r>
              <w:t>Development of information portals</w:t>
            </w:r>
          </w:p>
        </w:tc>
      </w:tr>
      <w:tr w:rsidR="007F63C1" w14:paraId="7613D056" w14:textId="77777777">
        <w:tc>
          <w:tcPr>
            <w:tcW w:w="4320" w:type="dxa"/>
          </w:tcPr>
          <w:p w14:paraId="6F2F98A8" w14:textId="77777777" w:rsidR="007F63C1" w:rsidRPr="003B01C9" w:rsidRDefault="00000000">
            <w:pPr>
              <w:rPr>
                <w:lang w:val="ru-RU"/>
              </w:rPr>
            </w:pPr>
            <w:r w:rsidRPr="003B01C9">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10004997" w14:textId="77777777" w:rsidR="007F63C1" w:rsidRDefault="00000000">
            <w:r>
              <w:t>We create convenient and functional services of any complexity for the formation and retention of the target audience</w:t>
            </w:r>
          </w:p>
        </w:tc>
      </w:tr>
      <w:tr w:rsidR="007F63C1" w14:paraId="37AA09BF" w14:textId="77777777">
        <w:tc>
          <w:tcPr>
            <w:tcW w:w="4320" w:type="dxa"/>
          </w:tcPr>
          <w:p w14:paraId="712C7311" w14:textId="77777777" w:rsidR="007F63C1" w:rsidRDefault="00000000">
            <w:proofErr w:type="spellStart"/>
            <w:r>
              <w:t>Разработка</w:t>
            </w:r>
            <w:proofErr w:type="spellEnd"/>
            <w:r>
              <w:t xml:space="preserve"> </w:t>
            </w:r>
            <w:proofErr w:type="spellStart"/>
            <w:r>
              <w:t>технической</w:t>
            </w:r>
            <w:proofErr w:type="spellEnd"/>
            <w:r>
              <w:t xml:space="preserve"> </w:t>
            </w:r>
            <w:proofErr w:type="spellStart"/>
            <w:r>
              <w:t>документации</w:t>
            </w:r>
            <w:proofErr w:type="spellEnd"/>
          </w:p>
        </w:tc>
        <w:tc>
          <w:tcPr>
            <w:tcW w:w="4320" w:type="dxa"/>
          </w:tcPr>
          <w:p w14:paraId="51474EE2" w14:textId="77777777" w:rsidR="007F63C1" w:rsidRDefault="00000000">
            <w:r>
              <w:t>Development of technical documentation</w:t>
            </w:r>
          </w:p>
        </w:tc>
      </w:tr>
      <w:tr w:rsidR="007F63C1" w14:paraId="58553DF3" w14:textId="77777777">
        <w:tc>
          <w:tcPr>
            <w:tcW w:w="4320" w:type="dxa"/>
          </w:tcPr>
          <w:p w14:paraId="1144AF78" w14:textId="77777777" w:rsidR="007F63C1" w:rsidRPr="003B01C9" w:rsidRDefault="00000000">
            <w:pPr>
              <w:rPr>
                <w:lang w:val="ru-RU"/>
              </w:rPr>
            </w:pPr>
            <w:r w:rsidRPr="003B01C9">
              <w:rPr>
                <w:lang w:val="ru-RU"/>
              </w:rPr>
              <w:t>Разработаем техническую документацию с учетом ваших пожеланий и всех деталей для проекта любой сложности</w:t>
            </w:r>
          </w:p>
        </w:tc>
        <w:tc>
          <w:tcPr>
            <w:tcW w:w="4320" w:type="dxa"/>
          </w:tcPr>
          <w:p w14:paraId="130C4239" w14:textId="77777777" w:rsidR="007F63C1" w:rsidRDefault="00000000">
            <w:r>
              <w:t xml:space="preserve">We will develop technical documentation </w:t>
            </w:r>
            <w:proofErr w:type="gramStart"/>
            <w:r>
              <w:t>taking into account</w:t>
            </w:r>
            <w:proofErr w:type="gramEnd"/>
            <w:r>
              <w:t xml:space="preserve"> your wishes and all details for a project of any complexity</w:t>
            </w:r>
          </w:p>
        </w:tc>
      </w:tr>
      <w:tr w:rsidR="007F63C1" w14:paraId="246D2C22" w14:textId="77777777">
        <w:tc>
          <w:tcPr>
            <w:tcW w:w="4320" w:type="dxa"/>
          </w:tcPr>
          <w:p w14:paraId="59368AC9" w14:textId="77777777" w:rsidR="007F63C1" w:rsidRDefault="00000000">
            <w:proofErr w:type="spellStart"/>
            <w:r>
              <w:t>Разработка</w:t>
            </w:r>
            <w:proofErr w:type="spellEnd"/>
            <w:r>
              <w:t xml:space="preserve"> </w:t>
            </w:r>
            <w:proofErr w:type="spellStart"/>
            <w:r>
              <w:t>мобильных</w:t>
            </w:r>
            <w:proofErr w:type="spellEnd"/>
            <w:r>
              <w:t xml:space="preserve"> </w:t>
            </w:r>
            <w:proofErr w:type="spellStart"/>
            <w:r>
              <w:t>приложений</w:t>
            </w:r>
            <w:proofErr w:type="spellEnd"/>
          </w:p>
        </w:tc>
        <w:tc>
          <w:tcPr>
            <w:tcW w:w="4320" w:type="dxa"/>
          </w:tcPr>
          <w:p w14:paraId="1C77365C" w14:textId="77777777" w:rsidR="007F63C1" w:rsidRDefault="00000000">
            <w:r>
              <w:t>Development of mobile applications</w:t>
            </w:r>
          </w:p>
        </w:tc>
      </w:tr>
      <w:tr w:rsidR="007F63C1" w14:paraId="337480BB" w14:textId="77777777">
        <w:tc>
          <w:tcPr>
            <w:tcW w:w="4320" w:type="dxa"/>
          </w:tcPr>
          <w:p w14:paraId="0B42DD7C" w14:textId="77777777" w:rsidR="007F63C1" w:rsidRPr="003B01C9" w:rsidRDefault="00000000">
            <w:pPr>
              <w:rPr>
                <w:lang w:val="ru-RU"/>
              </w:rPr>
            </w:pPr>
            <w:r w:rsidRPr="003B01C9">
              <w:rPr>
                <w:lang w:val="ru-RU"/>
              </w:rPr>
              <w:t xml:space="preserve">Разработаем масштабируемое и полнофункциональное мобильное приложение для </w:t>
            </w:r>
            <w:r>
              <w:t>Android</w:t>
            </w:r>
            <w:r w:rsidRPr="003B01C9">
              <w:rPr>
                <w:lang w:val="ru-RU"/>
              </w:rPr>
              <w:t xml:space="preserve"> и </w:t>
            </w:r>
            <w:r>
              <w:t>iOS</w:t>
            </w:r>
          </w:p>
        </w:tc>
        <w:tc>
          <w:tcPr>
            <w:tcW w:w="4320" w:type="dxa"/>
          </w:tcPr>
          <w:p w14:paraId="1F379C51" w14:textId="77777777" w:rsidR="007F63C1" w:rsidRDefault="00000000">
            <w:r>
              <w:t>We develop a scalable and full -function mobile application for Android and iOS</w:t>
            </w:r>
          </w:p>
        </w:tc>
      </w:tr>
      <w:tr w:rsidR="007F63C1" w14:paraId="36782C3C" w14:textId="77777777">
        <w:tc>
          <w:tcPr>
            <w:tcW w:w="4320" w:type="dxa"/>
          </w:tcPr>
          <w:p w14:paraId="177B4D58"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7052E06A" w14:textId="77777777" w:rsidR="007F63C1" w:rsidRDefault="00000000">
            <w:r>
              <w:t>Development of corporate portals</w:t>
            </w:r>
          </w:p>
        </w:tc>
      </w:tr>
      <w:tr w:rsidR="007F63C1" w14:paraId="6F7F2637" w14:textId="77777777">
        <w:tc>
          <w:tcPr>
            <w:tcW w:w="4320" w:type="dxa"/>
          </w:tcPr>
          <w:p w14:paraId="3B45B8AA" w14:textId="77777777" w:rsidR="007F63C1" w:rsidRPr="003B01C9" w:rsidRDefault="00000000">
            <w:pPr>
              <w:rPr>
                <w:lang w:val="ru-RU"/>
              </w:rPr>
            </w:pPr>
            <w:r w:rsidRPr="003B01C9">
              <w:rPr>
                <w:lang w:val="ru-RU"/>
              </w:rPr>
              <w:t>Разработаем веб-платформу для ведения рабочих задач, управления документооборотом и базой знаний</w:t>
            </w:r>
          </w:p>
        </w:tc>
        <w:tc>
          <w:tcPr>
            <w:tcW w:w="4320" w:type="dxa"/>
          </w:tcPr>
          <w:p w14:paraId="7CCA1471" w14:textId="77777777" w:rsidR="007F63C1" w:rsidRDefault="00000000">
            <w:r>
              <w:t>We will develop a web platform for conducting work tasks, document management and knowledge base</w:t>
            </w:r>
          </w:p>
        </w:tc>
      </w:tr>
      <w:tr w:rsidR="007F63C1" w14:paraId="5EB1CA6C" w14:textId="77777777">
        <w:tc>
          <w:tcPr>
            <w:tcW w:w="4320" w:type="dxa"/>
          </w:tcPr>
          <w:p w14:paraId="7BE9ECDC" w14:textId="77777777" w:rsidR="007F63C1" w:rsidRPr="003B01C9" w:rsidRDefault="00000000">
            <w:pPr>
              <w:rPr>
                <w:lang w:val="ru-RU"/>
              </w:rPr>
            </w:pPr>
            <w:r w:rsidRPr="003B01C9">
              <w:rPr>
                <w:lang w:val="ru-RU"/>
              </w:rPr>
              <w:t>Разработка сайтов на 1С-Битрикс</w:t>
            </w:r>
          </w:p>
        </w:tc>
        <w:tc>
          <w:tcPr>
            <w:tcW w:w="4320" w:type="dxa"/>
          </w:tcPr>
          <w:p w14:paraId="5830AEE1" w14:textId="77777777" w:rsidR="007F63C1" w:rsidRDefault="00000000">
            <w:r>
              <w:t>Website development on 1C-Bitrix</w:t>
            </w:r>
          </w:p>
        </w:tc>
      </w:tr>
      <w:tr w:rsidR="007F63C1" w14:paraId="7FE1A931" w14:textId="77777777">
        <w:tc>
          <w:tcPr>
            <w:tcW w:w="4320" w:type="dxa"/>
          </w:tcPr>
          <w:p w14:paraId="65AF8585" w14:textId="77777777" w:rsidR="007F63C1" w:rsidRDefault="00000000">
            <w:r w:rsidRPr="003B01C9">
              <w:rPr>
                <w:lang w:val="ru-RU"/>
              </w:rPr>
              <w:t xml:space="preserve">Разработаем сайт на 1С-Битрикс любой направленности исходя из ваших потребностей и бизнес-процессов. </w:t>
            </w:r>
            <w:proofErr w:type="spellStart"/>
            <w:r>
              <w:t>Являемся</w:t>
            </w:r>
            <w:proofErr w:type="spellEnd"/>
            <w:r>
              <w:t xml:space="preserve"> </w:t>
            </w:r>
            <w:proofErr w:type="spellStart"/>
            <w:r>
              <w:t>сертифицированным</w:t>
            </w:r>
            <w:proofErr w:type="spellEnd"/>
            <w:r>
              <w:t xml:space="preserve"> </w:t>
            </w:r>
            <w:proofErr w:type="spellStart"/>
            <w:r>
              <w:t>партнером</w:t>
            </w:r>
            <w:proofErr w:type="spellEnd"/>
            <w:r>
              <w:t xml:space="preserve"> «1С-Битрикс»</w:t>
            </w:r>
          </w:p>
        </w:tc>
        <w:tc>
          <w:tcPr>
            <w:tcW w:w="4320" w:type="dxa"/>
          </w:tcPr>
          <w:p w14:paraId="19A23BED" w14:textId="77777777" w:rsidR="007F63C1" w:rsidRDefault="00000000">
            <w:r>
              <w:t xml:space="preserve">We will develop a site on a 1-Bitrix of any orientation based on your needs and business </w:t>
            </w:r>
            <w:proofErr w:type="spellStart"/>
            <w:proofErr w:type="gramStart"/>
            <w:r>
              <w:t>processes.We</w:t>
            </w:r>
            <w:proofErr w:type="spellEnd"/>
            <w:proofErr w:type="gramEnd"/>
            <w:r>
              <w:t xml:space="preserve"> are a certified partner "1C-Bitrix"</w:t>
            </w:r>
          </w:p>
        </w:tc>
      </w:tr>
      <w:tr w:rsidR="007F63C1" w14:paraId="42532B70" w14:textId="77777777">
        <w:tc>
          <w:tcPr>
            <w:tcW w:w="4320" w:type="dxa"/>
          </w:tcPr>
          <w:p w14:paraId="0F24C28D"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сайтов</w:t>
            </w:r>
            <w:proofErr w:type="spellEnd"/>
          </w:p>
        </w:tc>
        <w:tc>
          <w:tcPr>
            <w:tcW w:w="4320" w:type="dxa"/>
          </w:tcPr>
          <w:p w14:paraId="1048578B" w14:textId="77777777" w:rsidR="007F63C1" w:rsidRDefault="00000000">
            <w:r>
              <w:t>Technical support for sites</w:t>
            </w:r>
          </w:p>
        </w:tc>
      </w:tr>
      <w:tr w:rsidR="007F63C1" w14:paraId="0909D961" w14:textId="77777777">
        <w:tc>
          <w:tcPr>
            <w:tcW w:w="4320" w:type="dxa"/>
          </w:tcPr>
          <w:p w14:paraId="0BB64D85" w14:textId="77777777" w:rsidR="007F63C1" w:rsidRPr="003B01C9" w:rsidRDefault="00000000">
            <w:pPr>
              <w:rPr>
                <w:lang w:val="ru-RU"/>
              </w:rPr>
            </w:pPr>
            <w:r w:rsidRPr="003B01C9">
              <w:rPr>
                <w:lang w:val="ru-RU"/>
              </w:rPr>
              <w:t xml:space="preserve">Обеспечим добавление нового функционала и контента на сайт, </w:t>
            </w:r>
            <w:r w:rsidRPr="003B01C9">
              <w:rPr>
                <w:lang w:val="ru-RU"/>
              </w:rPr>
              <w:lastRenderedPageBreak/>
              <w:t>контроль работоспособности сайта и исправление ошибок</w:t>
            </w:r>
          </w:p>
        </w:tc>
        <w:tc>
          <w:tcPr>
            <w:tcW w:w="4320" w:type="dxa"/>
          </w:tcPr>
          <w:p w14:paraId="6BC89505" w14:textId="77777777" w:rsidR="007F63C1" w:rsidRDefault="00000000">
            <w:r>
              <w:lastRenderedPageBreak/>
              <w:t xml:space="preserve">We will ensure the addition of new functionality and content to the site, </w:t>
            </w:r>
            <w:r>
              <w:lastRenderedPageBreak/>
              <w:t>control of the site’s performance and error correction</w:t>
            </w:r>
          </w:p>
        </w:tc>
      </w:tr>
      <w:tr w:rsidR="007F63C1" w14:paraId="0C27FDE9" w14:textId="77777777">
        <w:tc>
          <w:tcPr>
            <w:tcW w:w="4320" w:type="dxa"/>
          </w:tcPr>
          <w:p w14:paraId="59E51BC1" w14:textId="77777777" w:rsidR="007F63C1" w:rsidRDefault="00000000">
            <w:r>
              <w:lastRenderedPageBreak/>
              <w:t xml:space="preserve">Цикл </w:t>
            </w:r>
            <w:proofErr w:type="spellStart"/>
            <w:r>
              <w:t>разработки</w:t>
            </w:r>
            <w:proofErr w:type="spellEnd"/>
            <w:r>
              <w:t xml:space="preserve"> </w:t>
            </w:r>
            <w:proofErr w:type="spellStart"/>
            <w:r>
              <w:t>проекта</w:t>
            </w:r>
            <w:proofErr w:type="spellEnd"/>
          </w:p>
        </w:tc>
        <w:tc>
          <w:tcPr>
            <w:tcW w:w="4320" w:type="dxa"/>
          </w:tcPr>
          <w:p w14:paraId="456699D3" w14:textId="77777777" w:rsidR="007F63C1" w:rsidRDefault="00000000">
            <w:r>
              <w:t>Project development cycle</w:t>
            </w:r>
          </w:p>
        </w:tc>
      </w:tr>
      <w:tr w:rsidR="007F63C1" w14:paraId="3658C4F6" w14:textId="77777777">
        <w:tc>
          <w:tcPr>
            <w:tcW w:w="4320" w:type="dxa"/>
          </w:tcPr>
          <w:p w14:paraId="75448758" w14:textId="77777777" w:rsidR="007F63C1" w:rsidRDefault="00000000">
            <w:r w:rsidRPr="003B01C9">
              <w:rPr>
                <w:lang w:val="ru-RU"/>
              </w:rPr>
              <w:t xml:space="preserve">Наши менеджеры с удовольствием ответят на все вопросы и подберут уникальный путь создания вашего продукта. </w:t>
            </w:r>
            <w:proofErr w:type="spellStart"/>
            <w:r>
              <w:t>Дарим</w:t>
            </w:r>
            <w:proofErr w:type="spellEnd"/>
            <w:r>
              <w:t xml:space="preserve"> </w:t>
            </w:r>
            <w:proofErr w:type="spellStart"/>
            <w:r>
              <w:t>первую</w:t>
            </w:r>
            <w:proofErr w:type="spellEnd"/>
            <w:r>
              <w:t xml:space="preserve"> </w:t>
            </w:r>
            <w:proofErr w:type="spellStart"/>
            <w:r>
              <w:t>консультацию</w:t>
            </w:r>
            <w:proofErr w:type="spellEnd"/>
            <w:r>
              <w:t xml:space="preserve"> </w:t>
            </w:r>
            <w:proofErr w:type="spellStart"/>
            <w:r>
              <w:t>бесплатно</w:t>
            </w:r>
            <w:proofErr w:type="spellEnd"/>
            <w:r>
              <w:t>!</w:t>
            </w:r>
          </w:p>
        </w:tc>
        <w:tc>
          <w:tcPr>
            <w:tcW w:w="4320" w:type="dxa"/>
          </w:tcPr>
          <w:p w14:paraId="6109218B" w14:textId="77777777" w:rsidR="007F63C1" w:rsidRDefault="00000000">
            <w:r>
              <w:t xml:space="preserve">Our managers will be happy to answer all questions and select a unique way to create your </w:t>
            </w:r>
            <w:proofErr w:type="spellStart"/>
            <w:proofErr w:type="gramStart"/>
            <w:r>
              <w:t>product.We</w:t>
            </w:r>
            <w:proofErr w:type="spellEnd"/>
            <w:proofErr w:type="gramEnd"/>
            <w:r>
              <w:t xml:space="preserve"> give the first consultation for free!</w:t>
            </w:r>
          </w:p>
        </w:tc>
      </w:tr>
      <w:tr w:rsidR="007F63C1" w14:paraId="5398E9A0" w14:textId="77777777">
        <w:tc>
          <w:tcPr>
            <w:tcW w:w="4320" w:type="dxa"/>
          </w:tcPr>
          <w:p w14:paraId="0688E7B0" w14:textId="77777777" w:rsidR="007F63C1" w:rsidRDefault="00000000">
            <w:proofErr w:type="spellStart"/>
            <w:r>
              <w:t>Связаться</w:t>
            </w:r>
            <w:proofErr w:type="spellEnd"/>
            <w:r>
              <w:t xml:space="preserve"> с </w:t>
            </w:r>
            <w:proofErr w:type="spellStart"/>
            <w:r>
              <w:t>нами</w:t>
            </w:r>
            <w:proofErr w:type="spellEnd"/>
          </w:p>
        </w:tc>
        <w:tc>
          <w:tcPr>
            <w:tcW w:w="4320" w:type="dxa"/>
          </w:tcPr>
          <w:p w14:paraId="4D2D0801" w14:textId="77777777" w:rsidR="007F63C1" w:rsidRDefault="00000000">
            <w:r>
              <w:t>Connect with us</w:t>
            </w:r>
          </w:p>
        </w:tc>
      </w:tr>
      <w:tr w:rsidR="007F63C1" w14:paraId="7F185877" w14:textId="77777777">
        <w:tc>
          <w:tcPr>
            <w:tcW w:w="4320" w:type="dxa"/>
          </w:tcPr>
          <w:p w14:paraId="2C47821B" w14:textId="77777777" w:rsidR="007F63C1" w:rsidRDefault="00000000">
            <w:r>
              <w:t>01</w:t>
            </w:r>
          </w:p>
        </w:tc>
        <w:tc>
          <w:tcPr>
            <w:tcW w:w="4320" w:type="dxa"/>
          </w:tcPr>
          <w:p w14:paraId="4E571DA0" w14:textId="77777777" w:rsidR="007F63C1" w:rsidRDefault="00000000">
            <w:r>
              <w:t>01</w:t>
            </w:r>
          </w:p>
        </w:tc>
      </w:tr>
      <w:tr w:rsidR="007F63C1" w14:paraId="47FFF800" w14:textId="77777777">
        <w:tc>
          <w:tcPr>
            <w:tcW w:w="4320" w:type="dxa"/>
          </w:tcPr>
          <w:p w14:paraId="6406C929" w14:textId="77777777" w:rsidR="007F63C1" w:rsidRDefault="00000000">
            <w:proofErr w:type="spellStart"/>
            <w:r>
              <w:t>Сбор</w:t>
            </w:r>
            <w:proofErr w:type="spellEnd"/>
            <w:r>
              <w:t xml:space="preserve"> </w:t>
            </w:r>
            <w:proofErr w:type="spellStart"/>
            <w:r>
              <w:t>информации</w:t>
            </w:r>
            <w:proofErr w:type="spellEnd"/>
          </w:p>
        </w:tc>
        <w:tc>
          <w:tcPr>
            <w:tcW w:w="4320" w:type="dxa"/>
          </w:tcPr>
          <w:p w14:paraId="73601484" w14:textId="77777777" w:rsidR="007F63C1" w:rsidRDefault="00000000">
            <w:r>
              <w:t>Collection of information</w:t>
            </w:r>
          </w:p>
        </w:tc>
      </w:tr>
      <w:tr w:rsidR="007F63C1" w14:paraId="1201459F" w14:textId="77777777">
        <w:tc>
          <w:tcPr>
            <w:tcW w:w="4320" w:type="dxa"/>
          </w:tcPr>
          <w:p w14:paraId="41D9EF24" w14:textId="77777777" w:rsidR="007F63C1" w:rsidRPr="003B01C9" w:rsidRDefault="00000000">
            <w:pPr>
              <w:rPr>
                <w:lang w:val="ru-RU"/>
              </w:rPr>
            </w:pPr>
            <w:r w:rsidRPr="003B01C9">
              <w:rPr>
                <w:lang w:val="ru-RU"/>
              </w:rPr>
              <w:t>Сбор основной информации о деталях проекта, его целях и задачах</w:t>
            </w:r>
          </w:p>
        </w:tc>
        <w:tc>
          <w:tcPr>
            <w:tcW w:w="4320" w:type="dxa"/>
          </w:tcPr>
          <w:p w14:paraId="60B81B6E" w14:textId="77777777" w:rsidR="007F63C1" w:rsidRDefault="00000000">
            <w:r>
              <w:t xml:space="preserve">Collection of basic information about the details of the project, its </w:t>
            </w:r>
            <w:proofErr w:type="gramStart"/>
            <w:r>
              <w:t>goals</w:t>
            </w:r>
            <w:proofErr w:type="gramEnd"/>
            <w:r>
              <w:t xml:space="preserve"> and objectives</w:t>
            </w:r>
          </w:p>
        </w:tc>
      </w:tr>
      <w:tr w:rsidR="007F63C1" w14:paraId="2A7B546B" w14:textId="77777777">
        <w:tc>
          <w:tcPr>
            <w:tcW w:w="4320" w:type="dxa"/>
          </w:tcPr>
          <w:p w14:paraId="55D8A580" w14:textId="77777777" w:rsidR="007F63C1" w:rsidRPr="003B01C9" w:rsidRDefault="00000000">
            <w:pPr>
              <w:rPr>
                <w:lang w:val="ru-RU"/>
              </w:rPr>
            </w:pPr>
            <w:r w:rsidRPr="003B01C9">
              <w:rPr>
                <w:lang w:val="ru-RU"/>
              </w:rPr>
              <w:t>На основе этой информации мы сможем приступить к проектированию</w:t>
            </w:r>
          </w:p>
        </w:tc>
        <w:tc>
          <w:tcPr>
            <w:tcW w:w="4320" w:type="dxa"/>
          </w:tcPr>
          <w:p w14:paraId="7351F6F0" w14:textId="77777777" w:rsidR="007F63C1" w:rsidRDefault="00000000">
            <w:r>
              <w:t>Based on this information, we will be able to begin design</w:t>
            </w:r>
          </w:p>
        </w:tc>
      </w:tr>
      <w:tr w:rsidR="007F63C1" w14:paraId="4864C7B3" w14:textId="77777777">
        <w:tc>
          <w:tcPr>
            <w:tcW w:w="4320" w:type="dxa"/>
          </w:tcPr>
          <w:p w14:paraId="586250D4" w14:textId="77777777" w:rsidR="007F63C1" w:rsidRDefault="00000000">
            <w:r>
              <w:t>02</w:t>
            </w:r>
          </w:p>
        </w:tc>
        <w:tc>
          <w:tcPr>
            <w:tcW w:w="4320" w:type="dxa"/>
          </w:tcPr>
          <w:p w14:paraId="4EC3CB8D" w14:textId="77777777" w:rsidR="007F63C1" w:rsidRDefault="00000000">
            <w:r>
              <w:t>02</w:t>
            </w:r>
          </w:p>
        </w:tc>
      </w:tr>
      <w:tr w:rsidR="007F63C1" w14:paraId="64F262D0" w14:textId="77777777">
        <w:tc>
          <w:tcPr>
            <w:tcW w:w="4320" w:type="dxa"/>
          </w:tcPr>
          <w:p w14:paraId="5D4DF1F2" w14:textId="77777777" w:rsidR="007F63C1" w:rsidRDefault="00000000">
            <w:r>
              <w:t>03</w:t>
            </w:r>
          </w:p>
        </w:tc>
        <w:tc>
          <w:tcPr>
            <w:tcW w:w="4320" w:type="dxa"/>
          </w:tcPr>
          <w:p w14:paraId="1247BB8A" w14:textId="77777777" w:rsidR="007F63C1" w:rsidRDefault="00000000">
            <w:r>
              <w:t>03</w:t>
            </w:r>
          </w:p>
        </w:tc>
      </w:tr>
      <w:tr w:rsidR="007F63C1" w14:paraId="7FE6CFEA" w14:textId="77777777">
        <w:tc>
          <w:tcPr>
            <w:tcW w:w="4320" w:type="dxa"/>
          </w:tcPr>
          <w:p w14:paraId="41C5C2EB" w14:textId="77777777" w:rsidR="007F63C1" w:rsidRDefault="00000000">
            <w:r>
              <w:t>04</w:t>
            </w:r>
          </w:p>
        </w:tc>
        <w:tc>
          <w:tcPr>
            <w:tcW w:w="4320" w:type="dxa"/>
          </w:tcPr>
          <w:p w14:paraId="5AD386CA" w14:textId="77777777" w:rsidR="007F63C1" w:rsidRDefault="00000000">
            <w:r>
              <w:t>04</w:t>
            </w:r>
          </w:p>
        </w:tc>
      </w:tr>
      <w:tr w:rsidR="007F63C1" w14:paraId="6EBFCCC0" w14:textId="77777777">
        <w:tc>
          <w:tcPr>
            <w:tcW w:w="4320" w:type="dxa"/>
          </w:tcPr>
          <w:p w14:paraId="54C350B9" w14:textId="77777777" w:rsidR="007F63C1" w:rsidRDefault="00000000">
            <w:r>
              <w:t>05</w:t>
            </w:r>
          </w:p>
        </w:tc>
        <w:tc>
          <w:tcPr>
            <w:tcW w:w="4320" w:type="dxa"/>
          </w:tcPr>
          <w:p w14:paraId="63FCA7D7" w14:textId="77777777" w:rsidR="007F63C1" w:rsidRDefault="00000000">
            <w:r>
              <w:t>05</w:t>
            </w:r>
          </w:p>
        </w:tc>
      </w:tr>
      <w:tr w:rsidR="007F63C1" w14:paraId="16E7F6FC" w14:textId="77777777">
        <w:tc>
          <w:tcPr>
            <w:tcW w:w="4320" w:type="dxa"/>
          </w:tcPr>
          <w:p w14:paraId="4F1EE64C" w14:textId="77777777" w:rsidR="007F63C1" w:rsidRDefault="00000000">
            <w:proofErr w:type="spellStart"/>
            <w:r>
              <w:t>Наши</w:t>
            </w:r>
            <w:proofErr w:type="spellEnd"/>
            <w:r>
              <w:t xml:space="preserve"> </w:t>
            </w:r>
            <w:proofErr w:type="spellStart"/>
            <w:r>
              <w:t>клиенты</w:t>
            </w:r>
            <w:proofErr w:type="spellEnd"/>
          </w:p>
        </w:tc>
        <w:tc>
          <w:tcPr>
            <w:tcW w:w="4320" w:type="dxa"/>
          </w:tcPr>
          <w:p w14:paraId="6F75D7E2" w14:textId="77777777" w:rsidR="007F63C1" w:rsidRDefault="00000000">
            <w:r>
              <w:t>our clients</w:t>
            </w:r>
          </w:p>
        </w:tc>
      </w:tr>
      <w:tr w:rsidR="007F63C1" w14:paraId="408653D7" w14:textId="77777777">
        <w:tc>
          <w:tcPr>
            <w:tcW w:w="4320" w:type="dxa"/>
          </w:tcPr>
          <w:p w14:paraId="5BFADB04" w14:textId="77777777" w:rsidR="007F63C1" w:rsidRPr="003B01C9" w:rsidRDefault="00000000">
            <w:pPr>
              <w:rPr>
                <w:lang w:val="ru-RU"/>
              </w:rPr>
            </w:pPr>
            <w:r w:rsidRPr="003B01C9">
              <w:rPr>
                <w:lang w:val="ru-RU"/>
              </w:rPr>
              <w:t>Поработали с крупнейшими государственными организациями, зарубежными компаниями, университетами Екатеринбурга и другими</w:t>
            </w:r>
          </w:p>
        </w:tc>
        <w:tc>
          <w:tcPr>
            <w:tcW w:w="4320" w:type="dxa"/>
          </w:tcPr>
          <w:p w14:paraId="41B10E81" w14:textId="77777777" w:rsidR="007F63C1" w:rsidRDefault="00000000">
            <w:r>
              <w:t>We worked with the largest state organizations, foreign companies, universities in Yekaterinburg and others</w:t>
            </w:r>
          </w:p>
        </w:tc>
      </w:tr>
      <w:tr w:rsidR="007F63C1" w14:paraId="290C7C27" w14:textId="77777777">
        <w:tc>
          <w:tcPr>
            <w:tcW w:w="4320" w:type="dxa"/>
          </w:tcPr>
          <w:p w14:paraId="7C4B24EF" w14:textId="77777777" w:rsidR="007F63C1" w:rsidRDefault="00000000">
            <w:proofErr w:type="spellStart"/>
            <w:r>
              <w:t>Обсудим</w:t>
            </w:r>
            <w:proofErr w:type="spellEnd"/>
            <w:r>
              <w:t xml:space="preserve"> </w:t>
            </w:r>
            <w:proofErr w:type="spellStart"/>
            <w:r>
              <w:t>ваш</w:t>
            </w:r>
            <w:proofErr w:type="spellEnd"/>
            <w:r>
              <w:t xml:space="preserve"> </w:t>
            </w:r>
            <w:proofErr w:type="spellStart"/>
            <w:r>
              <w:t>проект</w:t>
            </w:r>
            <w:proofErr w:type="spellEnd"/>
          </w:p>
        </w:tc>
        <w:tc>
          <w:tcPr>
            <w:tcW w:w="4320" w:type="dxa"/>
          </w:tcPr>
          <w:p w14:paraId="69D4F01D" w14:textId="77777777" w:rsidR="007F63C1" w:rsidRDefault="00000000">
            <w:r>
              <w:t>We will discuss your project</w:t>
            </w:r>
          </w:p>
        </w:tc>
      </w:tr>
      <w:tr w:rsidR="007F63C1" w14:paraId="53F1ED3A" w14:textId="77777777">
        <w:tc>
          <w:tcPr>
            <w:tcW w:w="4320" w:type="dxa"/>
          </w:tcPr>
          <w:p w14:paraId="5F03A20F" w14:textId="77777777" w:rsidR="007F63C1" w:rsidRDefault="00000000">
            <w:proofErr w:type="spellStart"/>
            <w:r>
              <w:t>Шаг</w:t>
            </w:r>
            <w:proofErr w:type="spellEnd"/>
            <w:r>
              <w:t xml:space="preserve"> 1 </w:t>
            </w:r>
            <w:proofErr w:type="spellStart"/>
            <w:r>
              <w:t>из</w:t>
            </w:r>
            <w:proofErr w:type="spellEnd"/>
            <w:r>
              <w:t xml:space="preserve"> 4</w:t>
            </w:r>
          </w:p>
        </w:tc>
        <w:tc>
          <w:tcPr>
            <w:tcW w:w="4320" w:type="dxa"/>
          </w:tcPr>
          <w:p w14:paraId="296CF4A3" w14:textId="77777777" w:rsidR="007F63C1" w:rsidRDefault="00000000">
            <w:r>
              <w:t>Step 1 of 4</w:t>
            </w:r>
          </w:p>
        </w:tc>
      </w:tr>
      <w:tr w:rsidR="007F63C1" w14:paraId="3DB8D8C2" w14:textId="77777777">
        <w:tc>
          <w:tcPr>
            <w:tcW w:w="4320" w:type="dxa"/>
          </w:tcPr>
          <w:p w14:paraId="0326A603" w14:textId="77777777" w:rsidR="007F63C1" w:rsidRDefault="00000000">
            <w:proofErr w:type="spellStart"/>
            <w:r>
              <w:t>Выберите</w:t>
            </w:r>
            <w:proofErr w:type="spellEnd"/>
            <w:r>
              <w:t xml:space="preserve"> </w:t>
            </w:r>
            <w:proofErr w:type="spellStart"/>
            <w:r>
              <w:t>тип</w:t>
            </w:r>
            <w:proofErr w:type="spellEnd"/>
            <w:r>
              <w:t xml:space="preserve"> </w:t>
            </w:r>
            <w:proofErr w:type="spellStart"/>
            <w:r>
              <w:t>вашего</w:t>
            </w:r>
            <w:proofErr w:type="spellEnd"/>
            <w:r>
              <w:t xml:space="preserve"> </w:t>
            </w:r>
            <w:proofErr w:type="spellStart"/>
            <w:r>
              <w:t>проекта</w:t>
            </w:r>
            <w:proofErr w:type="spellEnd"/>
          </w:p>
        </w:tc>
        <w:tc>
          <w:tcPr>
            <w:tcW w:w="4320" w:type="dxa"/>
          </w:tcPr>
          <w:p w14:paraId="7CBB6FB1" w14:textId="77777777" w:rsidR="007F63C1" w:rsidRDefault="00000000">
            <w:r>
              <w:t>Choose the type of your project</w:t>
            </w:r>
          </w:p>
        </w:tc>
      </w:tr>
      <w:tr w:rsidR="007F63C1" w14:paraId="637F1DAC" w14:textId="77777777">
        <w:tc>
          <w:tcPr>
            <w:tcW w:w="4320" w:type="dxa"/>
          </w:tcPr>
          <w:p w14:paraId="776053D4" w14:textId="77777777" w:rsidR="007F63C1" w:rsidRDefault="00000000">
            <w:proofErr w:type="spellStart"/>
            <w:r>
              <w:t>Разработка</w:t>
            </w:r>
            <w:proofErr w:type="spellEnd"/>
            <w:r>
              <w:t xml:space="preserve"> web-</w:t>
            </w:r>
            <w:proofErr w:type="spellStart"/>
            <w:r>
              <w:t>приложений</w:t>
            </w:r>
            <w:proofErr w:type="spellEnd"/>
          </w:p>
        </w:tc>
        <w:tc>
          <w:tcPr>
            <w:tcW w:w="4320" w:type="dxa"/>
          </w:tcPr>
          <w:p w14:paraId="457CE58D" w14:textId="77777777" w:rsidR="007F63C1" w:rsidRDefault="00000000">
            <w:r>
              <w:t>Development of Web applications</w:t>
            </w:r>
          </w:p>
        </w:tc>
      </w:tr>
      <w:tr w:rsidR="007F63C1" w14:paraId="3A0970FB" w14:textId="77777777">
        <w:tc>
          <w:tcPr>
            <w:tcW w:w="4320" w:type="dxa"/>
          </w:tcPr>
          <w:p w14:paraId="1EA24C51" w14:textId="77777777" w:rsidR="007F63C1" w:rsidRDefault="00000000">
            <w:proofErr w:type="spellStart"/>
            <w:r>
              <w:lastRenderedPageBreak/>
              <w:t>Поддержка</w:t>
            </w:r>
            <w:proofErr w:type="spellEnd"/>
            <w:r>
              <w:t xml:space="preserve"> и </w:t>
            </w:r>
            <w:proofErr w:type="spellStart"/>
            <w:r>
              <w:t>обслуживание</w:t>
            </w:r>
            <w:proofErr w:type="spellEnd"/>
            <w:r>
              <w:t xml:space="preserve"> </w:t>
            </w:r>
            <w:proofErr w:type="spellStart"/>
            <w:r>
              <w:t>сайтов</w:t>
            </w:r>
            <w:proofErr w:type="spellEnd"/>
          </w:p>
        </w:tc>
        <w:tc>
          <w:tcPr>
            <w:tcW w:w="4320" w:type="dxa"/>
          </w:tcPr>
          <w:p w14:paraId="53568A6E" w14:textId="77777777" w:rsidR="007F63C1" w:rsidRDefault="00000000">
            <w:r>
              <w:t>Support and maintenance of sites</w:t>
            </w:r>
          </w:p>
        </w:tc>
      </w:tr>
      <w:tr w:rsidR="007F63C1" w14:paraId="0BCB3828" w14:textId="77777777">
        <w:tc>
          <w:tcPr>
            <w:tcW w:w="4320" w:type="dxa"/>
          </w:tcPr>
          <w:p w14:paraId="174030EA" w14:textId="77777777" w:rsidR="007F63C1" w:rsidRDefault="00000000">
            <w:proofErr w:type="spellStart"/>
            <w:r>
              <w:t>Разработка</w:t>
            </w:r>
            <w:proofErr w:type="spellEnd"/>
            <w:r>
              <w:t xml:space="preserve"> </w:t>
            </w:r>
            <w:proofErr w:type="spellStart"/>
            <w:r>
              <w:t>сайтов</w:t>
            </w:r>
            <w:proofErr w:type="spellEnd"/>
          </w:p>
        </w:tc>
        <w:tc>
          <w:tcPr>
            <w:tcW w:w="4320" w:type="dxa"/>
          </w:tcPr>
          <w:p w14:paraId="14A151C9" w14:textId="77777777" w:rsidR="007F63C1" w:rsidRDefault="00000000">
            <w:r>
              <w:t>Site development</w:t>
            </w:r>
          </w:p>
        </w:tc>
      </w:tr>
      <w:tr w:rsidR="007F63C1" w14:paraId="6136FD35" w14:textId="77777777">
        <w:tc>
          <w:tcPr>
            <w:tcW w:w="4320" w:type="dxa"/>
          </w:tcPr>
          <w:p w14:paraId="0E36097C" w14:textId="77777777" w:rsidR="007F63C1" w:rsidRDefault="00000000">
            <w:proofErr w:type="spellStart"/>
            <w:r>
              <w:t>Веб-аналитика</w:t>
            </w:r>
            <w:proofErr w:type="spellEnd"/>
            <w:r>
              <w:t xml:space="preserve"> </w:t>
            </w:r>
            <w:proofErr w:type="spellStart"/>
            <w:r>
              <w:t>сайта</w:t>
            </w:r>
            <w:proofErr w:type="spellEnd"/>
          </w:p>
        </w:tc>
        <w:tc>
          <w:tcPr>
            <w:tcW w:w="4320" w:type="dxa"/>
          </w:tcPr>
          <w:p w14:paraId="4A16A14E" w14:textId="77777777" w:rsidR="007F63C1" w:rsidRDefault="00000000">
            <w:r>
              <w:t>Web analytics of the site</w:t>
            </w:r>
          </w:p>
        </w:tc>
      </w:tr>
      <w:tr w:rsidR="007F63C1" w14:paraId="094CDC84" w14:textId="77777777">
        <w:tc>
          <w:tcPr>
            <w:tcW w:w="4320" w:type="dxa"/>
          </w:tcPr>
          <w:p w14:paraId="159CCC39" w14:textId="77777777" w:rsidR="007F63C1" w:rsidRDefault="00000000">
            <w:proofErr w:type="spellStart"/>
            <w:r>
              <w:t>Другое</w:t>
            </w:r>
            <w:proofErr w:type="spellEnd"/>
          </w:p>
        </w:tc>
        <w:tc>
          <w:tcPr>
            <w:tcW w:w="4320" w:type="dxa"/>
          </w:tcPr>
          <w:p w14:paraId="3B5364C0" w14:textId="77777777" w:rsidR="007F63C1" w:rsidRDefault="00000000">
            <w:r>
              <w:t>Other</w:t>
            </w:r>
          </w:p>
        </w:tc>
      </w:tr>
      <w:tr w:rsidR="007F63C1" w14:paraId="04A0771A" w14:textId="77777777">
        <w:tc>
          <w:tcPr>
            <w:tcW w:w="4320" w:type="dxa"/>
          </w:tcPr>
          <w:p w14:paraId="64B4615C" w14:textId="77777777" w:rsidR="007F63C1" w:rsidRDefault="00000000">
            <w:proofErr w:type="spellStart"/>
            <w:r>
              <w:t>Тип</w:t>
            </w:r>
            <w:proofErr w:type="spellEnd"/>
            <w:r>
              <w:t xml:space="preserve"> </w:t>
            </w:r>
            <w:proofErr w:type="spellStart"/>
            <w:r>
              <w:t>проекта</w:t>
            </w:r>
            <w:proofErr w:type="spellEnd"/>
          </w:p>
        </w:tc>
        <w:tc>
          <w:tcPr>
            <w:tcW w:w="4320" w:type="dxa"/>
          </w:tcPr>
          <w:p w14:paraId="7707E31B" w14:textId="77777777" w:rsidR="007F63C1" w:rsidRDefault="00000000">
            <w:r>
              <w:t>Type of project</w:t>
            </w:r>
          </w:p>
        </w:tc>
      </w:tr>
      <w:tr w:rsidR="007F63C1" w14:paraId="66BD526B" w14:textId="77777777">
        <w:tc>
          <w:tcPr>
            <w:tcW w:w="4320" w:type="dxa"/>
          </w:tcPr>
          <w:p w14:paraId="1B05D054" w14:textId="77777777" w:rsidR="007F63C1" w:rsidRDefault="00000000">
            <w:proofErr w:type="spellStart"/>
            <w:r>
              <w:t>Услуга</w:t>
            </w:r>
            <w:proofErr w:type="spellEnd"/>
          </w:p>
        </w:tc>
        <w:tc>
          <w:tcPr>
            <w:tcW w:w="4320" w:type="dxa"/>
          </w:tcPr>
          <w:p w14:paraId="4915DC9D" w14:textId="77777777" w:rsidR="007F63C1" w:rsidRDefault="00000000">
            <w:r>
              <w:t>Service</w:t>
            </w:r>
          </w:p>
        </w:tc>
      </w:tr>
      <w:tr w:rsidR="007F63C1" w14:paraId="0C9DEAFC" w14:textId="77777777">
        <w:tc>
          <w:tcPr>
            <w:tcW w:w="4320" w:type="dxa"/>
          </w:tcPr>
          <w:p w14:paraId="080FB57B" w14:textId="77777777" w:rsidR="007F63C1" w:rsidRDefault="00000000">
            <w:proofErr w:type="spellStart"/>
            <w:r>
              <w:t>Текущий</w:t>
            </w:r>
            <w:proofErr w:type="spellEnd"/>
            <w:r>
              <w:t xml:space="preserve"> </w:t>
            </w:r>
            <w:proofErr w:type="spellStart"/>
            <w:r>
              <w:t>статус</w:t>
            </w:r>
            <w:proofErr w:type="spellEnd"/>
          </w:p>
        </w:tc>
        <w:tc>
          <w:tcPr>
            <w:tcW w:w="4320" w:type="dxa"/>
          </w:tcPr>
          <w:p w14:paraId="5DB1E4A8" w14:textId="77777777" w:rsidR="007F63C1" w:rsidRDefault="00000000">
            <w:proofErr w:type="gramStart"/>
            <w:r>
              <w:t>Current status</w:t>
            </w:r>
            <w:proofErr w:type="gramEnd"/>
          </w:p>
        </w:tc>
      </w:tr>
      <w:tr w:rsidR="007F63C1" w14:paraId="0725158E" w14:textId="77777777">
        <w:tc>
          <w:tcPr>
            <w:tcW w:w="4320" w:type="dxa"/>
          </w:tcPr>
          <w:p w14:paraId="214C72E1" w14:textId="77777777" w:rsidR="007F63C1" w:rsidRDefault="00000000">
            <w:proofErr w:type="spellStart"/>
            <w:r>
              <w:t>Ваши</w:t>
            </w:r>
            <w:proofErr w:type="spellEnd"/>
            <w:r>
              <w:t xml:space="preserve"> </w:t>
            </w:r>
            <w:proofErr w:type="spellStart"/>
            <w:r>
              <w:t>контакты</w:t>
            </w:r>
            <w:proofErr w:type="spellEnd"/>
          </w:p>
        </w:tc>
        <w:tc>
          <w:tcPr>
            <w:tcW w:w="4320" w:type="dxa"/>
          </w:tcPr>
          <w:p w14:paraId="0CDFF776" w14:textId="77777777" w:rsidR="007F63C1" w:rsidRDefault="00000000">
            <w:r>
              <w:t>Your contacts</w:t>
            </w:r>
          </w:p>
        </w:tc>
      </w:tr>
      <w:tr w:rsidR="007F63C1" w14:paraId="715AF93A" w14:textId="77777777">
        <w:tc>
          <w:tcPr>
            <w:tcW w:w="4320" w:type="dxa"/>
          </w:tcPr>
          <w:p w14:paraId="34B89817"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28AF8A57" w14:textId="77777777" w:rsidR="007F63C1" w:rsidRDefault="00000000">
            <w:r>
              <w:t>Data processing</w:t>
            </w:r>
          </w:p>
        </w:tc>
      </w:tr>
      <w:tr w:rsidR="007F63C1" w14:paraId="649735A5" w14:textId="77777777">
        <w:tc>
          <w:tcPr>
            <w:tcW w:w="4320" w:type="dxa"/>
          </w:tcPr>
          <w:p w14:paraId="4A182D2A"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1C899148" w14:textId="77777777" w:rsidR="007F63C1" w:rsidRDefault="00000000">
            <w:r>
              <w:t>The application is sent ...</w:t>
            </w:r>
          </w:p>
        </w:tc>
      </w:tr>
      <w:tr w:rsidR="007F63C1" w14:paraId="06C7AE93" w14:textId="77777777">
        <w:tc>
          <w:tcPr>
            <w:tcW w:w="4320" w:type="dxa"/>
          </w:tcPr>
          <w:p w14:paraId="17F1E784" w14:textId="77777777" w:rsidR="007F63C1" w:rsidRDefault="00000000">
            <w:proofErr w:type="spellStart"/>
            <w:r>
              <w:t>Отлично</w:t>
            </w:r>
            <w:proofErr w:type="spellEnd"/>
            <w:r>
              <w:t>!</w:t>
            </w:r>
          </w:p>
        </w:tc>
        <w:tc>
          <w:tcPr>
            <w:tcW w:w="4320" w:type="dxa"/>
          </w:tcPr>
          <w:p w14:paraId="364B6DFF" w14:textId="77777777" w:rsidR="007F63C1" w:rsidRDefault="00000000">
            <w:r>
              <w:t>Great!</w:t>
            </w:r>
          </w:p>
        </w:tc>
      </w:tr>
      <w:tr w:rsidR="007F63C1" w14:paraId="3C4E28C6" w14:textId="77777777">
        <w:tc>
          <w:tcPr>
            <w:tcW w:w="4320" w:type="dxa"/>
          </w:tcPr>
          <w:p w14:paraId="3580F633"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2F71D03B"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04EABFAB" w14:textId="77777777">
        <w:tc>
          <w:tcPr>
            <w:tcW w:w="4320" w:type="dxa"/>
          </w:tcPr>
          <w:p w14:paraId="1D7EF665" w14:textId="77777777" w:rsidR="007F63C1" w:rsidRDefault="00000000">
            <w:proofErr w:type="spellStart"/>
            <w:r>
              <w:t>Хорошо</w:t>
            </w:r>
            <w:proofErr w:type="spellEnd"/>
          </w:p>
        </w:tc>
        <w:tc>
          <w:tcPr>
            <w:tcW w:w="4320" w:type="dxa"/>
          </w:tcPr>
          <w:p w14:paraId="2ABF3897" w14:textId="77777777" w:rsidR="007F63C1" w:rsidRDefault="00000000">
            <w:r>
              <w:t>Fine</w:t>
            </w:r>
          </w:p>
        </w:tc>
      </w:tr>
      <w:tr w:rsidR="007F63C1" w14:paraId="1E5CD594" w14:textId="77777777">
        <w:tc>
          <w:tcPr>
            <w:tcW w:w="4320" w:type="dxa"/>
          </w:tcPr>
          <w:p w14:paraId="3CC7A92F"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52B25467" w14:textId="77777777" w:rsidR="007F63C1" w:rsidRDefault="00000000">
            <w:r>
              <w:t>An error has occurred</w:t>
            </w:r>
          </w:p>
        </w:tc>
      </w:tr>
      <w:tr w:rsidR="007F63C1" w14:paraId="21D59466" w14:textId="77777777">
        <w:tc>
          <w:tcPr>
            <w:tcW w:w="4320" w:type="dxa"/>
          </w:tcPr>
          <w:p w14:paraId="6A7A404A" w14:textId="77777777" w:rsidR="007F63C1" w:rsidRDefault="00000000">
            <w:proofErr w:type="spellStart"/>
            <w:r>
              <w:t>Вернуться</w:t>
            </w:r>
            <w:proofErr w:type="spellEnd"/>
          </w:p>
        </w:tc>
        <w:tc>
          <w:tcPr>
            <w:tcW w:w="4320" w:type="dxa"/>
          </w:tcPr>
          <w:p w14:paraId="6F01598E" w14:textId="77777777" w:rsidR="007F63C1" w:rsidRDefault="00000000">
            <w:r>
              <w:t>Return</w:t>
            </w:r>
          </w:p>
        </w:tc>
      </w:tr>
    </w:tbl>
    <w:p w14:paraId="19AAD19E"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konkurs</w:t>
      </w:r>
      <w:proofErr w:type="spellEnd"/>
      <w:r w:rsidRPr="003B01C9">
        <w:rPr>
          <w:lang w:val="ru-RU"/>
        </w:rPr>
        <w:t>-</w:t>
      </w:r>
      <w:proofErr w:type="spellStart"/>
      <w:r>
        <w:t>molodezhnyh</w:t>
      </w:r>
      <w:proofErr w:type="spellEnd"/>
      <w:r w:rsidRPr="003B01C9">
        <w:rPr>
          <w:lang w:val="ru-RU"/>
        </w:rPr>
        <w:t>-</w:t>
      </w:r>
      <w:proofErr w:type="spellStart"/>
      <w:r>
        <w:t>proektov</w:t>
      </w:r>
      <w:proofErr w:type="spellEnd"/>
      <w:r w:rsidRPr="003B01C9">
        <w:rPr>
          <w:lang w:val="ru-RU"/>
        </w:rPr>
        <w:t>-</w:t>
      </w:r>
      <w:r>
        <w:t>v</w:t>
      </w:r>
      <w:r w:rsidRPr="003B01C9">
        <w:rPr>
          <w:lang w:val="ru-RU"/>
        </w:rPr>
        <w:t>-</w:t>
      </w:r>
      <w:proofErr w:type="spellStart"/>
      <w:r>
        <w:t>uralskoy</w:t>
      </w:r>
      <w:proofErr w:type="spellEnd"/>
      <w:r w:rsidRPr="003B01C9">
        <w:rPr>
          <w:lang w:val="ru-RU"/>
        </w:rPr>
        <w:t>-</w:t>
      </w:r>
      <w:proofErr w:type="spellStart"/>
      <w:r>
        <w:t>kompyuternoy</w:t>
      </w:r>
      <w:proofErr w:type="spellEnd"/>
      <w:r w:rsidRPr="003B01C9">
        <w:rPr>
          <w:lang w:val="ru-RU"/>
        </w:rPr>
        <w:t>-</w:t>
      </w:r>
      <w:proofErr w:type="spellStart"/>
      <w:r>
        <w:t>shkole</w:t>
      </w:r>
      <w:proofErr w:type="spellEnd"/>
    </w:p>
    <w:tbl>
      <w:tblPr>
        <w:tblW w:w="0" w:type="auto"/>
        <w:tblLook w:val="04A0" w:firstRow="1" w:lastRow="0" w:firstColumn="1" w:lastColumn="0" w:noHBand="0" w:noVBand="1"/>
      </w:tblPr>
      <w:tblGrid>
        <w:gridCol w:w="4320"/>
        <w:gridCol w:w="4320"/>
      </w:tblGrid>
      <w:tr w:rsidR="007F63C1" w14:paraId="3CFCAC7D" w14:textId="77777777">
        <w:tc>
          <w:tcPr>
            <w:tcW w:w="4320" w:type="dxa"/>
          </w:tcPr>
          <w:p w14:paraId="49385597" w14:textId="77777777" w:rsidR="007F63C1" w:rsidRDefault="00000000">
            <w:proofErr w:type="spellStart"/>
            <w:r>
              <w:t>Русский</w:t>
            </w:r>
            <w:proofErr w:type="spellEnd"/>
          </w:p>
        </w:tc>
        <w:tc>
          <w:tcPr>
            <w:tcW w:w="4320" w:type="dxa"/>
          </w:tcPr>
          <w:p w14:paraId="11386EBB" w14:textId="77777777" w:rsidR="007F63C1" w:rsidRDefault="00000000">
            <w:proofErr w:type="spellStart"/>
            <w:r>
              <w:t>Английский</w:t>
            </w:r>
            <w:proofErr w:type="spellEnd"/>
          </w:p>
        </w:tc>
      </w:tr>
      <w:tr w:rsidR="007F63C1" w14:paraId="6F1178BE" w14:textId="77777777">
        <w:tc>
          <w:tcPr>
            <w:tcW w:w="4320" w:type="dxa"/>
          </w:tcPr>
          <w:p w14:paraId="447205DC" w14:textId="77777777" w:rsidR="007F63C1" w:rsidRDefault="00000000">
            <w:proofErr w:type="spellStart"/>
            <w:r>
              <w:t>Главная</w:t>
            </w:r>
            <w:proofErr w:type="spellEnd"/>
          </w:p>
        </w:tc>
        <w:tc>
          <w:tcPr>
            <w:tcW w:w="4320" w:type="dxa"/>
          </w:tcPr>
          <w:p w14:paraId="6557A994" w14:textId="77777777" w:rsidR="007F63C1" w:rsidRDefault="00000000">
            <w:r>
              <w:t>home</w:t>
            </w:r>
          </w:p>
        </w:tc>
      </w:tr>
      <w:tr w:rsidR="007F63C1" w14:paraId="7C693379" w14:textId="77777777">
        <w:tc>
          <w:tcPr>
            <w:tcW w:w="4320" w:type="dxa"/>
          </w:tcPr>
          <w:p w14:paraId="0C51F308" w14:textId="77777777" w:rsidR="007F63C1" w:rsidRDefault="00000000">
            <w:proofErr w:type="spellStart"/>
            <w:r>
              <w:t>Блог</w:t>
            </w:r>
            <w:proofErr w:type="spellEnd"/>
          </w:p>
        </w:tc>
        <w:tc>
          <w:tcPr>
            <w:tcW w:w="4320" w:type="dxa"/>
          </w:tcPr>
          <w:p w14:paraId="3EE543DC" w14:textId="77777777" w:rsidR="007F63C1" w:rsidRDefault="00000000">
            <w:r>
              <w:t>Blog</w:t>
            </w:r>
          </w:p>
        </w:tc>
      </w:tr>
      <w:tr w:rsidR="007F63C1" w14:paraId="00700C5B" w14:textId="77777777">
        <w:tc>
          <w:tcPr>
            <w:tcW w:w="4320" w:type="dxa"/>
          </w:tcPr>
          <w:p w14:paraId="6AE8A004" w14:textId="77777777" w:rsidR="007F63C1" w:rsidRPr="003B01C9" w:rsidRDefault="00000000">
            <w:pPr>
              <w:rPr>
                <w:lang w:val="ru-RU"/>
              </w:rPr>
            </w:pPr>
            <w:r w:rsidRPr="003B01C9">
              <w:rPr>
                <w:lang w:val="ru-RU"/>
              </w:rPr>
              <w:t>Конкурс молодежных проектов в Уральской Компьютерной Школе</w:t>
            </w:r>
          </w:p>
        </w:tc>
        <w:tc>
          <w:tcPr>
            <w:tcW w:w="4320" w:type="dxa"/>
          </w:tcPr>
          <w:p w14:paraId="794FAB6A" w14:textId="77777777" w:rsidR="007F63C1" w:rsidRDefault="00000000">
            <w:r>
              <w:t>Competition of youth projects in the Ural Computer School</w:t>
            </w:r>
          </w:p>
        </w:tc>
      </w:tr>
      <w:tr w:rsidR="007F63C1" w14:paraId="0D50664E" w14:textId="77777777">
        <w:tc>
          <w:tcPr>
            <w:tcW w:w="4320" w:type="dxa"/>
          </w:tcPr>
          <w:p w14:paraId="6596A27F" w14:textId="77777777" w:rsidR="007F63C1" w:rsidRDefault="00000000">
            <w:r>
              <w:t>17/05/2013 02:51</w:t>
            </w:r>
          </w:p>
        </w:tc>
        <w:tc>
          <w:tcPr>
            <w:tcW w:w="4320" w:type="dxa"/>
          </w:tcPr>
          <w:p w14:paraId="5EE4DF1E" w14:textId="77777777" w:rsidR="007F63C1" w:rsidRDefault="00000000">
            <w:r>
              <w:t>05/17/2013 02:51</w:t>
            </w:r>
          </w:p>
        </w:tc>
      </w:tr>
      <w:tr w:rsidR="007F63C1" w14:paraId="2A39DAE2" w14:textId="77777777">
        <w:tc>
          <w:tcPr>
            <w:tcW w:w="4320" w:type="dxa"/>
          </w:tcPr>
          <w:p w14:paraId="60718118"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7D726FD9" w14:textId="77777777" w:rsidR="007F63C1" w:rsidRDefault="00000000">
            <w:r>
              <w:t xml:space="preserve">Alexey </w:t>
            </w:r>
            <w:proofErr w:type="spellStart"/>
            <w:r>
              <w:t>Skurydin</w:t>
            </w:r>
            <w:proofErr w:type="spellEnd"/>
          </w:p>
        </w:tc>
      </w:tr>
      <w:tr w:rsidR="007F63C1" w14:paraId="411ACD5F" w14:textId="77777777">
        <w:tc>
          <w:tcPr>
            <w:tcW w:w="4320" w:type="dxa"/>
          </w:tcPr>
          <w:p w14:paraId="088EDE1B" w14:textId="77777777" w:rsidR="007F63C1" w:rsidRDefault="00000000">
            <w:r>
              <w:t>01</w:t>
            </w:r>
          </w:p>
        </w:tc>
        <w:tc>
          <w:tcPr>
            <w:tcW w:w="4320" w:type="dxa"/>
          </w:tcPr>
          <w:p w14:paraId="6BEB68A7" w14:textId="77777777" w:rsidR="007F63C1" w:rsidRDefault="00000000">
            <w:r>
              <w:t>01</w:t>
            </w:r>
          </w:p>
        </w:tc>
      </w:tr>
      <w:tr w:rsidR="007F63C1" w14:paraId="2F6EA3CB" w14:textId="77777777">
        <w:tc>
          <w:tcPr>
            <w:tcW w:w="4320" w:type="dxa"/>
          </w:tcPr>
          <w:p w14:paraId="3C459558" w14:textId="77777777" w:rsidR="007F63C1" w:rsidRDefault="00000000">
            <w:r>
              <w:lastRenderedPageBreak/>
              <w:t>/</w:t>
            </w:r>
          </w:p>
        </w:tc>
        <w:tc>
          <w:tcPr>
            <w:tcW w:w="4320" w:type="dxa"/>
          </w:tcPr>
          <w:p w14:paraId="547F3705" w14:textId="77777777" w:rsidR="007F63C1" w:rsidRDefault="00000000">
            <w:r>
              <w:t>/</w:t>
            </w:r>
          </w:p>
        </w:tc>
      </w:tr>
      <w:tr w:rsidR="007F63C1" w14:paraId="2828ABD8" w14:textId="77777777">
        <w:tc>
          <w:tcPr>
            <w:tcW w:w="4320" w:type="dxa"/>
          </w:tcPr>
          <w:p w14:paraId="428E6894" w14:textId="77777777" w:rsidR="007F63C1" w:rsidRDefault="00000000">
            <w:r>
              <w:t>02</w:t>
            </w:r>
          </w:p>
        </w:tc>
        <w:tc>
          <w:tcPr>
            <w:tcW w:w="4320" w:type="dxa"/>
          </w:tcPr>
          <w:p w14:paraId="6C4EDAB1" w14:textId="77777777" w:rsidR="007F63C1" w:rsidRDefault="00000000">
            <w:r>
              <w:t>02</w:t>
            </w:r>
          </w:p>
        </w:tc>
      </w:tr>
      <w:tr w:rsidR="007F63C1" w14:paraId="3C9C7FA2" w14:textId="77777777">
        <w:tc>
          <w:tcPr>
            <w:tcW w:w="4320" w:type="dxa"/>
          </w:tcPr>
          <w:p w14:paraId="3B55348B" w14:textId="77777777" w:rsidR="007F63C1" w:rsidRPr="003B01C9" w:rsidRDefault="00000000">
            <w:pPr>
              <w:rPr>
                <w:lang w:val="ru-RU"/>
              </w:rPr>
            </w:pPr>
            <w:r w:rsidRPr="003B01C9">
              <w:rPr>
                <w:lang w:val="ru-RU"/>
              </w:rPr>
              <w:t xml:space="preserve">По уже сложившейся традиции, в этом году наша компания вновь поддерживает талантливую молодежь. В течение всего года мы учили ребят из Уральского федерального университета создавать реальные проекты, решать встающие на пути проблемы, и выбирать оптимальные технологии для реализации своих идей. И теперь самое приятное — конкурс с награждением победителей. В этом году мы подготовили в качестве подарков два телефона </w:t>
            </w:r>
            <w:r>
              <w:t>Nokia</w:t>
            </w:r>
            <w:r w:rsidRPr="003B01C9">
              <w:rPr>
                <w:lang w:val="ru-RU"/>
              </w:rPr>
              <w:t xml:space="preserve"> </w:t>
            </w:r>
            <w:r>
              <w:t>Lumina</w:t>
            </w:r>
            <w:r w:rsidRPr="003B01C9">
              <w:rPr>
                <w:lang w:val="ru-RU"/>
              </w:rPr>
              <w:t>, а так же топовый планшет с 3</w:t>
            </w:r>
            <w:r>
              <w:t>G</w:t>
            </w:r>
            <w:r w:rsidRPr="003B01C9">
              <w:rPr>
                <w:lang w:val="ru-RU"/>
              </w:rPr>
              <w:t xml:space="preserve"> модулем и </w:t>
            </w:r>
            <w:r>
              <w:t>Full</w:t>
            </w:r>
            <w:r w:rsidRPr="003B01C9">
              <w:rPr>
                <w:lang w:val="ru-RU"/>
              </w:rPr>
              <w:t xml:space="preserve"> </w:t>
            </w:r>
            <w:r>
              <w:t>HD</w:t>
            </w:r>
            <w:r w:rsidRPr="003B01C9">
              <w:rPr>
                <w:lang w:val="ru-RU"/>
              </w:rPr>
              <w:t xml:space="preserve"> </w:t>
            </w:r>
            <w:proofErr w:type="spellStart"/>
            <w:proofErr w:type="gramStart"/>
            <w:r w:rsidRPr="003B01C9">
              <w:rPr>
                <w:lang w:val="ru-RU"/>
              </w:rPr>
              <w:t>экраном.По</w:t>
            </w:r>
            <w:proofErr w:type="spellEnd"/>
            <w:proofErr w:type="gramEnd"/>
            <w:r w:rsidRPr="003B01C9">
              <w:rPr>
                <w:lang w:val="ru-RU"/>
              </w:rPr>
              <w:t xml:space="preserve"> итогам голосования жури, победителями единогласно были </w:t>
            </w:r>
            <w:proofErr w:type="spellStart"/>
            <w:r w:rsidRPr="003B01C9">
              <w:rPr>
                <w:lang w:val="ru-RU"/>
              </w:rPr>
              <w:t>признаны:Егор</w:t>
            </w:r>
            <w:proofErr w:type="spellEnd"/>
            <w:r w:rsidRPr="003B01C9">
              <w:rPr>
                <w:lang w:val="ru-RU"/>
              </w:rPr>
              <w:t xml:space="preserve"> </w:t>
            </w:r>
            <w:proofErr w:type="spellStart"/>
            <w:r w:rsidRPr="003B01C9">
              <w:rPr>
                <w:lang w:val="ru-RU"/>
              </w:rPr>
              <w:t>Таланцев</w:t>
            </w:r>
            <w:proofErr w:type="spellEnd"/>
            <w:r w:rsidRPr="003B01C9">
              <w:rPr>
                <w:lang w:val="ru-RU"/>
              </w:rPr>
              <w:t xml:space="preserve"> — Мобильное приложение для служб </w:t>
            </w:r>
            <w:proofErr w:type="spellStart"/>
            <w:r w:rsidRPr="003B01C9">
              <w:rPr>
                <w:lang w:val="ru-RU"/>
              </w:rPr>
              <w:t>таксиДавид</w:t>
            </w:r>
            <w:proofErr w:type="spellEnd"/>
            <w:r w:rsidRPr="003B01C9">
              <w:rPr>
                <w:lang w:val="ru-RU"/>
              </w:rPr>
              <w:t xml:space="preserve"> Новоселов — Система автоматизации управления </w:t>
            </w:r>
            <w:proofErr w:type="spellStart"/>
            <w:r w:rsidRPr="003B01C9">
              <w:rPr>
                <w:lang w:val="ru-RU"/>
              </w:rPr>
              <w:t>складомКсения</w:t>
            </w:r>
            <w:proofErr w:type="spellEnd"/>
            <w:r w:rsidRPr="003B01C9">
              <w:rPr>
                <w:lang w:val="ru-RU"/>
              </w:rPr>
              <w:t xml:space="preserve"> </w:t>
            </w:r>
            <w:proofErr w:type="spellStart"/>
            <w:r w:rsidRPr="003B01C9">
              <w:rPr>
                <w:lang w:val="ru-RU"/>
              </w:rPr>
              <w:t>Ниссхен</w:t>
            </w:r>
            <w:proofErr w:type="spellEnd"/>
            <w:r w:rsidRPr="003B01C9">
              <w:rPr>
                <w:lang w:val="ru-RU"/>
              </w:rPr>
              <w:t xml:space="preserve"> — Проект «Умный </w:t>
            </w:r>
            <w:proofErr w:type="spellStart"/>
            <w:r w:rsidRPr="003B01C9">
              <w:rPr>
                <w:lang w:val="ru-RU"/>
              </w:rPr>
              <w:t>дом»Более</w:t>
            </w:r>
            <w:proofErr w:type="spellEnd"/>
            <w:r w:rsidRPr="003B01C9">
              <w:rPr>
                <w:lang w:val="ru-RU"/>
              </w:rPr>
              <w:t xml:space="preserve"> подробно о прошедшем мероприятии Вы можете узнать на сайте </w:t>
            </w:r>
            <w:proofErr w:type="spellStart"/>
            <w:r w:rsidRPr="003B01C9">
              <w:rPr>
                <w:lang w:val="ru-RU"/>
              </w:rPr>
              <w:t>УрФУ</w:t>
            </w:r>
            <w:proofErr w:type="spellEnd"/>
            <w:r w:rsidRPr="003B01C9">
              <w:rPr>
                <w:lang w:val="ru-RU"/>
              </w:rPr>
              <w:t xml:space="preserve">, а так же на </w:t>
            </w:r>
            <w:r>
              <w:t>IT</w:t>
            </w:r>
            <w:r w:rsidRPr="003B01C9">
              <w:rPr>
                <w:lang w:val="ru-RU"/>
              </w:rPr>
              <w:t>-</w:t>
            </w:r>
            <w:proofErr w:type="spellStart"/>
            <w:r>
              <w:t>eburg</w:t>
            </w:r>
            <w:proofErr w:type="spellEnd"/>
            <w:r w:rsidRPr="003B01C9">
              <w:rPr>
                <w:lang w:val="ru-RU"/>
              </w:rPr>
              <w:t>.О прошлогоднем конкурсе читайте здесь</w:t>
            </w:r>
          </w:p>
        </w:tc>
        <w:tc>
          <w:tcPr>
            <w:tcW w:w="4320" w:type="dxa"/>
          </w:tcPr>
          <w:p w14:paraId="4ECD7F61" w14:textId="77777777" w:rsidR="007F63C1" w:rsidRDefault="00000000">
            <w:r>
              <w:t xml:space="preserve">According to the already established tradition, this year our company again supports talented </w:t>
            </w:r>
            <w:proofErr w:type="spellStart"/>
            <w:r>
              <w:t>youth.Throughout</w:t>
            </w:r>
            <w:proofErr w:type="spellEnd"/>
            <w:r>
              <w:t xml:space="preserve"> the year, we taught children from the Ural Federal University to create real projects, to solve problems in the way, and choose optimal technologies to implement their </w:t>
            </w:r>
            <w:proofErr w:type="spellStart"/>
            <w:r>
              <w:t>ideas.And</w:t>
            </w:r>
            <w:proofErr w:type="spellEnd"/>
            <w:r>
              <w:t xml:space="preserve"> now the best thing is a competition with the awarding of the </w:t>
            </w:r>
            <w:proofErr w:type="spellStart"/>
            <w:r>
              <w:t>winners.This</w:t>
            </w:r>
            <w:proofErr w:type="spellEnd"/>
            <w:r>
              <w:t xml:space="preserve"> year, we prepared two Nokia Lumina phones as gifts, as well as a top tablet with a 3G module and a Full HD screen. As the results of voting, Zhuri, the winners were unanimously recognized: Yegor </w:t>
            </w:r>
            <w:proofErr w:type="spellStart"/>
            <w:r>
              <w:t>Talantsev</w:t>
            </w:r>
            <w:proofErr w:type="spellEnd"/>
            <w:r>
              <w:t xml:space="preserve"> - a mobile application for </w:t>
            </w:r>
            <w:proofErr w:type="spellStart"/>
            <w:r>
              <w:t>Taxidavid</w:t>
            </w:r>
            <w:proofErr w:type="spellEnd"/>
            <w:r>
              <w:t xml:space="preserve"> </w:t>
            </w:r>
            <w:proofErr w:type="spellStart"/>
            <w:r>
              <w:t>Novoselov</w:t>
            </w:r>
            <w:proofErr w:type="spellEnd"/>
            <w:r>
              <w:t xml:space="preserve"> - a system of automation of warehouse management </w:t>
            </w:r>
            <w:proofErr w:type="spellStart"/>
            <w:r>
              <w:t>controlNISSKHEN</w:t>
            </w:r>
            <w:proofErr w:type="spellEnd"/>
            <w:r>
              <w:t>-The Smart House project can be found in more detail about the past event on the URFU website, as well as on it-</w:t>
            </w:r>
            <w:proofErr w:type="spellStart"/>
            <w:r>
              <w:t>eburg</w:t>
            </w:r>
            <w:proofErr w:type="spellEnd"/>
            <w:r>
              <w:t>. Read here last year's competition here</w:t>
            </w:r>
          </w:p>
        </w:tc>
      </w:tr>
      <w:tr w:rsidR="007F63C1" w14:paraId="24D4888E" w14:textId="77777777">
        <w:tc>
          <w:tcPr>
            <w:tcW w:w="4320" w:type="dxa"/>
          </w:tcPr>
          <w:p w14:paraId="5AD94A0F" w14:textId="77777777" w:rsidR="007F63C1" w:rsidRPr="003B01C9" w:rsidRDefault="00000000">
            <w:pPr>
              <w:rPr>
                <w:lang w:val="ru-RU"/>
              </w:rPr>
            </w:pPr>
            <w:r w:rsidRPr="003B01C9">
              <w:rPr>
                <w:lang w:val="ru-RU"/>
              </w:rPr>
              <w:t xml:space="preserve">По уже сложившейся традиции, в этом году наша компания вновь поддерживает талантливую молодежь. В течение всего года мы учили ребят из Уральского федерального университета создавать реальные проекты, решать встающие на пути проблемы, и выбирать оптимальные технологии для реализации своих идей. И теперь самое приятное — конкурс с награждением победителей. В этом году мы подготовили в качестве подарков два телефона </w:t>
            </w:r>
            <w:r>
              <w:t>Nokia</w:t>
            </w:r>
            <w:r w:rsidRPr="003B01C9">
              <w:rPr>
                <w:lang w:val="ru-RU"/>
              </w:rPr>
              <w:t xml:space="preserve"> </w:t>
            </w:r>
            <w:r>
              <w:t>Lumina</w:t>
            </w:r>
            <w:r w:rsidRPr="003B01C9">
              <w:rPr>
                <w:lang w:val="ru-RU"/>
              </w:rPr>
              <w:t xml:space="preserve">, а </w:t>
            </w:r>
            <w:proofErr w:type="gramStart"/>
            <w:r w:rsidRPr="003B01C9">
              <w:rPr>
                <w:lang w:val="ru-RU"/>
              </w:rPr>
              <w:t>так же</w:t>
            </w:r>
            <w:proofErr w:type="gramEnd"/>
            <w:r w:rsidRPr="003B01C9">
              <w:rPr>
                <w:lang w:val="ru-RU"/>
              </w:rPr>
              <w:t xml:space="preserve"> топовый планшет с 3</w:t>
            </w:r>
            <w:r>
              <w:t>G</w:t>
            </w:r>
            <w:r w:rsidRPr="003B01C9">
              <w:rPr>
                <w:lang w:val="ru-RU"/>
              </w:rPr>
              <w:t xml:space="preserve"> модулем и </w:t>
            </w:r>
            <w:r>
              <w:t>Full</w:t>
            </w:r>
            <w:r w:rsidRPr="003B01C9">
              <w:rPr>
                <w:lang w:val="ru-RU"/>
              </w:rPr>
              <w:t xml:space="preserve"> </w:t>
            </w:r>
            <w:r>
              <w:lastRenderedPageBreak/>
              <w:t>HD</w:t>
            </w:r>
            <w:r w:rsidRPr="003B01C9">
              <w:rPr>
                <w:lang w:val="ru-RU"/>
              </w:rPr>
              <w:t xml:space="preserve"> экраном.</w:t>
            </w:r>
          </w:p>
        </w:tc>
        <w:tc>
          <w:tcPr>
            <w:tcW w:w="4320" w:type="dxa"/>
          </w:tcPr>
          <w:p w14:paraId="5CFB03FA" w14:textId="77777777" w:rsidR="007F63C1" w:rsidRDefault="00000000">
            <w:r>
              <w:lastRenderedPageBreak/>
              <w:t xml:space="preserve">According to the already established tradition, this year our company again supports talented </w:t>
            </w:r>
            <w:proofErr w:type="spellStart"/>
            <w:r>
              <w:t>youth.Throughout</w:t>
            </w:r>
            <w:proofErr w:type="spellEnd"/>
            <w:r>
              <w:t xml:space="preserve"> the year, we taught children from the Ural Federal University to create real projects, to solve problems in the way, and choose optimal technologies to implement their </w:t>
            </w:r>
            <w:proofErr w:type="spellStart"/>
            <w:r>
              <w:t>ideas.And</w:t>
            </w:r>
            <w:proofErr w:type="spellEnd"/>
            <w:r>
              <w:t xml:space="preserve"> now the best thing is a competition with the awarding of the </w:t>
            </w:r>
            <w:proofErr w:type="spellStart"/>
            <w:r>
              <w:t>winners.This</w:t>
            </w:r>
            <w:proofErr w:type="spellEnd"/>
            <w:r>
              <w:t xml:space="preserve"> year, we prepared two Nokia Lumina phones as gifts, as well as a top tablet with a 3G module and a Full HD screen.</w:t>
            </w:r>
          </w:p>
        </w:tc>
      </w:tr>
      <w:tr w:rsidR="007F63C1" w14:paraId="0377D2EB" w14:textId="77777777">
        <w:tc>
          <w:tcPr>
            <w:tcW w:w="4320" w:type="dxa"/>
          </w:tcPr>
          <w:p w14:paraId="0887774C" w14:textId="77777777" w:rsidR="007F63C1" w:rsidRPr="003B01C9" w:rsidRDefault="00000000">
            <w:pPr>
              <w:rPr>
                <w:lang w:val="ru-RU"/>
              </w:rPr>
            </w:pPr>
            <w:r w:rsidRPr="003B01C9">
              <w:rPr>
                <w:lang w:val="ru-RU"/>
              </w:rPr>
              <w:t>По итогам голосования жури, победителями единогласно были признаны:</w:t>
            </w:r>
          </w:p>
        </w:tc>
        <w:tc>
          <w:tcPr>
            <w:tcW w:w="4320" w:type="dxa"/>
          </w:tcPr>
          <w:p w14:paraId="4FF84B91" w14:textId="77777777" w:rsidR="007F63C1" w:rsidRDefault="00000000">
            <w:r>
              <w:t>Following the voting of Zhuri, the winners were unanimously recognized:</w:t>
            </w:r>
          </w:p>
        </w:tc>
      </w:tr>
      <w:tr w:rsidR="007F63C1" w14:paraId="702CFB8E" w14:textId="77777777">
        <w:tc>
          <w:tcPr>
            <w:tcW w:w="4320" w:type="dxa"/>
          </w:tcPr>
          <w:p w14:paraId="26E341A9" w14:textId="77777777" w:rsidR="007F63C1" w:rsidRPr="003B01C9" w:rsidRDefault="00000000">
            <w:pPr>
              <w:rPr>
                <w:lang w:val="ru-RU"/>
              </w:rPr>
            </w:pPr>
            <w:r w:rsidRPr="003B01C9">
              <w:rPr>
                <w:lang w:val="ru-RU"/>
              </w:rPr>
              <w:t xml:space="preserve">Егор </w:t>
            </w:r>
            <w:proofErr w:type="spellStart"/>
            <w:r w:rsidRPr="003B01C9">
              <w:rPr>
                <w:lang w:val="ru-RU"/>
              </w:rPr>
              <w:t>Таланцев</w:t>
            </w:r>
            <w:proofErr w:type="spellEnd"/>
            <w:r w:rsidRPr="003B01C9">
              <w:rPr>
                <w:lang w:val="ru-RU"/>
              </w:rPr>
              <w:t xml:space="preserve"> — Мобильное приложение для служб такси</w:t>
            </w:r>
          </w:p>
        </w:tc>
        <w:tc>
          <w:tcPr>
            <w:tcW w:w="4320" w:type="dxa"/>
          </w:tcPr>
          <w:p w14:paraId="775AC463" w14:textId="77777777" w:rsidR="007F63C1" w:rsidRDefault="00000000">
            <w:r>
              <w:t xml:space="preserve">Egor </w:t>
            </w:r>
            <w:proofErr w:type="spellStart"/>
            <w:r>
              <w:t>Talentsev</w:t>
            </w:r>
            <w:proofErr w:type="spellEnd"/>
            <w:r>
              <w:t xml:space="preserve"> - a mobile taxi service</w:t>
            </w:r>
          </w:p>
        </w:tc>
      </w:tr>
      <w:tr w:rsidR="007F63C1" w14:paraId="1952CEC6" w14:textId="77777777">
        <w:tc>
          <w:tcPr>
            <w:tcW w:w="4320" w:type="dxa"/>
          </w:tcPr>
          <w:p w14:paraId="08BB5E84" w14:textId="77777777" w:rsidR="007F63C1" w:rsidRPr="003B01C9" w:rsidRDefault="00000000">
            <w:pPr>
              <w:rPr>
                <w:lang w:val="ru-RU"/>
              </w:rPr>
            </w:pPr>
            <w:r w:rsidRPr="003B01C9">
              <w:rPr>
                <w:lang w:val="ru-RU"/>
              </w:rPr>
              <w:t>Давид Новоселов — Система автоматизации управления складом</w:t>
            </w:r>
          </w:p>
        </w:tc>
        <w:tc>
          <w:tcPr>
            <w:tcW w:w="4320" w:type="dxa"/>
          </w:tcPr>
          <w:p w14:paraId="17259F09" w14:textId="77777777" w:rsidR="007F63C1" w:rsidRDefault="00000000">
            <w:r>
              <w:t xml:space="preserve">David </w:t>
            </w:r>
            <w:proofErr w:type="spellStart"/>
            <w:r>
              <w:t>Novoselov</w:t>
            </w:r>
            <w:proofErr w:type="spellEnd"/>
            <w:r>
              <w:t xml:space="preserve"> - Warehouse Management Automation System</w:t>
            </w:r>
          </w:p>
        </w:tc>
      </w:tr>
      <w:tr w:rsidR="007F63C1" w14:paraId="0AA56FB3" w14:textId="77777777">
        <w:tc>
          <w:tcPr>
            <w:tcW w:w="4320" w:type="dxa"/>
          </w:tcPr>
          <w:p w14:paraId="18D345BE" w14:textId="77777777" w:rsidR="007F63C1" w:rsidRPr="003B01C9" w:rsidRDefault="00000000">
            <w:pPr>
              <w:rPr>
                <w:lang w:val="ru-RU"/>
              </w:rPr>
            </w:pPr>
            <w:r w:rsidRPr="003B01C9">
              <w:rPr>
                <w:lang w:val="ru-RU"/>
              </w:rPr>
              <w:t xml:space="preserve">Ксения </w:t>
            </w:r>
            <w:proofErr w:type="spellStart"/>
            <w:r w:rsidRPr="003B01C9">
              <w:rPr>
                <w:lang w:val="ru-RU"/>
              </w:rPr>
              <w:t>Ниссхен</w:t>
            </w:r>
            <w:proofErr w:type="spellEnd"/>
            <w:r w:rsidRPr="003B01C9">
              <w:rPr>
                <w:lang w:val="ru-RU"/>
              </w:rPr>
              <w:t xml:space="preserve"> — Проект «Умный дом»</w:t>
            </w:r>
          </w:p>
        </w:tc>
        <w:tc>
          <w:tcPr>
            <w:tcW w:w="4320" w:type="dxa"/>
          </w:tcPr>
          <w:p w14:paraId="7C274C42" w14:textId="77777777" w:rsidR="007F63C1" w:rsidRDefault="00000000">
            <w:r>
              <w:t xml:space="preserve">Ksenia </w:t>
            </w:r>
            <w:proofErr w:type="spellStart"/>
            <w:r>
              <w:t>Nisskhen</w:t>
            </w:r>
            <w:proofErr w:type="spellEnd"/>
            <w:r>
              <w:t xml:space="preserve"> - project "Smart House"</w:t>
            </w:r>
          </w:p>
        </w:tc>
      </w:tr>
      <w:tr w:rsidR="007F63C1" w14:paraId="3E2829C8" w14:textId="77777777">
        <w:tc>
          <w:tcPr>
            <w:tcW w:w="4320" w:type="dxa"/>
          </w:tcPr>
          <w:p w14:paraId="07BAD2EA" w14:textId="77777777" w:rsidR="007F63C1" w:rsidRPr="003B01C9" w:rsidRDefault="00000000">
            <w:pPr>
              <w:rPr>
                <w:lang w:val="ru-RU"/>
              </w:rPr>
            </w:pPr>
            <w:r w:rsidRPr="003B01C9">
              <w:rPr>
                <w:lang w:val="ru-RU"/>
              </w:rPr>
              <w:t xml:space="preserve">Более подробно о прошедшем мероприятии Вы можете узнать на сайте </w:t>
            </w:r>
            <w:proofErr w:type="spellStart"/>
            <w:r w:rsidRPr="003B01C9">
              <w:rPr>
                <w:lang w:val="ru-RU"/>
              </w:rPr>
              <w:t>УрФУ</w:t>
            </w:r>
            <w:proofErr w:type="spellEnd"/>
            <w:r w:rsidRPr="003B01C9">
              <w:rPr>
                <w:lang w:val="ru-RU"/>
              </w:rPr>
              <w:t xml:space="preserve">, а </w:t>
            </w:r>
            <w:proofErr w:type="gramStart"/>
            <w:r w:rsidRPr="003B01C9">
              <w:rPr>
                <w:lang w:val="ru-RU"/>
              </w:rPr>
              <w:t>так же</w:t>
            </w:r>
            <w:proofErr w:type="gramEnd"/>
            <w:r w:rsidRPr="003B01C9">
              <w:rPr>
                <w:lang w:val="ru-RU"/>
              </w:rPr>
              <w:t xml:space="preserve"> на </w:t>
            </w:r>
            <w:r>
              <w:t>IT</w:t>
            </w:r>
            <w:r w:rsidRPr="003B01C9">
              <w:rPr>
                <w:lang w:val="ru-RU"/>
              </w:rPr>
              <w:t>-</w:t>
            </w:r>
            <w:proofErr w:type="spellStart"/>
            <w:r>
              <w:t>eburg</w:t>
            </w:r>
            <w:proofErr w:type="spellEnd"/>
            <w:r w:rsidRPr="003B01C9">
              <w:rPr>
                <w:lang w:val="ru-RU"/>
              </w:rPr>
              <w:t>.</w:t>
            </w:r>
          </w:p>
        </w:tc>
        <w:tc>
          <w:tcPr>
            <w:tcW w:w="4320" w:type="dxa"/>
          </w:tcPr>
          <w:p w14:paraId="253A06EB" w14:textId="77777777" w:rsidR="007F63C1" w:rsidRDefault="00000000">
            <w:r>
              <w:t>You can learn more about the past event on the URFU website, as well as on it-</w:t>
            </w:r>
            <w:proofErr w:type="spellStart"/>
            <w:r>
              <w:t>eburg</w:t>
            </w:r>
            <w:proofErr w:type="spellEnd"/>
            <w:r>
              <w:t>.</w:t>
            </w:r>
          </w:p>
        </w:tc>
      </w:tr>
      <w:tr w:rsidR="007F63C1" w14:paraId="70990DA9" w14:textId="77777777">
        <w:tc>
          <w:tcPr>
            <w:tcW w:w="4320" w:type="dxa"/>
          </w:tcPr>
          <w:p w14:paraId="25D7B147" w14:textId="77777777" w:rsidR="007F63C1" w:rsidRPr="003B01C9" w:rsidRDefault="00000000">
            <w:pPr>
              <w:rPr>
                <w:lang w:val="ru-RU"/>
              </w:rPr>
            </w:pPr>
            <w:r w:rsidRPr="003B01C9">
              <w:rPr>
                <w:lang w:val="ru-RU"/>
              </w:rPr>
              <w:t>О прошлогоднем конкурсе читайте здесь</w:t>
            </w:r>
          </w:p>
        </w:tc>
        <w:tc>
          <w:tcPr>
            <w:tcW w:w="4320" w:type="dxa"/>
          </w:tcPr>
          <w:p w14:paraId="5EB8BF8B" w14:textId="77777777" w:rsidR="007F63C1" w:rsidRDefault="00000000">
            <w:r>
              <w:t>Read about last year's competition here</w:t>
            </w:r>
          </w:p>
        </w:tc>
      </w:tr>
      <w:tr w:rsidR="007F63C1" w14:paraId="4EFF4837" w14:textId="77777777">
        <w:tc>
          <w:tcPr>
            <w:tcW w:w="4320" w:type="dxa"/>
          </w:tcPr>
          <w:p w14:paraId="3AAE0840"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417F62D4" w14:textId="77777777" w:rsidR="007F63C1" w:rsidRDefault="00000000">
            <w:r>
              <w:t>Share in social networks:</w:t>
            </w:r>
          </w:p>
        </w:tc>
      </w:tr>
      <w:tr w:rsidR="007F63C1" w14:paraId="0A31A973" w14:textId="77777777">
        <w:tc>
          <w:tcPr>
            <w:tcW w:w="4320" w:type="dxa"/>
          </w:tcPr>
          <w:p w14:paraId="328240B8" w14:textId="77777777" w:rsidR="007F63C1" w:rsidRDefault="00000000">
            <w:proofErr w:type="spellStart"/>
            <w:r>
              <w:t>Российский</w:t>
            </w:r>
            <w:proofErr w:type="spellEnd"/>
            <w:r>
              <w:t xml:space="preserve"> </w:t>
            </w:r>
            <w:proofErr w:type="spellStart"/>
            <w:r>
              <w:t>финал</w:t>
            </w:r>
            <w:proofErr w:type="spellEnd"/>
            <w:r>
              <w:t xml:space="preserve"> Microsoft Imagine Cup 2013</w:t>
            </w:r>
          </w:p>
        </w:tc>
        <w:tc>
          <w:tcPr>
            <w:tcW w:w="4320" w:type="dxa"/>
          </w:tcPr>
          <w:p w14:paraId="49F9AB69" w14:textId="77777777" w:rsidR="007F63C1" w:rsidRDefault="00000000">
            <w:r>
              <w:t>Russian final Microsoft Imagine Cup 2013</w:t>
            </w:r>
          </w:p>
        </w:tc>
      </w:tr>
      <w:tr w:rsidR="007F63C1" w14:paraId="5E56654B" w14:textId="77777777">
        <w:tc>
          <w:tcPr>
            <w:tcW w:w="4320" w:type="dxa"/>
          </w:tcPr>
          <w:p w14:paraId="2E3E4D23" w14:textId="77777777" w:rsidR="007F63C1" w:rsidRPr="003B01C9" w:rsidRDefault="00000000">
            <w:pPr>
              <w:rPr>
                <w:lang w:val="ru-RU"/>
              </w:rPr>
            </w:pPr>
            <w:r w:rsidRPr="003B01C9">
              <w:rPr>
                <w:lang w:val="ru-RU"/>
              </w:rPr>
              <w:t>Благодарственное письмо от ООО «Опен СЛА»</w:t>
            </w:r>
          </w:p>
        </w:tc>
        <w:tc>
          <w:tcPr>
            <w:tcW w:w="4320" w:type="dxa"/>
          </w:tcPr>
          <w:p w14:paraId="2721FF93" w14:textId="77777777" w:rsidR="007F63C1" w:rsidRDefault="00000000">
            <w:r>
              <w:t>A letter of thanks from OPEN SAS LLC</w:t>
            </w:r>
          </w:p>
        </w:tc>
      </w:tr>
      <w:tr w:rsidR="007F63C1" w14:paraId="5A2ADD11" w14:textId="77777777">
        <w:tc>
          <w:tcPr>
            <w:tcW w:w="4320" w:type="dxa"/>
          </w:tcPr>
          <w:p w14:paraId="3378E59C"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400D52B6" w14:textId="77777777" w:rsidR="007F63C1" w:rsidRDefault="00000000">
            <w:r>
              <w:t>Data processing</w:t>
            </w:r>
          </w:p>
        </w:tc>
      </w:tr>
      <w:tr w:rsidR="007F63C1" w14:paraId="39745283" w14:textId="77777777">
        <w:tc>
          <w:tcPr>
            <w:tcW w:w="4320" w:type="dxa"/>
          </w:tcPr>
          <w:p w14:paraId="396FC3EC"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0FBBFA0C" w14:textId="77777777" w:rsidR="007F63C1" w:rsidRDefault="00000000">
            <w:r>
              <w:t>The application is sent ...</w:t>
            </w:r>
          </w:p>
        </w:tc>
      </w:tr>
      <w:tr w:rsidR="007F63C1" w14:paraId="6E72D69A" w14:textId="77777777">
        <w:tc>
          <w:tcPr>
            <w:tcW w:w="4320" w:type="dxa"/>
          </w:tcPr>
          <w:p w14:paraId="3E8E2F40" w14:textId="77777777" w:rsidR="007F63C1" w:rsidRDefault="00000000">
            <w:proofErr w:type="spellStart"/>
            <w:r>
              <w:t>Отлично</w:t>
            </w:r>
            <w:proofErr w:type="spellEnd"/>
            <w:r>
              <w:t>!</w:t>
            </w:r>
          </w:p>
        </w:tc>
        <w:tc>
          <w:tcPr>
            <w:tcW w:w="4320" w:type="dxa"/>
          </w:tcPr>
          <w:p w14:paraId="6FB784E9" w14:textId="77777777" w:rsidR="007F63C1" w:rsidRDefault="00000000">
            <w:r>
              <w:t>Great!</w:t>
            </w:r>
          </w:p>
        </w:tc>
      </w:tr>
      <w:tr w:rsidR="007F63C1" w14:paraId="18DEF14C" w14:textId="77777777">
        <w:tc>
          <w:tcPr>
            <w:tcW w:w="4320" w:type="dxa"/>
          </w:tcPr>
          <w:p w14:paraId="469FCACE"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B341A39"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68F4A4B8" w14:textId="77777777">
        <w:tc>
          <w:tcPr>
            <w:tcW w:w="4320" w:type="dxa"/>
          </w:tcPr>
          <w:p w14:paraId="3BDBBC5D" w14:textId="77777777" w:rsidR="007F63C1" w:rsidRDefault="00000000">
            <w:proofErr w:type="spellStart"/>
            <w:r>
              <w:t>Хорошо</w:t>
            </w:r>
            <w:proofErr w:type="spellEnd"/>
          </w:p>
        </w:tc>
        <w:tc>
          <w:tcPr>
            <w:tcW w:w="4320" w:type="dxa"/>
          </w:tcPr>
          <w:p w14:paraId="77D607C2" w14:textId="77777777" w:rsidR="007F63C1" w:rsidRDefault="00000000">
            <w:r>
              <w:t>Fine</w:t>
            </w:r>
          </w:p>
        </w:tc>
      </w:tr>
      <w:tr w:rsidR="007F63C1" w14:paraId="40DA1CF3" w14:textId="77777777">
        <w:tc>
          <w:tcPr>
            <w:tcW w:w="4320" w:type="dxa"/>
          </w:tcPr>
          <w:p w14:paraId="0C6021CE"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5EFD9215" w14:textId="77777777" w:rsidR="007F63C1" w:rsidRDefault="00000000">
            <w:r>
              <w:t>An error has occurred</w:t>
            </w:r>
          </w:p>
        </w:tc>
      </w:tr>
      <w:tr w:rsidR="007F63C1" w14:paraId="393E9FAA" w14:textId="77777777">
        <w:tc>
          <w:tcPr>
            <w:tcW w:w="4320" w:type="dxa"/>
          </w:tcPr>
          <w:p w14:paraId="0A9570A5" w14:textId="77777777" w:rsidR="007F63C1" w:rsidRDefault="00000000">
            <w:proofErr w:type="spellStart"/>
            <w:r>
              <w:t>Вернуться</w:t>
            </w:r>
            <w:proofErr w:type="spellEnd"/>
          </w:p>
        </w:tc>
        <w:tc>
          <w:tcPr>
            <w:tcW w:w="4320" w:type="dxa"/>
          </w:tcPr>
          <w:p w14:paraId="220F1FAB" w14:textId="77777777" w:rsidR="007F63C1" w:rsidRDefault="00000000">
            <w:r>
              <w:t>Return</w:t>
            </w:r>
          </w:p>
        </w:tc>
      </w:tr>
    </w:tbl>
    <w:p w14:paraId="32800D9B" w14:textId="77777777" w:rsidR="007F63C1" w:rsidRPr="003B01C9" w:rsidRDefault="00000000">
      <w:pPr>
        <w:pStyle w:val="1"/>
        <w:rPr>
          <w:lang w:val="ru-RU"/>
        </w:rPr>
      </w:pPr>
      <w:r w:rsidRPr="003B01C9">
        <w:rPr>
          <w:lang w:val="ru-RU"/>
        </w:rPr>
        <w:lastRenderedPageBreak/>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intervyu</w:t>
      </w:r>
      <w:proofErr w:type="spellEnd"/>
      <w:r w:rsidRPr="003B01C9">
        <w:rPr>
          <w:lang w:val="ru-RU"/>
        </w:rPr>
        <w:t>-</w:t>
      </w:r>
      <w:r>
        <w:t>s</w:t>
      </w:r>
      <w:r w:rsidRPr="003B01C9">
        <w:rPr>
          <w:lang w:val="ru-RU"/>
        </w:rPr>
        <w:t>-</w:t>
      </w:r>
      <w:proofErr w:type="spellStart"/>
      <w:r>
        <w:t>dizaynerom</w:t>
      </w:r>
      <w:proofErr w:type="spellEnd"/>
      <w:r w:rsidRPr="003B01C9">
        <w:rPr>
          <w:lang w:val="ru-RU"/>
        </w:rPr>
        <w:t>-</w:t>
      </w:r>
      <w:proofErr w:type="spellStart"/>
      <w:r>
        <w:t>kompanii</w:t>
      </w:r>
      <w:proofErr w:type="spellEnd"/>
    </w:p>
    <w:tbl>
      <w:tblPr>
        <w:tblW w:w="0" w:type="auto"/>
        <w:tblLook w:val="04A0" w:firstRow="1" w:lastRow="0" w:firstColumn="1" w:lastColumn="0" w:noHBand="0" w:noVBand="1"/>
      </w:tblPr>
      <w:tblGrid>
        <w:gridCol w:w="4320"/>
        <w:gridCol w:w="4320"/>
      </w:tblGrid>
      <w:tr w:rsidR="007F63C1" w14:paraId="24AA9C55" w14:textId="77777777">
        <w:tc>
          <w:tcPr>
            <w:tcW w:w="4320" w:type="dxa"/>
          </w:tcPr>
          <w:p w14:paraId="7596CCC5" w14:textId="77777777" w:rsidR="007F63C1" w:rsidRDefault="00000000">
            <w:proofErr w:type="spellStart"/>
            <w:r>
              <w:t>Русский</w:t>
            </w:r>
            <w:proofErr w:type="spellEnd"/>
          </w:p>
        </w:tc>
        <w:tc>
          <w:tcPr>
            <w:tcW w:w="4320" w:type="dxa"/>
          </w:tcPr>
          <w:p w14:paraId="353A9D20" w14:textId="77777777" w:rsidR="007F63C1" w:rsidRDefault="00000000">
            <w:proofErr w:type="spellStart"/>
            <w:r>
              <w:t>Английский</w:t>
            </w:r>
            <w:proofErr w:type="spellEnd"/>
          </w:p>
        </w:tc>
      </w:tr>
      <w:tr w:rsidR="007F63C1" w14:paraId="27C0CADB" w14:textId="77777777">
        <w:tc>
          <w:tcPr>
            <w:tcW w:w="4320" w:type="dxa"/>
          </w:tcPr>
          <w:p w14:paraId="403C3C33" w14:textId="77777777" w:rsidR="007F63C1" w:rsidRDefault="00000000">
            <w:proofErr w:type="spellStart"/>
            <w:r>
              <w:t>Главная</w:t>
            </w:r>
            <w:proofErr w:type="spellEnd"/>
          </w:p>
        </w:tc>
        <w:tc>
          <w:tcPr>
            <w:tcW w:w="4320" w:type="dxa"/>
          </w:tcPr>
          <w:p w14:paraId="61DE49C4" w14:textId="77777777" w:rsidR="007F63C1" w:rsidRDefault="00000000">
            <w:r>
              <w:t>home</w:t>
            </w:r>
          </w:p>
        </w:tc>
      </w:tr>
      <w:tr w:rsidR="007F63C1" w14:paraId="0C741C7E" w14:textId="77777777">
        <w:tc>
          <w:tcPr>
            <w:tcW w:w="4320" w:type="dxa"/>
          </w:tcPr>
          <w:p w14:paraId="2A33078E" w14:textId="77777777" w:rsidR="007F63C1" w:rsidRDefault="00000000">
            <w:proofErr w:type="spellStart"/>
            <w:r>
              <w:t>Блог</w:t>
            </w:r>
            <w:proofErr w:type="spellEnd"/>
          </w:p>
        </w:tc>
        <w:tc>
          <w:tcPr>
            <w:tcW w:w="4320" w:type="dxa"/>
          </w:tcPr>
          <w:p w14:paraId="02B59DD1" w14:textId="77777777" w:rsidR="007F63C1" w:rsidRDefault="00000000">
            <w:r>
              <w:t>Blog</w:t>
            </w:r>
          </w:p>
        </w:tc>
      </w:tr>
      <w:tr w:rsidR="007F63C1" w14:paraId="6213FE04" w14:textId="77777777">
        <w:tc>
          <w:tcPr>
            <w:tcW w:w="4320" w:type="dxa"/>
          </w:tcPr>
          <w:p w14:paraId="5D75BEC7" w14:textId="77777777" w:rsidR="007F63C1" w:rsidRDefault="00000000">
            <w:proofErr w:type="spellStart"/>
            <w:r>
              <w:t>Интервью</w:t>
            </w:r>
            <w:proofErr w:type="spellEnd"/>
            <w:r>
              <w:t xml:space="preserve"> с </w:t>
            </w:r>
            <w:proofErr w:type="spellStart"/>
            <w:r>
              <w:t>дизайнером</w:t>
            </w:r>
            <w:proofErr w:type="spellEnd"/>
            <w:r>
              <w:t xml:space="preserve"> </w:t>
            </w:r>
            <w:proofErr w:type="spellStart"/>
            <w:r>
              <w:t>компании</w:t>
            </w:r>
            <w:proofErr w:type="spellEnd"/>
          </w:p>
        </w:tc>
        <w:tc>
          <w:tcPr>
            <w:tcW w:w="4320" w:type="dxa"/>
          </w:tcPr>
          <w:p w14:paraId="0924C130" w14:textId="77777777" w:rsidR="007F63C1" w:rsidRDefault="00000000">
            <w:r>
              <w:t>Interview with a company designer</w:t>
            </w:r>
          </w:p>
        </w:tc>
      </w:tr>
      <w:tr w:rsidR="007F63C1" w14:paraId="426DCAA0" w14:textId="77777777">
        <w:tc>
          <w:tcPr>
            <w:tcW w:w="4320" w:type="dxa"/>
          </w:tcPr>
          <w:p w14:paraId="3404C668" w14:textId="77777777" w:rsidR="007F63C1" w:rsidRDefault="00000000">
            <w:r>
              <w:t>15/05/2023 17:01</w:t>
            </w:r>
          </w:p>
        </w:tc>
        <w:tc>
          <w:tcPr>
            <w:tcW w:w="4320" w:type="dxa"/>
          </w:tcPr>
          <w:p w14:paraId="363C4D49" w14:textId="77777777" w:rsidR="007F63C1" w:rsidRDefault="00000000">
            <w:r>
              <w:t>05/15/2023 17:01</w:t>
            </w:r>
          </w:p>
        </w:tc>
      </w:tr>
      <w:tr w:rsidR="007F63C1" w14:paraId="77B05010" w14:textId="77777777">
        <w:tc>
          <w:tcPr>
            <w:tcW w:w="4320" w:type="dxa"/>
          </w:tcPr>
          <w:p w14:paraId="0903458E" w14:textId="77777777" w:rsidR="007F63C1" w:rsidRDefault="00000000">
            <w:proofErr w:type="spellStart"/>
            <w:r>
              <w:t>Валерия</w:t>
            </w:r>
            <w:proofErr w:type="spellEnd"/>
            <w:r>
              <w:t xml:space="preserve"> </w:t>
            </w:r>
            <w:proofErr w:type="spellStart"/>
            <w:r>
              <w:t>Терзи</w:t>
            </w:r>
            <w:proofErr w:type="spellEnd"/>
          </w:p>
        </w:tc>
        <w:tc>
          <w:tcPr>
            <w:tcW w:w="4320" w:type="dxa"/>
          </w:tcPr>
          <w:p w14:paraId="5D8FFB80" w14:textId="77777777" w:rsidR="007F63C1" w:rsidRDefault="00000000">
            <w:r>
              <w:t>Valeria Terzi</w:t>
            </w:r>
          </w:p>
        </w:tc>
      </w:tr>
      <w:tr w:rsidR="007F63C1" w14:paraId="48EEAB36" w14:textId="77777777">
        <w:tc>
          <w:tcPr>
            <w:tcW w:w="4320" w:type="dxa"/>
          </w:tcPr>
          <w:p w14:paraId="41FC6B9A" w14:textId="77777777" w:rsidR="007F63C1" w:rsidRDefault="00000000">
            <w:r>
              <w:t>01</w:t>
            </w:r>
          </w:p>
        </w:tc>
        <w:tc>
          <w:tcPr>
            <w:tcW w:w="4320" w:type="dxa"/>
          </w:tcPr>
          <w:p w14:paraId="0BB8BB1B" w14:textId="77777777" w:rsidR="007F63C1" w:rsidRDefault="00000000">
            <w:r>
              <w:t>01</w:t>
            </w:r>
          </w:p>
        </w:tc>
      </w:tr>
      <w:tr w:rsidR="007F63C1" w14:paraId="45F1D2B6" w14:textId="77777777">
        <w:tc>
          <w:tcPr>
            <w:tcW w:w="4320" w:type="dxa"/>
          </w:tcPr>
          <w:p w14:paraId="072B1D7F" w14:textId="77777777" w:rsidR="007F63C1" w:rsidRDefault="00000000">
            <w:r>
              <w:t>/</w:t>
            </w:r>
          </w:p>
        </w:tc>
        <w:tc>
          <w:tcPr>
            <w:tcW w:w="4320" w:type="dxa"/>
          </w:tcPr>
          <w:p w14:paraId="1C1753AD" w14:textId="77777777" w:rsidR="007F63C1" w:rsidRDefault="00000000">
            <w:r>
              <w:t>/</w:t>
            </w:r>
          </w:p>
        </w:tc>
      </w:tr>
      <w:tr w:rsidR="007F63C1" w14:paraId="3A57970B" w14:textId="77777777">
        <w:tc>
          <w:tcPr>
            <w:tcW w:w="4320" w:type="dxa"/>
          </w:tcPr>
          <w:p w14:paraId="692D792A" w14:textId="77777777" w:rsidR="007F63C1" w:rsidRDefault="00000000">
            <w:r>
              <w:t>07</w:t>
            </w:r>
          </w:p>
        </w:tc>
        <w:tc>
          <w:tcPr>
            <w:tcW w:w="4320" w:type="dxa"/>
          </w:tcPr>
          <w:p w14:paraId="108E336D" w14:textId="77777777" w:rsidR="007F63C1" w:rsidRDefault="00000000">
            <w:r>
              <w:t>07</w:t>
            </w:r>
          </w:p>
        </w:tc>
      </w:tr>
      <w:tr w:rsidR="007F63C1" w14:paraId="38D406D4" w14:textId="77777777">
        <w:tc>
          <w:tcPr>
            <w:tcW w:w="4320" w:type="dxa"/>
          </w:tcPr>
          <w:p w14:paraId="4D4A4E8C" w14:textId="77777777" w:rsidR="007F63C1" w:rsidRDefault="00000000">
            <w:r w:rsidRPr="003B01C9">
              <w:rPr>
                <w:lang w:val="ru-RU"/>
              </w:rPr>
              <w:t xml:space="preserve">Дизайнер в </w:t>
            </w:r>
            <w:r>
              <w:t>IT</w:t>
            </w:r>
            <w:r w:rsidRPr="003B01C9">
              <w:rPr>
                <w:lang w:val="ru-RU"/>
              </w:rPr>
              <w:t xml:space="preserve"> — это интересная профессия на стыке творчества и технологий, играющая очень большую роль в разработке продукта. Именно он помогает создавать выразительные и одновременно функциональные решения. Мы взяли небольшое интервью у нашего дизайнера Евгении, в котором она рассказала о нюансах профессии, поделилась своим опытом и дала советы начинающим специалистам. </w:t>
            </w:r>
            <w:r>
              <w:t>#интервью_66Бит</w:t>
            </w:r>
          </w:p>
        </w:tc>
        <w:tc>
          <w:tcPr>
            <w:tcW w:w="4320" w:type="dxa"/>
          </w:tcPr>
          <w:p w14:paraId="36B42AA0" w14:textId="77777777" w:rsidR="007F63C1" w:rsidRDefault="00000000">
            <w:r>
              <w:t xml:space="preserve">A designer in IT is an interesting profession at the junction of creativity and technology, which plays a very large role in the development of a </w:t>
            </w:r>
            <w:proofErr w:type="spellStart"/>
            <w:r>
              <w:t>product.It</w:t>
            </w:r>
            <w:proofErr w:type="spellEnd"/>
            <w:r>
              <w:t xml:space="preserve"> is he who helps to create expressive and at the same time functional </w:t>
            </w:r>
            <w:proofErr w:type="spellStart"/>
            <w:r>
              <w:t>solutions.We</w:t>
            </w:r>
            <w:proofErr w:type="spellEnd"/>
            <w:r>
              <w:t xml:space="preserve"> took a small interview with our designer Eugene, in which she spoke about the nuances of the profession, shared her experience and gave advice to novice specialists.#Interview_66bit</w:t>
            </w:r>
          </w:p>
        </w:tc>
      </w:tr>
      <w:tr w:rsidR="007F63C1" w14:paraId="37D85877" w14:textId="77777777">
        <w:tc>
          <w:tcPr>
            <w:tcW w:w="4320" w:type="dxa"/>
          </w:tcPr>
          <w:p w14:paraId="3916D087" w14:textId="77777777" w:rsidR="007F63C1" w:rsidRDefault="00000000">
            <w:r w:rsidRPr="003B01C9">
              <w:rPr>
                <w:lang w:val="ru-RU"/>
              </w:rPr>
              <w:t xml:space="preserve">Дизайнер в </w:t>
            </w:r>
            <w:r>
              <w:t>IT</w:t>
            </w:r>
            <w:r w:rsidRPr="003B01C9">
              <w:rPr>
                <w:lang w:val="ru-RU"/>
              </w:rPr>
              <w:t xml:space="preserve"> — это интересная профессия на стыке творчества и технологий, играющая очень большую роль в разработке продукта. </w:t>
            </w:r>
            <w:proofErr w:type="spellStart"/>
            <w:r>
              <w:t>Именно</w:t>
            </w:r>
            <w:proofErr w:type="spellEnd"/>
            <w:r>
              <w:t xml:space="preserve"> </w:t>
            </w:r>
            <w:proofErr w:type="spellStart"/>
            <w:r>
              <w:t>он</w:t>
            </w:r>
            <w:proofErr w:type="spellEnd"/>
            <w:r>
              <w:t xml:space="preserve"> </w:t>
            </w:r>
            <w:proofErr w:type="spellStart"/>
            <w:r>
              <w:t>помогает</w:t>
            </w:r>
            <w:proofErr w:type="spellEnd"/>
            <w:r>
              <w:t xml:space="preserve"> </w:t>
            </w:r>
            <w:proofErr w:type="spellStart"/>
            <w:r>
              <w:t>создавать</w:t>
            </w:r>
            <w:proofErr w:type="spellEnd"/>
            <w:r>
              <w:t xml:space="preserve"> </w:t>
            </w:r>
            <w:proofErr w:type="spellStart"/>
            <w:r>
              <w:t>выразительные</w:t>
            </w:r>
            <w:proofErr w:type="spellEnd"/>
            <w:r>
              <w:t xml:space="preserve"> и </w:t>
            </w:r>
            <w:proofErr w:type="spellStart"/>
            <w:r>
              <w:t>одновременно</w:t>
            </w:r>
            <w:proofErr w:type="spellEnd"/>
            <w:r>
              <w:t xml:space="preserve"> </w:t>
            </w:r>
            <w:proofErr w:type="spellStart"/>
            <w:r>
              <w:t>функциональные</w:t>
            </w:r>
            <w:proofErr w:type="spellEnd"/>
            <w:r>
              <w:t xml:space="preserve"> </w:t>
            </w:r>
            <w:proofErr w:type="spellStart"/>
            <w:r>
              <w:t>решения</w:t>
            </w:r>
            <w:proofErr w:type="spellEnd"/>
            <w:r>
              <w:t>.</w:t>
            </w:r>
          </w:p>
        </w:tc>
        <w:tc>
          <w:tcPr>
            <w:tcW w:w="4320" w:type="dxa"/>
          </w:tcPr>
          <w:p w14:paraId="3B4A98E5" w14:textId="77777777" w:rsidR="007F63C1" w:rsidRDefault="00000000">
            <w:r>
              <w:t xml:space="preserve">A designer in IT is an interesting profession at the junction of creativity and technology, which plays a very large role in the development of a </w:t>
            </w:r>
            <w:proofErr w:type="spellStart"/>
            <w:proofErr w:type="gramStart"/>
            <w:r>
              <w:t>product.It</w:t>
            </w:r>
            <w:proofErr w:type="spellEnd"/>
            <w:proofErr w:type="gramEnd"/>
            <w:r>
              <w:t xml:space="preserve"> is he who helps to create expressive and at the same time functional solutions.</w:t>
            </w:r>
          </w:p>
        </w:tc>
      </w:tr>
      <w:tr w:rsidR="007F63C1" w14:paraId="29553E2C" w14:textId="77777777">
        <w:tc>
          <w:tcPr>
            <w:tcW w:w="4320" w:type="dxa"/>
          </w:tcPr>
          <w:p w14:paraId="01C6ADD1" w14:textId="77777777" w:rsidR="007F63C1" w:rsidRPr="003B01C9" w:rsidRDefault="00000000">
            <w:pPr>
              <w:rPr>
                <w:lang w:val="ru-RU"/>
              </w:rPr>
            </w:pPr>
            <w:r w:rsidRPr="003B01C9">
              <w:rPr>
                <w:lang w:val="ru-RU"/>
              </w:rPr>
              <w:t xml:space="preserve">Мы взяли небольшое интервью у нашего дизайнера Евгении, в котором она рассказала о нюансах профессии, поделилась своим опытом и дала советы </w:t>
            </w:r>
            <w:r w:rsidRPr="003B01C9">
              <w:rPr>
                <w:lang w:val="ru-RU"/>
              </w:rPr>
              <w:lastRenderedPageBreak/>
              <w:t>начинающим специалистам.</w:t>
            </w:r>
          </w:p>
        </w:tc>
        <w:tc>
          <w:tcPr>
            <w:tcW w:w="4320" w:type="dxa"/>
          </w:tcPr>
          <w:p w14:paraId="3E06E392" w14:textId="77777777" w:rsidR="007F63C1" w:rsidRDefault="00000000">
            <w:r>
              <w:lastRenderedPageBreak/>
              <w:t xml:space="preserve">We took a small interview with our designer Eugene, in which she spoke about the nuances of the profession, shared her </w:t>
            </w:r>
            <w:proofErr w:type="gramStart"/>
            <w:r>
              <w:t>experience</w:t>
            </w:r>
            <w:proofErr w:type="gramEnd"/>
            <w:r>
              <w:t xml:space="preserve"> and gave advice to novice </w:t>
            </w:r>
            <w:r>
              <w:lastRenderedPageBreak/>
              <w:t>specialists.</w:t>
            </w:r>
          </w:p>
        </w:tc>
      </w:tr>
      <w:tr w:rsidR="007F63C1" w14:paraId="37965AAF" w14:textId="77777777">
        <w:tc>
          <w:tcPr>
            <w:tcW w:w="4320" w:type="dxa"/>
          </w:tcPr>
          <w:p w14:paraId="463ED834" w14:textId="77777777" w:rsidR="007F63C1" w:rsidRDefault="00000000">
            <w:r>
              <w:lastRenderedPageBreak/>
              <w:t>#интервью_66Бит</w:t>
            </w:r>
          </w:p>
        </w:tc>
        <w:tc>
          <w:tcPr>
            <w:tcW w:w="4320" w:type="dxa"/>
          </w:tcPr>
          <w:p w14:paraId="73F921E6" w14:textId="77777777" w:rsidR="007F63C1" w:rsidRDefault="00000000">
            <w:r>
              <w:t>#Interview_66bit</w:t>
            </w:r>
          </w:p>
        </w:tc>
      </w:tr>
      <w:tr w:rsidR="007F63C1" w14:paraId="3DC476B8" w14:textId="77777777">
        <w:tc>
          <w:tcPr>
            <w:tcW w:w="4320" w:type="dxa"/>
          </w:tcPr>
          <w:p w14:paraId="1E21B53B"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0E32611E" w14:textId="77777777" w:rsidR="007F63C1" w:rsidRDefault="00000000">
            <w:r>
              <w:t>Share in social networks:</w:t>
            </w:r>
          </w:p>
        </w:tc>
      </w:tr>
      <w:tr w:rsidR="007F63C1" w14:paraId="115D1C59" w14:textId="77777777">
        <w:tc>
          <w:tcPr>
            <w:tcW w:w="4320" w:type="dxa"/>
          </w:tcPr>
          <w:p w14:paraId="350B3AE0" w14:textId="77777777" w:rsidR="007F63C1" w:rsidRDefault="00000000">
            <w:proofErr w:type="spellStart"/>
            <w:r>
              <w:t>Профессии</w:t>
            </w:r>
            <w:proofErr w:type="spellEnd"/>
            <w:r>
              <w:t xml:space="preserve"> в IT</w:t>
            </w:r>
          </w:p>
        </w:tc>
        <w:tc>
          <w:tcPr>
            <w:tcW w:w="4320" w:type="dxa"/>
          </w:tcPr>
          <w:p w14:paraId="0ADE688A" w14:textId="77777777" w:rsidR="007F63C1" w:rsidRDefault="00000000">
            <w:r>
              <w:t>Professions in it</w:t>
            </w:r>
          </w:p>
        </w:tc>
      </w:tr>
      <w:tr w:rsidR="007F63C1" w14:paraId="495177C2" w14:textId="77777777">
        <w:tc>
          <w:tcPr>
            <w:tcW w:w="4320" w:type="dxa"/>
          </w:tcPr>
          <w:p w14:paraId="3C154E3C" w14:textId="77777777" w:rsidR="007F63C1" w:rsidRPr="003B01C9" w:rsidRDefault="00000000">
            <w:pPr>
              <w:rPr>
                <w:lang w:val="ru-RU"/>
              </w:rPr>
            </w:pPr>
            <w:r w:rsidRPr="003B01C9">
              <w:rPr>
                <w:lang w:val="ru-RU"/>
              </w:rPr>
              <w:t>Какие языки программирования бывают и где их применяют</w:t>
            </w:r>
          </w:p>
        </w:tc>
        <w:tc>
          <w:tcPr>
            <w:tcW w:w="4320" w:type="dxa"/>
          </w:tcPr>
          <w:p w14:paraId="18672DB7" w14:textId="77777777" w:rsidR="007F63C1" w:rsidRDefault="00000000">
            <w:r>
              <w:t>What programming languages are and where they are applied</w:t>
            </w:r>
          </w:p>
        </w:tc>
      </w:tr>
      <w:tr w:rsidR="007F63C1" w14:paraId="646DFD24" w14:textId="77777777">
        <w:tc>
          <w:tcPr>
            <w:tcW w:w="4320" w:type="dxa"/>
          </w:tcPr>
          <w:p w14:paraId="556C22BE"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07DC7FD" w14:textId="77777777" w:rsidR="007F63C1" w:rsidRDefault="00000000">
            <w:r>
              <w:t>Data processing</w:t>
            </w:r>
          </w:p>
        </w:tc>
      </w:tr>
      <w:tr w:rsidR="007F63C1" w14:paraId="690BE5B3" w14:textId="77777777">
        <w:tc>
          <w:tcPr>
            <w:tcW w:w="4320" w:type="dxa"/>
          </w:tcPr>
          <w:p w14:paraId="6A952BD0"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7BEAD51" w14:textId="77777777" w:rsidR="007F63C1" w:rsidRDefault="00000000">
            <w:r>
              <w:t>The application is sent ...</w:t>
            </w:r>
          </w:p>
        </w:tc>
      </w:tr>
      <w:tr w:rsidR="007F63C1" w14:paraId="02887E98" w14:textId="77777777">
        <w:tc>
          <w:tcPr>
            <w:tcW w:w="4320" w:type="dxa"/>
          </w:tcPr>
          <w:p w14:paraId="0877E5D0" w14:textId="77777777" w:rsidR="007F63C1" w:rsidRDefault="00000000">
            <w:proofErr w:type="spellStart"/>
            <w:r>
              <w:t>Отлично</w:t>
            </w:r>
            <w:proofErr w:type="spellEnd"/>
            <w:r>
              <w:t>!</w:t>
            </w:r>
          </w:p>
        </w:tc>
        <w:tc>
          <w:tcPr>
            <w:tcW w:w="4320" w:type="dxa"/>
          </w:tcPr>
          <w:p w14:paraId="7AB8119C" w14:textId="77777777" w:rsidR="007F63C1" w:rsidRDefault="00000000">
            <w:r>
              <w:t>Great!</w:t>
            </w:r>
          </w:p>
        </w:tc>
      </w:tr>
      <w:tr w:rsidR="007F63C1" w14:paraId="4EC59881" w14:textId="77777777">
        <w:tc>
          <w:tcPr>
            <w:tcW w:w="4320" w:type="dxa"/>
          </w:tcPr>
          <w:p w14:paraId="496D3681"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DD0CFEC"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3C3034C5" w14:textId="77777777">
        <w:tc>
          <w:tcPr>
            <w:tcW w:w="4320" w:type="dxa"/>
          </w:tcPr>
          <w:p w14:paraId="0D786BCD" w14:textId="77777777" w:rsidR="007F63C1" w:rsidRDefault="00000000">
            <w:proofErr w:type="spellStart"/>
            <w:r>
              <w:t>Хорошо</w:t>
            </w:r>
            <w:proofErr w:type="spellEnd"/>
          </w:p>
        </w:tc>
        <w:tc>
          <w:tcPr>
            <w:tcW w:w="4320" w:type="dxa"/>
          </w:tcPr>
          <w:p w14:paraId="5FCC5044" w14:textId="77777777" w:rsidR="007F63C1" w:rsidRDefault="00000000">
            <w:r>
              <w:t>Fine</w:t>
            </w:r>
          </w:p>
        </w:tc>
      </w:tr>
      <w:tr w:rsidR="007F63C1" w14:paraId="7EC0FF48" w14:textId="77777777">
        <w:tc>
          <w:tcPr>
            <w:tcW w:w="4320" w:type="dxa"/>
          </w:tcPr>
          <w:p w14:paraId="20652AE8"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642BC8BE" w14:textId="77777777" w:rsidR="007F63C1" w:rsidRDefault="00000000">
            <w:r>
              <w:t>An error has occurred</w:t>
            </w:r>
          </w:p>
        </w:tc>
      </w:tr>
      <w:tr w:rsidR="007F63C1" w14:paraId="76AF25BF" w14:textId="77777777">
        <w:tc>
          <w:tcPr>
            <w:tcW w:w="4320" w:type="dxa"/>
          </w:tcPr>
          <w:p w14:paraId="4D0E5A54" w14:textId="77777777" w:rsidR="007F63C1" w:rsidRDefault="00000000">
            <w:proofErr w:type="spellStart"/>
            <w:r>
              <w:t>Вернуться</w:t>
            </w:r>
            <w:proofErr w:type="spellEnd"/>
          </w:p>
        </w:tc>
        <w:tc>
          <w:tcPr>
            <w:tcW w:w="4320" w:type="dxa"/>
          </w:tcPr>
          <w:p w14:paraId="3AAC1505" w14:textId="77777777" w:rsidR="007F63C1" w:rsidRDefault="00000000">
            <w:r>
              <w:t>Return</w:t>
            </w:r>
          </w:p>
        </w:tc>
      </w:tr>
    </w:tbl>
    <w:p w14:paraId="384814C9"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portfolio</w:t>
      </w:r>
      <w:r w:rsidRPr="003B01C9">
        <w:rPr>
          <w:lang w:val="ru-RU"/>
        </w:rPr>
        <w:t>/</w:t>
      </w:r>
      <w:r>
        <w:t>e</w:t>
      </w:r>
      <w:r w:rsidRPr="003B01C9">
        <w:rPr>
          <w:lang w:val="ru-RU"/>
        </w:rPr>
        <w:t>-</w:t>
      </w:r>
      <w:r>
        <w:t>commerce</w:t>
      </w:r>
    </w:p>
    <w:tbl>
      <w:tblPr>
        <w:tblW w:w="0" w:type="auto"/>
        <w:tblLook w:val="04A0" w:firstRow="1" w:lastRow="0" w:firstColumn="1" w:lastColumn="0" w:noHBand="0" w:noVBand="1"/>
      </w:tblPr>
      <w:tblGrid>
        <w:gridCol w:w="4320"/>
        <w:gridCol w:w="4320"/>
      </w:tblGrid>
      <w:tr w:rsidR="007F63C1" w14:paraId="23F87BCC" w14:textId="77777777">
        <w:tc>
          <w:tcPr>
            <w:tcW w:w="4320" w:type="dxa"/>
          </w:tcPr>
          <w:p w14:paraId="40523B5C" w14:textId="77777777" w:rsidR="007F63C1" w:rsidRDefault="00000000">
            <w:proofErr w:type="spellStart"/>
            <w:r>
              <w:t>Русский</w:t>
            </w:r>
            <w:proofErr w:type="spellEnd"/>
          </w:p>
        </w:tc>
        <w:tc>
          <w:tcPr>
            <w:tcW w:w="4320" w:type="dxa"/>
          </w:tcPr>
          <w:p w14:paraId="2DBC182F" w14:textId="77777777" w:rsidR="007F63C1" w:rsidRDefault="00000000">
            <w:proofErr w:type="spellStart"/>
            <w:r>
              <w:t>Английский</w:t>
            </w:r>
            <w:proofErr w:type="spellEnd"/>
          </w:p>
        </w:tc>
      </w:tr>
      <w:tr w:rsidR="007F63C1" w14:paraId="5FBAA28C" w14:textId="77777777">
        <w:tc>
          <w:tcPr>
            <w:tcW w:w="4320" w:type="dxa"/>
          </w:tcPr>
          <w:p w14:paraId="0EB207D8" w14:textId="77777777" w:rsidR="007F63C1" w:rsidRDefault="00000000">
            <w:proofErr w:type="spellStart"/>
            <w:r>
              <w:t>Главная</w:t>
            </w:r>
            <w:proofErr w:type="spellEnd"/>
          </w:p>
        </w:tc>
        <w:tc>
          <w:tcPr>
            <w:tcW w:w="4320" w:type="dxa"/>
          </w:tcPr>
          <w:p w14:paraId="5EE3AEED" w14:textId="77777777" w:rsidR="007F63C1" w:rsidRDefault="00000000">
            <w:r>
              <w:t>home</w:t>
            </w:r>
          </w:p>
        </w:tc>
      </w:tr>
      <w:tr w:rsidR="007F63C1" w14:paraId="2A56B6D4" w14:textId="77777777">
        <w:tc>
          <w:tcPr>
            <w:tcW w:w="4320" w:type="dxa"/>
          </w:tcPr>
          <w:p w14:paraId="15FAB6A5" w14:textId="77777777" w:rsidR="007F63C1" w:rsidRDefault="00000000">
            <w:proofErr w:type="spellStart"/>
            <w:r>
              <w:t>Портфолио</w:t>
            </w:r>
            <w:proofErr w:type="spellEnd"/>
          </w:p>
        </w:tc>
        <w:tc>
          <w:tcPr>
            <w:tcW w:w="4320" w:type="dxa"/>
          </w:tcPr>
          <w:p w14:paraId="4E3D8CFD" w14:textId="77777777" w:rsidR="007F63C1" w:rsidRDefault="00000000">
            <w:r>
              <w:t>Portfolio</w:t>
            </w:r>
          </w:p>
        </w:tc>
      </w:tr>
      <w:tr w:rsidR="007F63C1" w14:paraId="79BCD8CD" w14:textId="77777777">
        <w:tc>
          <w:tcPr>
            <w:tcW w:w="4320" w:type="dxa"/>
          </w:tcPr>
          <w:p w14:paraId="5BB0B297"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24C020F3" w14:textId="77777777" w:rsidR="007F63C1" w:rsidRDefault="00000000">
            <w:r>
              <w:t>Data processing</w:t>
            </w:r>
          </w:p>
        </w:tc>
      </w:tr>
      <w:tr w:rsidR="007F63C1" w14:paraId="43CEB170" w14:textId="77777777">
        <w:tc>
          <w:tcPr>
            <w:tcW w:w="4320" w:type="dxa"/>
          </w:tcPr>
          <w:p w14:paraId="5CD61819"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1C675904" w14:textId="77777777" w:rsidR="007F63C1" w:rsidRDefault="00000000">
            <w:r>
              <w:t>The application is sent ...</w:t>
            </w:r>
          </w:p>
        </w:tc>
      </w:tr>
      <w:tr w:rsidR="007F63C1" w14:paraId="61972F38" w14:textId="77777777">
        <w:tc>
          <w:tcPr>
            <w:tcW w:w="4320" w:type="dxa"/>
          </w:tcPr>
          <w:p w14:paraId="6B79FE5C" w14:textId="77777777" w:rsidR="007F63C1" w:rsidRDefault="00000000">
            <w:proofErr w:type="spellStart"/>
            <w:r>
              <w:t>Отлично</w:t>
            </w:r>
            <w:proofErr w:type="spellEnd"/>
            <w:r>
              <w:t>!</w:t>
            </w:r>
          </w:p>
        </w:tc>
        <w:tc>
          <w:tcPr>
            <w:tcW w:w="4320" w:type="dxa"/>
          </w:tcPr>
          <w:p w14:paraId="4220061C" w14:textId="77777777" w:rsidR="007F63C1" w:rsidRDefault="00000000">
            <w:r>
              <w:t>Great!</w:t>
            </w:r>
          </w:p>
        </w:tc>
      </w:tr>
      <w:tr w:rsidR="007F63C1" w14:paraId="7CFF9888" w14:textId="77777777">
        <w:tc>
          <w:tcPr>
            <w:tcW w:w="4320" w:type="dxa"/>
          </w:tcPr>
          <w:p w14:paraId="7FFB6962"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6B06BFF9"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5032A656" w14:textId="77777777">
        <w:tc>
          <w:tcPr>
            <w:tcW w:w="4320" w:type="dxa"/>
          </w:tcPr>
          <w:p w14:paraId="748B9AF4" w14:textId="77777777" w:rsidR="007F63C1" w:rsidRDefault="00000000">
            <w:proofErr w:type="spellStart"/>
            <w:r>
              <w:t>Хорошо</w:t>
            </w:r>
            <w:proofErr w:type="spellEnd"/>
          </w:p>
        </w:tc>
        <w:tc>
          <w:tcPr>
            <w:tcW w:w="4320" w:type="dxa"/>
          </w:tcPr>
          <w:p w14:paraId="2AC48518" w14:textId="77777777" w:rsidR="007F63C1" w:rsidRDefault="00000000">
            <w:r>
              <w:t>Fine</w:t>
            </w:r>
          </w:p>
        </w:tc>
      </w:tr>
      <w:tr w:rsidR="007F63C1" w14:paraId="6C8D9650" w14:textId="77777777">
        <w:tc>
          <w:tcPr>
            <w:tcW w:w="4320" w:type="dxa"/>
          </w:tcPr>
          <w:p w14:paraId="4224090F"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7B7C59CA" w14:textId="77777777" w:rsidR="007F63C1" w:rsidRDefault="00000000">
            <w:r>
              <w:t>An error has occurred</w:t>
            </w:r>
          </w:p>
        </w:tc>
      </w:tr>
      <w:tr w:rsidR="007F63C1" w14:paraId="27EA48A0" w14:textId="77777777">
        <w:tc>
          <w:tcPr>
            <w:tcW w:w="4320" w:type="dxa"/>
          </w:tcPr>
          <w:p w14:paraId="0ECC65B0" w14:textId="77777777" w:rsidR="007F63C1" w:rsidRDefault="00000000">
            <w:proofErr w:type="spellStart"/>
            <w:r>
              <w:t>Вернуться</w:t>
            </w:r>
            <w:proofErr w:type="spellEnd"/>
          </w:p>
        </w:tc>
        <w:tc>
          <w:tcPr>
            <w:tcW w:w="4320" w:type="dxa"/>
          </w:tcPr>
          <w:p w14:paraId="5265D6B2" w14:textId="77777777" w:rsidR="007F63C1" w:rsidRDefault="00000000">
            <w:r>
              <w:t>Return</w:t>
            </w:r>
          </w:p>
        </w:tc>
      </w:tr>
    </w:tbl>
    <w:p w14:paraId="61F0F36C" w14:textId="77777777" w:rsidR="007F63C1" w:rsidRPr="003B01C9" w:rsidRDefault="00000000">
      <w:pPr>
        <w:pStyle w:val="1"/>
        <w:rPr>
          <w:lang w:val="ru-RU"/>
        </w:rPr>
      </w:pPr>
      <w:r w:rsidRPr="003B01C9">
        <w:rPr>
          <w:lang w:val="ru-RU"/>
        </w:rPr>
        <w:lastRenderedPageBreak/>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roofErr w:type="spellStart"/>
      <w:r>
        <w:t>faq</w:t>
      </w:r>
      <w:proofErr w:type="spellEnd"/>
    </w:p>
    <w:tbl>
      <w:tblPr>
        <w:tblW w:w="0" w:type="auto"/>
        <w:tblLook w:val="04A0" w:firstRow="1" w:lastRow="0" w:firstColumn="1" w:lastColumn="0" w:noHBand="0" w:noVBand="1"/>
      </w:tblPr>
      <w:tblGrid>
        <w:gridCol w:w="4320"/>
        <w:gridCol w:w="4320"/>
      </w:tblGrid>
      <w:tr w:rsidR="007F63C1" w14:paraId="4D546862" w14:textId="77777777">
        <w:tc>
          <w:tcPr>
            <w:tcW w:w="4320" w:type="dxa"/>
          </w:tcPr>
          <w:p w14:paraId="73B75325" w14:textId="77777777" w:rsidR="007F63C1" w:rsidRDefault="00000000">
            <w:proofErr w:type="spellStart"/>
            <w:r>
              <w:t>Русский</w:t>
            </w:r>
            <w:proofErr w:type="spellEnd"/>
          </w:p>
        </w:tc>
        <w:tc>
          <w:tcPr>
            <w:tcW w:w="4320" w:type="dxa"/>
          </w:tcPr>
          <w:p w14:paraId="5AFD9545" w14:textId="77777777" w:rsidR="007F63C1" w:rsidRDefault="00000000">
            <w:proofErr w:type="spellStart"/>
            <w:r>
              <w:t>Английский</w:t>
            </w:r>
            <w:proofErr w:type="spellEnd"/>
          </w:p>
        </w:tc>
      </w:tr>
      <w:tr w:rsidR="007F63C1" w14:paraId="787611F5" w14:textId="77777777">
        <w:tc>
          <w:tcPr>
            <w:tcW w:w="4320" w:type="dxa"/>
          </w:tcPr>
          <w:p w14:paraId="3A355C28" w14:textId="77777777" w:rsidR="007F63C1" w:rsidRDefault="00000000">
            <w:proofErr w:type="spellStart"/>
            <w:r>
              <w:t>Главная</w:t>
            </w:r>
            <w:proofErr w:type="spellEnd"/>
          </w:p>
        </w:tc>
        <w:tc>
          <w:tcPr>
            <w:tcW w:w="4320" w:type="dxa"/>
          </w:tcPr>
          <w:p w14:paraId="2C1D3B3B" w14:textId="77777777" w:rsidR="007F63C1" w:rsidRDefault="00000000">
            <w:r>
              <w:t>home</w:t>
            </w:r>
          </w:p>
        </w:tc>
      </w:tr>
      <w:tr w:rsidR="007F63C1" w14:paraId="6577961C" w14:textId="77777777">
        <w:tc>
          <w:tcPr>
            <w:tcW w:w="4320" w:type="dxa"/>
          </w:tcPr>
          <w:p w14:paraId="649BE7CD" w14:textId="77777777" w:rsidR="007F63C1" w:rsidRDefault="00000000">
            <w:proofErr w:type="spellStart"/>
            <w:r>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4C1890CB" w14:textId="77777777" w:rsidR="007F63C1" w:rsidRDefault="00000000">
            <w:r>
              <w:t>FAQ</w:t>
            </w:r>
          </w:p>
        </w:tc>
      </w:tr>
      <w:tr w:rsidR="007F63C1" w14:paraId="281888F3" w14:textId="77777777">
        <w:tc>
          <w:tcPr>
            <w:tcW w:w="4320" w:type="dxa"/>
          </w:tcPr>
          <w:p w14:paraId="37C68C42" w14:textId="77777777" w:rsidR="007F63C1" w:rsidRPr="003B01C9" w:rsidRDefault="00000000">
            <w:pPr>
              <w:rPr>
                <w:lang w:val="ru-RU"/>
              </w:rPr>
            </w:pPr>
            <w:r w:rsidRPr="003B01C9">
              <w:rPr>
                <w:lang w:val="ru-RU"/>
              </w:rPr>
              <w:t xml:space="preserve">Общие </w:t>
            </w:r>
            <w:proofErr w:type="gramStart"/>
            <w:r w:rsidRPr="003B01C9">
              <w:rPr>
                <w:lang w:val="ru-RU"/>
              </w:rPr>
              <w:t>вопросы</w:t>
            </w:r>
            <w:proofErr w:type="gramEnd"/>
            <w:r w:rsidRPr="003B01C9">
              <w:rPr>
                <w:lang w:val="ru-RU"/>
              </w:rPr>
              <w:t xml:space="preserve"> Есть ли поддержка продукта после реализации? Как происходит оплата? Чем вы отличаетесь от других компаний? Каковы гарантийные обязательства? Удовлетворяете ли вы требования по импортозамещению? Как обеспечивается информационная безопасность? Сколько будет стоить разработка? Каков срок гарантийного обслуживания продукта? Регионы оказания </w:t>
            </w:r>
            <w:proofErr w:type="gramStart"/>
            <w:r w:rsidRPr="003B01C9">
              <w:rPr>
                <w:lang w:val="ru-RU"/>
              </w:rPr>
              <w:t>услуг</w:t>
            </w:r>
            <w:proofErr w:type="gramEnd"/>
            <w:r w:rsidRPr="003B01C9">
              <w:rPr>
                <w:lang w:val="ru-RU"/>
              </w:rPr>
              <w:t xml:space="preserve"> Оказываете ли вы помощь с техническим заданием и закупочной документацией?</w:t>
            </w:r>
          </w:p>
        </w:tc>
        <w:tc>
          <w:tcPr>
            <w:tcW w:w="4320" w:type="dxa"/>
          </w:tcPr>
          <w:p w14:paraId="56FFA2E1" w14:textId="77777777" w:rsidR="007F63C1" w:rsidRDefault="00000000">
            <w:r>
              <w:t xml:space="preserve">General questions are there a product support after </w:t>
            </w:r>
            <w:proofErr w:type="spellStart"/>
            <w:r>
              <w:t>sales?How</w:t>
            </w:r>
            <w:proofErr w:type="spellEnd"/>
            <w:r>
              <w:t xml:space="preserve"> is </w:t>
            </w:r>
            <w:proofErr w:type="spellStart"/>
            <w:r>
              <w:t>payment?How</w:t>
            </w:r>
            <w:proofErr w:type="spellEnd"/>
            <w:r>
              <w:t xml:space="preserve"> are you different from other </w:t>
            </w:r>
            <w:proofErr w:type="spellStart"/>
            <w:r>
              <w:t>companies?What</w:t>
            </w:r>
            <w:proofErr w:type="spellEnd"/>
            <w:r>
              <w:t xml:space="preserve"> are the warranty </w:t>
            </w:r>
            <w:proofErr w:type="spellStart"/>
            <w:r>
              <w:t>obligations?Do</w:t>
            </w:r>
            <w:proofErr w:type="spellEnd"/>
            <w:r>
              <w:t xml:space="preserve"> you satisfy import substitution </w:t>
            </w:r>
            <w:proofErr w:type="spellStart"/>
            <w:r>
              <w:t>requirements?How</w:t>
            </w:r>
            <w:proofErr w:type="spellEnd"/>
            <w:r>
              <w:t xml:space="preserve"> is information security </w:t>
            </w:r>
            <w:proofErr w:type="spellStart"/>
            <w:r>
              <w:t>ensured?How</w:t>
            </w:r>
            <w:proofErr w:type="spellEnd"/>
            <w:r>
              <w:t xml:space="preserve"> much will the development </w:t>
            </w:r>
            <w:proofErr w:type="spellStart"/>
            <w:r>
              <w:t>cost?What</w:t>
            </w:r>
            <w:proofErr w:type="spellEnd"/>
            <w:r>
              <w:t xml:space="preserve"> is the term of the warranty service of the </w:t>
            </w:r>
            <w:proofErr w:type="spellStart"/>
            <w:r>
              <w:t>product?Regions</w:t>
            </w:r>
            <w:proofErr w:type="spellEnd"/>
            <w:r>
              <w:t xml:space="preserve"> of the provision of services do you provide assistance with the terms of reference and purchase documentation?</w:t>
            </w:r>
          </w:p>
        </w:tc>
      </w:tr>
      <w:tr w:rsidR="007F63C1" w14:paraId="5A89C4F9" w14:textId="77777777">
        <w:tc>
          <w:tcPr>
            <w:tcW w:w="4320" w:type="dxa"/>
          </w:tcPr>
          <w:p w14:paraId="504AABBE" w14:textId="77777777" w:rsidR="007F63C1" w:rsidRDefault="00000000">
            <w:proofErr w:type="spellStart"/>
            <w:r>
              <w:t>Общие</w:t>
            </w:r>
            <w:proofErr w:type="spellEnd"/>
            <w:r>
              <w:t xml:space="preserve"> </w:t>
            </w:r>
            <w:proofErr w:type="spellStart"/>
            <w:r>
              <w:t>вопросы</w:t>
            </w:r>
            <w:proofErr w:type="spellEnd"/>
          </w:p>
        </w:tc>
        <w:tc>
          <w:tcPr>
            <w:tcW w:w="4320" w:type="dxa"/>
          </w:tcPr>
          <w:p w14:paraId="5BAB6D37" w14:textId="77777777" w:rsidR="007F63C1" w:rsidRDefault="00000000">
            <w:r>
              <w:t>General issues</w:t>
            </w:r>
          </w:p>
        </w:tc>
      </w:tr>
      <w:tr w:rsidR="007F63C1" w14:paraId="39480665" w14:textId="77777777">
        <w:tc>
          <w:tcPr>
            <w:tcW w:w="4320" w:type="dxa"/>
          </w:tcPr>
          <w:p w14:paraId="7256772B" w14:textId="77777777" w:rsidR="007F63C1" w:rsidRPr="003B01C9" w:rsidRDefault="00000000">
            <w:pPr>
              <w:rPr>
                <w:lang w:val="ru-RU"/>
              </w:rPr>
            </w:pPr>
            <w:r w:rsidRPr="003B01C9">
              <w:rPr>
                <w:lang w:val="ru-RU"/>
              </w:rPr>
              <w:t>Есть ли поддержка продукта после реализации?</w:t>
            </w:r>
          </w:p>
        </w:tc>
        <w:tc>
          <w:tcPr>
            <w:tcW w:w="4320" w:type="dxa"/>
          </w:tcPr>
          <w:p w14:paraId="7A26B058" w14:textId="77777777" w:rsidR="007F63C1" w:rsidRDefault="00000000">
            <w:r>
              <w:t>Is there a product support after sales?</w:t>
            </w:r>
          </w:p>
        </w:tc>
      </w:tr>
      <w:tr w:rsidR="007F63C1" w14:paraId="61B6E099" w14:textId="77777777">
        <w:tc>
          <w:tcPr>
            <w:tcW w:w="4320" w:type="dxa"/>
          </w:tcPr>
          <w:p w14:paraId="1B2A3639" w14:textId="77777777" w:rsidR="007F63C1" w:rsidRDefault="00000000">
            <w:proofErr w:type="spellStart"/>
            <w:r>
              <w:t>Как</w:t>
            </w:r>
            <w:proofErr w:type="spellEnd"/>
            <w:r>
              <w:t xml:space="preserve"> </w:t>
            </w:r>
            <w:proofErr w:type="spellStart"/>
            <w:r>
              <w:t>происходит</w:t>
            </w:r>
            <w:proofErr w:type="spellEnd"/>
            <w:r>
              <w:t xml:space="preserve"> </w:t>
            </w:r>
            <w:proofErr w:type="spellStart"/>
            <w:r>
              <w:t>оплата</w:t>
            </w:r>
            <w:proofErr w:type="spellEnd"/>
            <w:r>
              <w:t>?</w:t>
            </w:r>
          </w:p>
        </w:tc>
        <w:tc>
          <w:tcPr>
            <w:tcW w:w="4320" w:type="dxa"/>
          </w:tcPr>
          <w:p w14:paraId="3D6EE0E7" w14:textId="77777777" w:rsidR="007F63C1" w:rsidRDefault="00000000">
            <w:r>
              <w:t>How is payment?</w:t>
            </w:r>
          </w:p>
        </w:tc>
      </w:tr>
      <w:tr w:rsidR="007F63C1" w14:paraId="0961FA52" w14:textId="77777777">
        <w:tc>
          <w:tcPr>
            <w:tcW w:w="4320" w:type="dxa"/>
          </w:tcPr>
          <w:p w14:paraId="3FD32FE3" w14:textId="77777777" w:rsidR="007F63C1" w:rsidRPr="003B01C9" w:rsidRDefault="00000000">
            <w:pPr>
              <w:rPr>
                <w:lang w:val="ru-RU"/>
              </w:rPr>
            </w:pPr>
            <w:r w:rsidRPr="003B01C9">
              <w:rPr>
                <w:lang w:val="ru-RU"/>
              </w:rPr>
              <w:t>Чем вы отличаетесь от других компаний?</w:t>
            </w:r>
          </w:p>
        </w:tc>
        <w:tc>
          <w:tcPr>
            <w:tcW w:w="4320" w:type="dxa"/>
          </w:tcPr>
          <w:p w14:paraId="23E0FD4B" w14:textId="77777777" w:rsidR="007F63C1" w:rsidRDefault="00000000">
            <w:r>
              <w:t>How are you different from other companies?</w:t>
            </w:r>
          </w:p>
        </w:tc>
      </w:tr>
      <w:tr w:rsidR="007F63C1" w14:paraId="31564C6B" w14:textId="77777777">
        <w:tc>
          <w:tcPr>
            <w:tcW w:w="4320" w:type="dxa"/>
          </w:tcPr>
          <w:p w14:paraId="0ECCC7A0" w14:textId="77777777" w:rsidR="007F63C1" w:rsidRDefault="00000000">
            <w:proofErr w:type="spellStart"/>
            <w:r>
              <w:t>Каковы</w:t>
            </w:r>
            <w:proofErr w:type="spellEnd"/>
            <w:r>
              <w:t xml:space="preserve"> </w:t>
            </w:r>
            <w:proofErr w:type="spellStart"/>
            <w:r>
              <w:t>гарантийные</w:t>
            </w:r>
            <w:proofErr w:type="spellEnd"/>
            <w:r>
              <w:t xml:space="preserve"> </w:t>
            </w:r>
            <w:proofErr w:type="spellStart"/>
            <w:r>
              <w:t>обязательства</w:t>
            </w:r>
            <w:proofErr w:type="spellEnd"/>
            <w:r>
              <w:t>?</w:t>
            </w:r>
          </w:p>
        </w:tc>
        <w:tc>
          <w:tcPr>
            <w:tcW w:w="4320" w:type="dxa"/>
          </w:tcPr>
          <w:p w14:paraId="61130291" w14:textId="77777777" w:rsidR="007F63C1" w:rsidRDefault="00000000">
            <w:r>
              <w:t>What are the warranty obligations?</w:t>
            </w:r>
          </w:p>
        </w:tc>
      </w:tr>
      <w:tr w:rsidR="007F63C1" w14:paraId="44A71E80" w14:textId="77777777">
        <w:tc>
          <w:tcPr>
            <w:tcW w:w="4320" w:type="dxa"/>
          </w:tcPr>
          <w:p w14:paraId="56BE733F" w14:textId="77777777" w:rsidR="007F63C1" w:rsidRPr="003B01C9" w:rsidRDefault="00000000">
            <w:pPr>
              <w:rPr>
                <w:lang w:val="ru-RU"/>
              </w:rPr>
            </w:pPr>
            <w:r w:rsidRPr="003B01C9">
              <w:rPr>
                <w:lang w:val="ru-RU"/>
              </w:rPr>
              <w:t>Удовлетворяете ли вы требования по импортозамещению?</w:t>
            </w:r>
          </w:p>
        </w:tc>
        <w:tc>
          <w:tcPr>
            <w:tcW w:w="4320" w:type="dxa"/>
          </w:tcPr>
          <w:p w14:paraId="63581193" w14:textId="77777777" w:rsidR="007F63C1" w:rsidRDefault="00000000">
            <w:r>
              <w:t>Do you satisfy import substitution requirements?</w:t>
            </w:r>
          </w:p>
        </w:tc>
      </w:tr>
      <w:tr w:rsidR="007F63C1" w14:paraId="215AEED0" w14:textId="77777777">
        <w:tc>
          <w:tcPr>
            <w:tcW w:w="4320" w:type="dxa"/>
          </w:tcPr>
          <w:p w14:paraId="5A49F621" w14:textId="77777777" w:rsidR="007F63C1" w:rsidRDefault="00000000">
            <w:proofErr w:type="spellStart"/>
            <w:r>
              <w:t>Как</w:t>
            </w:r>
            <w:proofErr w:type="spellEnd"/>
            <w:r>
              <w:t xml:space="preserve"> </w:t>
            </w:r>
            <w:proofErr w:type="spellStart"/>
            <w:r>
              <w:t>обеспечивается</w:t>
            </w:r>
            <w:proofErr w:type="spellEnd"/>
            <w:r>
              <w:t xml:space="preserve"> </w:t>
            </w:r>
            <w:proofErr w:type="spellStart"/>
            <w:r>
              <w:t>информационная</w:t>
            </w:r>
            <w:proofErr w:type="spellEnd"/>
            <w:r>
              <w:t xml:space="preserve"> </w:t>
            </w:r>
            <w:proofErr w:type="spellStart"/>
            <w:r>
              <w:t>безопасность</w:t>
            </w:r>
            <w:proofErr w:type="spellEnd"/>
            <w:r>
              <w:t>?</w:t>
            </w:r>
          </w:p>
        </w:tc>
        <w:tc>
          <w:tcPr>
            <w:tcW w:w="4320" w:type="dxa"/>
          </w:tcPr>
          <w:p w14:paraId="627443D3" w14:textId="77777777" w:rsidR="007F63C1" w:rsidRDefault="00000000">
            <w:r>
              <w:t>How is information security ensured?</w:t>
            </w:r>
          </w:p>
        </w:tc>
      </w:tr>
      <w:tr w:rsidR="007F63C1" w14:paraId="3E82ADD1" w14:textId="77777777">
        <w:tc>
          <w:tcPr>
            <w:tcW w:w="4320" w:type="dxa"/>
          </w:tcPr>
          <w:p w14:paraId="38887063" w14:textId="77777777" w:rsidR="007F63C1" w:rsidRDefault="00000000">
            <w:proofErr w:type="spellStart"/>
            <w:r>
              <w:t>Сколько</w:t>
            </w:r>
            <w:proofErr w:type="spellEnd"/>
            <w:r>
              <w:t xml:space="preserve"> </w:t>
            </w:r>
            <w:proofErr w:type="spellStart"/>
            <w:r>
              <w:t>будет</w:t>
            </w:r>
            <w:proofErr w:type="spellEnd"/>
            <w:r>
              <w:t xml:space="preserve"> </w:t>
            </w:r>
            <w:proofErr w:type="spellStart"/>
            <w:r>
              <w:t>стоить</w:t>
            </w:r>
            <w:proofErr w:type="spellEnd"/>
            <w:r>
              <w:t xml:space="preserve"> </w:t>
            </w:r>
            <w:proofErr w:type="spellStart"/>
            <w:r>
              <w:t>разработка</w:t>
            </w:r>
            <w:proofErr w:type="spellEnd"/>
            <w:r>
              <w:t>?</w:t>
            </w:r>
          </w:p>
        </w:tc>
        <w:tc>
          <w:tcPr>
            <w:tcW w:w="4320" w:type="dxa"/>
          </w:tcPr>
          <w:p w14:paraId="654C6319" w14:textId="77777777" w:rsidR="007F63C1" w:rsidRDefault="00000000">
            <w:r>
              <w:t>How much will the development cost?</w:t>
            </w:r>
          </w:p>
        </w:tc>
      </w:tr>
      <w:tr w:rsidR="007F63C1" w14:paraId="629F6C1D" w14:textId="77777777">
        <w:tc>
          <w:tcPr>
            <w:tcW w:w="4320" w:type="dxa"/>
          </w:tcPr>
          <w:p w14:paraId="36530ECE" w14:textId="77777777" w:rsidR="007F63C1" w:rsidRPr="003B01C9" w:rsidRDefault="00000000">
            <w:pPr>
              <w:rPr>
                <w:lang w:val="ru-RU"/>
              </w:rPr>
            </w:pPr>
            <w:r w:rsidRPr="003B01C9">
              <w:rPr>
                <w:lang w:val="ru-RU"/>
              </w:rPr>
              <w:t>Каков срок гарантийного обслуживания продукта?</w:t>
            </w:r>
          </w:p>
        </w:tc>
        <w:tc>
          <w:tcPr>
            <w:tcW w:w="4320" w:type="dxa"/>
          </w:tcPr>
          <w:p w14:paraId="2B6BD38C" w14:textId="77777777" w:rsidR="007F63C1" w:rsidRDefault="00000000">
            <w:r>
              <w:t>What is the term of the warranty service of the product?</w:t>
            </w:r>
          </w:p>
        </w:tc>
      </w:tr>
      <w:tr w:rsidR="007F63C1" w14:paraId="067653ED" w14:textId="77777777">
        <w:tc>
          <w:tcPr>
            <w:tcW w:w="4320" w:type="dxa"/>
          </w:tcPr>
          <w:p w14:paraId="19036E9A" w14:textId="77777777" w:rsidR="007F63C1" w:rsidRDefault="00000000">
            <w:proofErr w:type="spellStart"/>
            <w:r>
              <w:t>Регионы</w:t>
            </w:r>
            <w:proofErr w:type="spellEnd"/>
            <w:r>
              <w:t xml:space="preserve"> </w:t>
            </w:r>
            <w:proofErr w:type="spellStart"/>
            <w:r>
              <w:t>оказания</w:t>
            </w:r>
            <w:proofErr w:type="spellEnd"/>
            <w:r>
              <w:t xml:space="preserve"> </w:t>
            </w:r>
            <w:proofErr w:type="spellStart"/>
            <w:r>
              <w:t>услуг</w:t>
            </w:r>
            <w:proofErr w:type="spellEnd"/>
          </w:p>
        </w:tc>
        <w:tc>
          <w:tcPr>
            <w:tcW w:w="4320" w:type="dxa"/>
          </w:tcPr>
          <w:p w14:paraId="33B6CA29" w14:textId="77777777" w:rsidR="007F63C1" w:rsidRDefault="00000000">
            <w:r>
              <w:t>Regions of the provision of services</w:t>
            </w:r>
          </w:p>
        </w:tc>
      </w:tr>
      <w:tr w:rsidR="007F63C1" w14:paraId="490A6C99" w14:textId="77777777">
        <w:tc>
          <w:tcPr>
            <w:tcW w:w="4320" w:type="dxa"/>
          </w:tcPr>
          <w:p w14:paraId="047E5416" w14:textId="77777777" w:rsidR="007F63C1" w:rsidRPr="003B01C9" w:rsidRDefault="00000000">
            <w:pPr>
              <w:rPr>
                <w:lang w:val="ru-RU"/>
              </w:rPr>
            </w:pPr>
            <w:r w:rsidRPr="003B01C9">
              <w:rPr>
                <w:lang w:val="ru-RU"/>
              </w:rPr>
              <w:lastRenderedPageBreak/>
              <w:t>Оказываете ли вы помощь с техническим заданием и закупочной документацией?</w:t>
            </w:r>
          </w:p>
        </w:tc>
        <w:tc>
          <w:tcPr>
            <w:tcW w:w="4320" w:type="dxa"/>
          </w:tcPr>
          <w:p w14:paraId="7D6C912D" w14:textId="77777777" w:rsidR="007F63C1" w:rsidRDefault="00000000">
            <w:r>
              <w:t xml:space="preserve">Do you </w:t>
            </w:r>
            <w:proofErr w:type="gramStart"/>
            <w:r>
              <w:t>provide assistance</w:t>
            </w:r>
            <w:proofErr w:type="gramEnd"/>
            <w:r>
              <w:t xml:space="preserve"> with the terms of reference and purchase documentation?</w:t>
            </w:r>
          </w:p>
        </w:tc>
      </w:tr>
      <w:tr w:rsidR="007F63C1" w14:paraId="45114A15" w14:textId="77777777">
        <w:tc>
          <w:tcPr>
            <w:tcW w:w="4320" w:type="dxa"/>
          </w:tcPr>
          <w:p w14:paraId="2FF51029" w14:textId="77777777" w:rsidR="007F63C1" w:rsidRDefault="00000000">
            <w:proofErr w:type="spellStart"/>
            <w:r>
              <w:t>Техническая</w:t>
            </w:r>
            <w:proofErr w:type="spellEnd"/>
            <w:r>
              <w:t xml:space="preserve"> </w:t>
            </w:r>
            <w:proofErr w:type="spellStart"/>
            <w:r>
              <w:t>поддержка</w:t>
            </w:r>
            <w:proofErr w:type="spellEnd"/>
          </w:p>
        </w:tc>
        <w:tc>
          <w:tcPr>
            <w:tcW w:w="4320" w:type="dxa"/>
          </w:tcPr>
          <w:p w14:paraId="6779C1EB" w14:textId="77777777" w:rsidR="007F63C1" w:rsidRDefault="00000000">
            <w:r>
              <w:t>Technical support</w:t>
            </w:r>
          </w:p>
        </w:tc>
      </w:tr>
      <w:tr w:rsidR="007F63C1" w14:paraId="0503DE16" w14:textId="77777777">
        <w:tc>
          <w:tcPr>
            <w:tcW w:w="4320" w:type="dxa"/>
          </w:tcPr>
          <w:p w14:paraId="4353EF2E" w14:textId="77777777" w:rsidR="007F63C1" w:rsidRDefault="00000000">
            <w:r>
              <w:t>SEO-</w:t>
            </w:r>
            <w:proofErr w:type="spellStart"/>
            <w:r>
              <w:t>сопровождение</w:t>
            </w:r>
            <w:proofErr w:type="spellEnd"/>
          </w:p>
        </w:tc>
        <w:tc>
          <w:tcPr>
            <w:tcW w:w="4320" w:type="dxa"/>
          </w:tcPr>
          <w:p w14:paraId="060B929A" w14:textId="77777777" w:rsidR="007F63C1" w:rsidRDefault="00000000">
            <w:r>
              <w:t>SEO-collection</w:t>
            </w:r>
          </w:p>
        </w:tc>
      </w:tr>
      <w:tr w:rsidR="007F63C1" w14:paraId="4441A4FA" w14:textId="77777777">
        <w:tc>
          <w:tcPr>
            <w:tcW w:w="4320" w:type="dxa"/>
          </w:tcPr>
          <w:p w14:paraId="006BB80E" w14:textId="77777777" w:rsidR="007F63C1" w:rsidRDefault="00000000">
            <w:proofErr w:type="spellStart"/>
            <w:r>
              <w:t>Разработка</w:t>
            </w:r>
            <w:proofErr w:type="spellEnd"/>
            <w:r>
              <w:t xml:space="preserve"> </w:t>
            </w:r>
            <w:proofErr w:type="spellStart"/>
            <w:r>
              <w:t>сайтов</w:t>
            </w:r>
            <w:proofErr w:type="spellEnd"/>
          </w:p>
        </w:tc>
        <w:tc>
          <w:tcPr>
            <w:tcW w:w="4320" w:type="dxa"/>
          </w:tcPr>
          <w:p w14:paraId="3F809E31" w14:textId="77777777" w:rsidR="007F63C1" w:rsidRDefault="00000000">
            <w:r>
              <w:t>Site development</w:t>
            </w:r>
          </w:p>
        </w:tc>
      </w:tr>
      <w:tr w:rsidR="007F63C1" w14:paraId="493E5F2B" w14:textId="77777777">
        <w:tc>
          <w:tcPr>
            <w:tcW w:w="4320" w:type="dxa"/>
          </w:tcPr>
          <w:p w14:paraId="2562F4B2" w14:textId="77777777" w:rsidR="007F63C1" w:rsidRDefault="00000000">
            <w:r>
              <w:t>1С-Битрикс</w:t>
            </w:r>
          </w:p>
        </w:tc>
        <w:tc>
          <w:tcPr>
            <w:tcW w:w="4320" w:type="dxa"/>
          </w:tcPr>
          <w:p w14:paraId="60521D64" w14:textId="77777777" w:rsidR="007F63C1" w:rsidRDefault="00000000">
            <w:r>
              <w:t>1-Bitrix</w:t>
            </w:r>
          </w:p>
        </w:tc>
      </w:tr>
      <w:tr w:rsidR="007F63C1" w14:paraId="732FAF83" w14:textId="77777777">
        <w:tc>
          <w:tcPr>
            <w:tcW w:w="4320" w:type="dxa"/>
          </w:tcPr>
          <w:p w14:paraId="78D5C64A" w14:textId="77777777" w:rsidR="007F63C1" w:rsidRDefault="00000000">
            <w:proofErr w:type="spellStart"/>
            <w:r>
              <w:t>Интернет-магазин</w:t>
            </w:r>
            <w:proofErr w:type="spellEnd"/>
          </w:p>
        </w:tc>
        <w:tc>
          <w:tcPr>
            <w:tcW w:w="4320" w:type="dxa"/>
          </w:tcPr>
          <w:p w14:paraId="3C2504A3" w14:textId="77777777" w:rsidR="007F63C1" w:rsidRDefault="00000000">
            <w:r>
              <w:t>Online store</w:t>
            </w:r>
          </w:p>
        </w:tc>
      </w:tr>
      <w:tr w:rsidR="007F63C1" w14:paraId="38E093A6" w14:textId="77777777">
        <w:tc>
          <w:tcPr>
            <w:tcW w:w="4320" w:type="dxa"/>
          </w:tcPr>
          <w:p w14:paraId="076D2DAE" w14:textId="77777777" w:rsidR="007F63C1" w:rsidRDefault="00000000">
            <w:proofErr w:type="spellStart"/>
            <w:r>
              <w:t>Разработка</w:t>
            </w:r>
            <w:proofErr w:type="spellEnd"/>
            <w:r>
              <w:t xml:space="preserve"> </w:t>
            </w:r>
            <w:proofErr w:type="spellStart"/>
            <w:r>
              <w:t>веб-приложений</w:t>
            </w:r>
            <w:proofErr w:type="spellEnd"/>
          </w:p>
        </w:tc>
        <w:tc>
          <w:tcPr>
            <w:tcW w:w="4320" w:type="dxa"/>
          </w:tcPr>
          <w:p w14:paraId="027E0DB5" w14:textId="77777777" w:rsidR="007F63C1" w:rsidRDefault="00000000">
            <w:r>
              <w:t>Development of web applications</w:t>
            </w:r>
          </w:p>
        </w:tc>
      </w:tr>
      <w:tr w:rsidR="007F63C1" w14:paraId="02B48D21" w14:textId="77777777">
        <w:tc>
          <w:tcPr>
            <w:tcW w:w="4320" w:type="dxa"/>
          </w:tcPr>
          <w:p w14:paraId="1A8D184F" w14:textId="77777777" w:rsidR="007F63C1" w:rsidRDefault="00000000">
            <w:r>
              <w:t>CRM-</w:t>
            </w:r>
            <w:proofErr w:type="spellStart"/>
            <w:r>
              <w:t>системы</w:t>
            </w:r>
            <w:proofErr w:type="spellEnd"/>
          </w:p>
        </w:tc>
        <w:tc>
          <w:tcPr>
            <w:tcW w:w="4320" w:type="dxa"/>
          </w:tcPr>
          <w:p w14:paraId="31EA4061" w14:textId="77777777" w:rsidR="007F63C1" w:rsidRDefault="00000000">
            <w:r>
              <w:t>CRM systems</w:t>
            </w:r>
          </w:p>
        </w:tc>
      </w:tr>
      <w:tr w:rsidR="007F63C1" w14:paraId="16405696" w14:textId="77777777">
        <w:tc>
          <w:tcPr>
            <w:tcW w:w="4320" w:type="dxa"/>
          </w:tcPr>
          <w:p w14:paraId="6396CDD4" w14:textId="77777777" w:rsidR="007F63C1" w:rsidRDefault="00000000">
            <w:proofErr w:type="spellStart"/>
            <w:r>
              <w:t>Веб-порталы</w:t>
            </w:r>
            <w:proofErr w:type="spellEnd"/>
          </w:p>
        </w:tc>
        <w:tc>
          <w:tcPr>
            <w:tcW w:w="4320" w:type="dxa"/>
          </w:tcPr>
          <w:p w14:paraId="2B63299E" w14:textId="77777777" w:rsidR="007F63C1" w:rsidRDefault="00000000">
            <w:r>
              <w:t>Web portals</w:t>
            </w:r>
          </w:p>
        </w:tc>
      </w:tr>
      <w:tr w:rsidR="007F63C1" w14:paraId="731F7630" w14:textId="77777777">
        <w:tc>
          <w:tcPr>
            <w:tcW w:w="4320" w:type="dxa"/>
          </w:tcPr>
          <w:p w14:paraId="3D467735" w14:textId="77777777" w:rsidR="007F63C1" w:rsidRDefault="00000000">
            <w:proofErr w:type="spellStart"/>
            <w:r>
              <w:t>Корпоративный</w:t>
            </w:r>
            <w:proofErr w:type="spellEnd"/>
            <w:r>
              <w:t xml:space="preserve"> </w:t>
            </w:r>
            <w:proofErr w:type="spellStart"/>
            <w:r>
              <w:t>портал</w:t>
            </w:r>
            <w:proofErr w:type="spellEnd"/>
          </w:p>
        </w:tc>
        <w:tc>
          <w:tcPr>
            <w:tcW w:w="4320" w:type="dxa"/>
          </w:tcPr>
          <w:p w14:paraId="5358075E" w14:textId="77777777" w:rsidR="007F63C1" w:rsidRDefault="00000000">
            <w:r>
              <w:t>Corporate portal</w:t>
            </w:r>
          </w:p>
        </w:tc>
      </w:tr>
      <w:tr w:rsidR="007F63C1" w14:paraId="1558FD4F" w14:textId="77777777">
        <w:tc>
          <w:tcPr>
            <w:tcW w:w="4320" w:type="dxa"/>
          </w:tcPr>
          <w:p w14:paraId="190615DD" w14:textId="77777777" w:rsidR="007F63C1" w:rsidRDefault="00000000">
            <w:proofErr w:type="spellStart"/>
            <w:r>
              <w:t>Написание</w:t>
            </w:r>
            <w:proofErr w:type="spellEnd"/>
            <w:r>
              <w:t xml:space="preserve"> </w:t>
            </w:r>
            <w:proofErr w:type="spellStart"/>
            <w:r>
              <w:t>технического</w:t>
            </w:r>
            <w:proofErr w:type="spellEnd"/>
            <w:r>
              <w:t xml:space="preserve"> </w:t>
            </w:r>
            <w:proofErr w:type="spellStart"/>
            <w:r>
              <w:t>задания</w:t>
            </w:r>
            <w:proofErr w:type="spellEnd"/>
          </w:p>
        </w:tc>
        <w:tc>
          <w:tcPr>
            <w:tcW w:w="4320" w:type="dxa"/>
          </w:tcPr>
          <w:p w14:paraId="19816DAB" w14:textId="77777777" w:rsidR="007F63C1" w:rsidRDefault="00000000">
            <w:r>
              <w:t>Writing of the technical specifications</w:t>
            </w:r>
          </w:p>
        </w:tc>
      </w:tr>
      <w:tr w:rsidR="007F63C1" w14:paraId="47563FCE" w14:textId="77777777">
        <w:tc>
          <w:tcPr>
            <w:tcW w:w="4320" w:type="dxa"/>
          </w:tcPr>
          <w:p w14:paraId="11FA7E6B" w14:textId="77777777" w:rsidR="007F63C1" w:rsidRDefault="00000000">
            <w:proofErr w:type="spellStart"/>
            <w:r>
              <w:t>Анализ</w:t>
            </w:r>
            <w:proofErr w:type="spellEnd"/>
            <w:r>
              <w:t xml:space="preserve"> </w:t>
            </w:r>
            <w:proofErr w:type="spellStart"/>
            <w:r>
              <w:t>сайта</w:t>
            </w:r>
            <w:proofErr w:type="spellEnd"/>
          </w:p>
        </w:tc>
        <w:tc>
          <w:tcPr>
            <w:tcW w:w="4320" w:type="dxa"/>
          </w:tcPr>
          <w:p w14:paraId="51D0839F" w14:textId="77777777" w:rsidR="007F63C1" w:rsidRDefault="00000000">
            <w:r>
              <w:t>Site analysis</w:t>
            </w:r>
          </w:p>
        </w:tc>
      </w:tr>
      <w:tr w:rsidR="007F63C1" w14:paraId="104ED5A2" w14:textId="77777777">
        <w:tc>
          <w:tcPr>
            <w:tcW w:w="4320" w:type="dxa"/>
          </w:tcPr>
          <w:p w14:paraId="52DAA1E5" w14:textId="77777777" w:rsidR="007F63C1" w:rsidRDefault="00000000">
            <w:proofErr w:type="spellStart"/>
            <w:r>
              <w:t>Разработка</w:t>
            </w:r>
            <w:proofErr w:type="spellEnd"/>
            <w:r>
              <w:t xml:space="preserve"> </w:t>
            </w:r>
            <w:proofErr w:type="spellStart"/>
            <w:r>
              <w:t>программного</w:t>
            </w:r>
            <w:proofErr w:type="spellEnd"/>
            <w:r>
              <w:t xml:space="preserve"> </w:t>
            </w:r>
            <w:proofErr w:type="spellStart"/>
            <w:r>
              <w:t>обеспечения</w:t>
            </w:r>
            <w:proofErr w:type="spellEnd"/>
          </w:p>
        </w:tc>
        <w:tc>
          <w:tcPr>
            <w:tcW w:w="4320" w:type="dxa"/>
          </w:tcPr>
          <w:p w14:paraId="2881A2CA" w14:textId="77777777" w:rsidR="007F63C1" w:rsidRDefault="00000000">
            <w:r>
              <w:t>Development of software</w:t>
            </w:r>
          </w:p>
        </w:tc>
      </w:tr>
      <w:tr w:rsidR="007F63C1" w14:paraId="51CED166" w14:textId="77777777">
        <w:tc>
          <w:tcPr>
            <w:tcW w:w="4320" w:type="dxa"/>
          </w:tcPr>
          <w:p w14:paraId="3B666ECF"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систем</w:t>
            </w:r>
            <w:proofErr w:type="spellEnd"/>
          </w:p>
        </w:tc>
        <w:tc>
          <w:tcPr>
            <w:tcW w:w="4320" w:type="dxa"/>
          </w:tcPr>
          <w:p w14:paraId="63B5D590" w14:textId="77777777" w:rsidR="007F63C1" w:rsidRDefault="00000000">
            <w:r>
              <w:t>Development of information systems</w:t>
            </w:r>
          </w:p>
        </w:tc>
      </w:tr>
      <w:tr w:rsidR="007F63C1" w14:paraId="75242571" w14:textId="77777777">
        <w:tc>
          <w:tcPr>
            <w:tcW w:w="4320" w:type="dxa"/>
          </w:tcPr>
          <w:p w14:paraId="064418F7" w14:textId="77777777" w:rsidR="007F63C1" w:rsidRDefault="00000000">
            <w:proofErr w:type="spellStart"/>
            <w:r>
              <w:t>Разработка</w:t>
            </w:r>
            <w:proofErr w:type="spellEnd"/>
            <w:r>
              <w:t xml:space="preserve"> </w:t>
            </w:r>
            <w:proofErr w:type="spellStart"/>
            <w:r>
              <w:t>мобильных</w:t>
            </w:r>
            <w:proofErr w:type="spellEnd"/>
            <w:r>
              <w:t xml:space="preserve"> </w:t>
            </w:r>
            <w:proofErr w:type="spellStart"/>
            <w:r>
              <w:t>приложений</w:t>
            </w:r>
            <w:proofErr w:type="spellEnd"/>
          </w:p>
        </w:tc>
        <w:tc>
          <w:tcPr>
            <w:tcW w:w="4320" w:type="dxa"/>
          </w:tcPr>
          <w:p w14:paraId="7D7E6636" w14:textId="77777777" w:rsidR="007F63C1" w:rsidRDefault="00000000">
            <w:r>
              <w:t>Development of mobile applications</w:t>
            </w:r>
          </w:p>
        </w:tc>
      </w:tr>
      <w:tr w:rsidR="007F63C1" w14:paraId="2D962B57" w14:textId="77777777">
        <w:tc>
          <w:tcPr>
            <w:tcW w:w="4320" w:type="dxa"/>
          </w:tcPr>
          <w:p w14:paraId="06BD5BC3" w14:textId="77777777" w:rsidR="007F63C1" w:rsidRDefault="00000000">
            <w:proofErr w:type="spellStart"/>
            <w:r>
              <w:t>Сопровождение</w:t>
            </w:r>
            <w:proofErr w:type="spellEnd"/>
            <w:r>
              <w:t xml:space="preserve"> и </w:t>
            </w:r>
            <w:proofErr w:type="spellStart"/>
            <w:r>
              <w:t>поддержка</w:t>
            </w:r>
            <w:proofErr w:type="spellEnd"/>
          </w:p>
        </w:tc>
        <w:tc>
          <w:tcPr>
            <w:tcW w:w="4320" w:type="dxa"/>
          </w:tcPr>
          <w:p w14:paraId="2975F71F" w14:textId="77777777" w:rsidR="007F63C1" w:rsidRDefault="00000000">
            <w:r>
              <w:t>Support and support</w:t>
            </w:r>
          </w:p>
        </w:tc>
      </w:tr>
      <w:tr w:rsidR="007F63C1" w14:paraId="2934F62A" w14:textId="77777777">
        <w:tc>
          <w:tcPr>
            <w:tcW w:w="4320" w:type="dxa"/>
          </w:tcPr>
          <w:p w14:paraId="75098297" w14:textId="77777777" w:rsidR="007F63C1" w:rsidRDefault="00000000">
            <w:proofErr w:type="spellStart"/>
            <w:r>
              <w:t>Автоматизация</w:t>
            </w:r>
            <w:proofErr w:type="spellEnd"/>
            <w:r>
              <w:t xml:space="preserve"> </w:t>
            </w:r>
            <w:proofErr w:type="spellStart"/>
            <w:r>
              <w:t>бизнеса</w:t>
            </w:r>
            <w:proofErr w:type="spellEnd"/>
          </w:p>
        </w:tc>
        <w:tc>
          <w:tcPr>
            <w:tcW w:w="4320" w:type="dxa"/>
          </w:tcPr>
          <w:p w14:paraId="08E3E0D5" w14:textId="77777777" w:rsidR="007F63C1" w:rsidRDefault="00000000">
            <w:r>
              <w:t>Automation of business</w:t>
            </w:r>
          </w:p>
        </w:tc>
      </w:tr>
      <w:tr w:rsidR="007F63C1" w14:paraId="5F3DF66E" w14:textId="77777777">
        <w:tc>
          <w:tcPr>
            <w:tcW w:w="4320" w:type="dxa"/>
          </w:tcPr>
          <w:p w14:paraId="6FD4783B" w14:textId="77777777" w:rsidR="007F63C1" w:rsidRPr="003B01C9" w:rsidRDefault="00000000">
            <w:pPr>
              <w:rPr>
                <w:lang w:val="ru-RU"/>
              </w:rPr>
            </w:pPr>
            <w:r w:rsidRPr="003B01C9">
              <w:rPr>
                <w:lang w:val="ru-RU"/>
              </w:rPr>
              <w:t xml:space="preserve">После разработки продукта мы не заканчиваем работу с заказчиком и </w:t>
            </w:r>
            <w:proofErr w:type="gramStart"/>
            <w:r w:rsidRPr="003B01C9">
              <w:rPr>
                <w:lang w:val="ru-RU"/>
              </w:rPr>
              <w:t>сопровождаем</w:t>
            </w:r>
            <w:proofErr w:type="gramEnd"/>
            <w:r w:rsidRPr="003B01C9">
              <w:rPr>
                <w:lang w:val="ru-RU"/>
              </w:rPr>
              <w:t xml:space="preserve"> и поддерживаем работоспособность продукта, улучшаем его согласно вашим пожеланиям.</w:t>
            </w:r>
          </w:p>
        </w:tc>
        <w:tc>
          <w:tcPr>
            <w:tcW w:w="4320" w:type="dxa"/>
          </w:tcPr>
          <w:p w14:paraId="45155A82" w14:textId="77777777" w:rsidR="007F63C1" w:rsidRDefault="00000000">
            <w:r>
              <w:t>After developing the product, we do not finish the work with the customer and accompany and maintain the productivity of the product, improve it according to your wishes.</w:t>
            </w:r>
          </w:p>
        </w:tc>
      </w:tr>
      <w:tr w:rsidR="007F63C1" w14:paraId="6ABE19EA" w14:textId="77777777">
        <w:tc>
          <w:tcPr>
            <w:tcW w:w="4320" w:type="dxa"/>
          </w:tcPr>
          <w:p w14:paraId="6723C58E" w14:textId="77777777" w:rsidR="007F63C1" w:rsidRDefault="00000000">
            <w:r w:rsidRPr="003B01C9">
              <w:rPr>
                <w:lang w:val="ru-RU"/>
              </w:rPr>
              <w:t xml:space="preserve">Предоставляем несколько вариантов оплаты проекта. Полную стоимость разбиваем на </w:t>
            </w:r>
            <w:proofErr w:type="gramStart"/>
            <w:r w:rsidRPr="003B01C9">
              <w:rPr>
                <w:lang w:val="ru-RU"/>
              </w:rPr>
              <w:t>2−4</w:t>
            </w:r>
            <w:proofErr w:type="gramEnd"/>
            <w:r w:rsidRPr="003B01C9">
              <w:rPr>
                <w:lang w:val="ru-RU"/>
              </w:rPr>
              <w:t xml:space="preserve"> части в зависимости от стоимости проекта и длительности работ. </w:t>
            </w:r>
            <w:proofErr w:type="spellStart"/>
            <w:r>
              <w:t>Этапность</w:t>
            </w:r>
            <w:proofErr w:type="spellEnd"/>
            <w:r>
              <w:t xml:space="preserve"> </w:t>
            </w:r>
            <w:proofErr w:type="spellStart"/>
            <w:r>
              <w:t>оплаты</w:t>
            </w:r>
            <w:proofErr w:type="spellEnd"/>
            <w:r>
              <w:t xml:space="preserve"> и </w:t>
            </w:r>
            <w:proofErr w:type="spellStart"/>
            <w:r>
              <w:t>порядок</w:t>
            </w:r>
            <w:proofErr w:type="spellEnd"/>
            <w:r>
              <w:t xml:space="preserve"> </w:t>
            </w:r>
            <w:proofErr w:type="spellStart"/>
            <w:r>
              <w:t>работ</w:t>
            </w:r>
            <w:proofErr w:type="spellEnd"/>
            <w:r>
              <w:t xml:space="preserve"> </w:t>
            </w:r>
            <w:proofErr w:type="spellStart"/>
            <w:r>
              <w:t>будут</w:t>
            </w:r>
            <w:proofErr w:type="spellEnd"/>
            <w:r>
              <w:t xml:space="preserve"> </w:t>
            </w:r>
            <w:proofErr w:type="spellStart"/>
            <w:r>
              <w:t>прописаны</w:t>
            </w:r>
            <w:proofErr w:type="spellEnd"/>
            <w:r>
              <w:t xml:space="preserve"> в </w:t>
            </w:r>
            <w:proofErr w:type="spellStart"/>
            <w:r>
              <w:t>договоре</w:t>
            </w:r>
            <w:proofErr w:type="spellEnd"/>
            <w:r>
              <w:t>.</w:t>
            </w:r>
          </w:p>
        </w:tc>
        <w:tc>
          <w:tcPr>
            <w:tcW w:w="4320" w:type="dxa"/>
          </w:tcPr>
          <w:p w14:paraId="625ED27E" w14:textId="77777777" w:rsidR="007F63C1" w:rsidRDefault="00000000">
            <w:r>
              <w:t xml:space="preserve">We provide several options for payment of the </w:t>
            </w:r>
            <w:proofErr w:type="spellStart"/>
            <w:proofErr w:type="gramStart"/>
            <w:r>
              <w:t>project.The</w:t>
            </w:r>
            <w:proofErr w:type="spellEnd"/>
            <w:proofErr w:type="gramEnd"/>
            <w:r>
              <w:t xml:space="preserve"> full cost is divided into 2-4 parts, depending on the cost of the project and the duration of the </w:t>
            </w:r>
            <w:proofErr w:type="spellStart"/>
            <w:r>
              <w:t>work.Stage</w:t>
            </w:r>
            <w:proofErr w:type="spellEnd"/>
            <w:r>
              <w:t xml:space="preserve"> of payment and work procedure will be spelled out in the contract.</w:t>
            </w:r>
          </w:p>
        </w:tc>
      </w:tr>
      <w:tr w:rsidR="007F63C1" w14:paraId="5A75E69D" w14:textId="77777777">
        <w:tc>
          <w:tcPr>
            <w:tcW w:w="4320" w:type="dxa"/>
          </w:tcPr>
          <w:p w14:paraId="19F526AA" w14:textId="77777777" w:rsidR="007F63C1" w:rsidRPr="003B01C9" w:rsidRDefault="00000000">
            <w:pPr>
              <w:rPr>
                <w:lang w:val="ru-RU"/>
              </w:rPr>
            </w:pPr>
            <w:r w:rsidRPr="003B01C9">
              <w:rPr>
                <w:lang w:val="ru-RU"/>
              </w:rPr>
              <w:lastRenderedPageBreak/>
              <w:t xml:space="preserve">Компания «66 Бит» имеет многолетний опыт в разработке различных </w:t>
            </w:r>
            <w:r>
              <w:t>web</w:t>
            </w:r>
            <w:r w:rsidRPr="003B01C9">
              <w:rPr>
                <w:lang w:val="ru-RU"/>
              </w:rPr>
              <w:t xml:space="preserve">-проектов и сотрудничает с крупнейшими государственными организациями и университетами Екатеринбурга. Наша команда состоит из талантливых профессионалов своего дела. Многие из них являются многократными победителями олимпиад и различных </w:t>
            </w:r>
            <w:r>
              <w:t>IT</w:t>
            </w:r>
            <w:r w:rsidRPr="003B01C9">
              <w:rPr>
                <w:lang w:val="ru-RU"/>
              </w:rPr>
              <w:t>-соревнований.</w:t>
            </w:r>
          </w:p>
        </w:tc>
        <w:tc>
          <w:tcPr>
            <w:tcW w:w="4320" w:type="dxa"/>
          </w:tcPr>
          <w:p w14:paraId="6CD8F683" w14:textId="77777777" w:rsidR="007F63C1" w:rsidRDefault="00000000">
            <w:r>
              <w:t xml:space="preserve">The 66 Bit company has many years of experience in the development of various Web projects and collaborates with the largest state organizations and universities in </w:t>
            </w:r>
            <w:proofErr w:type="spellStart"/>
            <w:r>
              <w:t>Yekaterinburg.Our</w:t>
            </w:r>
            <w:proofErr w:type="spellEnd"/>
            <w:r>
              <w:t xml:space="preserve"> team consists of talented </w:t>
            </w:r>
            <w:proofErr w:type="spellStart"/>
            <w:proofErr w:type="gramStart"/>
            <w:r>
              <w:t>professionals.Many</w:t>
            </w:r>
            <w:proofErr w:type="spellEnd"/>
            <w:proofErr w:type="gramEnd"/>
            <w:r>
              <w:t xml:space="preserve"> of them are multiple winners of the Olympiads and various IT media.</w:t>
            </w:r>
          </w:p>
        </w:tc>
      </w:tr>
      <w:tr w:rsidR="007F63C1" w14:paraId="3CBFF87A" w14:textId="77777777">
        <w:tc>
          <w:tcPr>
            <w:tcW w:w="4320" w:type="dxa"/>
          </w:tcPr>
          <w:p w14:paraId="781D0BF1" w14:textId="77777777" w:rsidR="007F63C1" w:rsidRDefault="00000000">
            <w:r w:rsidRPr="003B01C9">
              <w:rPr>
                <w:lang w:val="ru-RU"/>
              </w:rPr>
              <w:t xml:space="preserve">В нашем договоре строго прописаны все работы, которые требуется выполнить в рамках него, а также сроки для выполнения услуг и штрафы за их несоблюдение. Мы дорожим лояльностью заказчиков и ориентируемся на долгосрочные отношения. </w:t>
            </w:r>
            <w:proofErr w:type="spellStart"/>
            <w:r>
              <w:t>На</w:t>
            </w:r>
            <w:proofErr w:type="spellEnd"/>
            <w:r>
              <w:t xml:space="preserve"> </w:t>
            </w:r>
            <w:proofErr w:type="spellStart"/>
            <w:r>
              <w:t>все</w:t>
            </w:r>
            <w:proofErr w:type="spellEnd"/>
            <w:r>
              <w:t xml:space="preserve"> </w:t>
            </w:r>
            <w:proofErr w:type="spellStart"/>
            <w:r>
              <w:t>результаты</w:t>
            </w:r>
            <w:proofErr w:type="spellEnd"/>
            <w:r>
              <w:t xml:space="preserve"> </w:t>
            </w:r>
            <w:proofErr w:type="spellStart"/>
            <w:r>
              <w:t>работ</w:t>
            </w:r>
            <w:proofErr w:type="spellEnd"/>
            <w:r>
              <w:t xml:space="preserve"> </w:t>
            </w:r>
            <w:proofErr w:type="spellStart"/>
            <w:r>
              <w:t>предоставляется</w:t>
            </w:r>
            <w:proofErr w:type="spellEnd"/>
            <w:r>
              <w:t xml:space="preserve"> </w:t>
            </w:r>
            <w:proofErr w:type="spellStart"/>
            <w:r>
              <w:t>гарантия</w:t>
            </w:r>
            <w:proofErr w:type="spellEnd"/>
            <w:r>
              <w:t xml:space="preserve"> </w:t>
            </w:r>
            <w:proofErr w:type="spellStart"/>
            <w:r>
              <w:t>сроком</w:t>
            </w:r>
            <w:proofErr w:type="spellEnd"/>
            <w:r>
              <w:t xml:space="preserve"> 12 </w:t>
            </w:r>
            <w:proofErr w:type="spellStart"/>
            <w:r>
              <w:t>месяцев</w:t>
            </w:r>
            <w:proofErr w:type="spellEnd"/>
            <w:r>
              <w:t>.</w:t>
            </w:r>
          </w:p>
        </w:tc>
        <w:tc>
          <w:tcPr>
            <w:tcW w:w="4320" w:type="dxa"/>
          </w:tcPr>
          <w:p w14:paraId="0D6026DF" w14:textId="77777777" w:rsidR="007F63C1" w:rsidRDefault="00000000">
            <w:r>
              <w:t>In our contract, all the works that are required to be performed within the framework of it are strictly spelled out, as well as the deadlines for the performance of services and fines for their non -</w:t>
            </w:r>
            <w:proofErr w:type="spellStart"/>
            <w:r>
              <w:t>compliance.We</w:t>
            </w:r>
            <w:proofErr w:type="spellEnd"/>
            <w:r>
              <w:t xml:space="preserve"> value the loyalty of customers and focus on long -term </w:t>
            </w:r>
            <w:proofErr w:type="spellStart"/>
            <w:r>
              <w:t>relationships.For</w:t>
            </w:r>
            <w:proofErr w:type="spellEnd"/>
            <w:r>
              <w:t xml:space="preserve"> all the results of the work, a warranty is provided for a period of 12 months.</w:t>
            </w:r>
          </w:p>
        </w:tc>
      </w:tr>
      <w:tr w:rsidR="007F63C1" w14:paraId="4D67A27C" w14:textId="77777777">
        <w:tc>
          <w:tcPr>
            <w:tcW w:w="4320" w:type="dxa"/>
          </w:tcPr>
          <w:p w14:paraId="2BAC3464" w14:textId="77777777" w:rsidR="007F63C1" w:rsidRPr="003B01C9" w:rsidRDefault="00000000">
            <w:pPr>
              <w:rPr>
                <w:lang w:val="ru-RU"/>
              </w:rPr>
            </w:pPr>
            <w:r w:rsidRPr="003B01C9">
              <w:rPr>
                <w:lang w:val="ru-RU"/>
              </w:rPr>
              <w:t>Работаем в строгом соответствии с требованиями заказчика и Постановлением Правительства РФ от 16.11.2015 г.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 если это необходимо.</w:t>
            </w:r>
          </w:p>
        </w:tc>
        <w:tc>
          <w:tcPr>
            <w:tcW w:w="4320" w:type="dxa"/>
          </w:tcPr>
          <w:p w14:paraId="0862B287" w14:textId="77777777" w:rsidR="007F63C1" w:rsidRDefault="00000000">
            <w:r>
              <w:t xml:space="preserve">We work in strict accordance with the requirements of the customer and the Decree of the Government of the Russian Federation of November 16, </w:t>
            </w:r>
            <w:proofErr w:type="gramStart"/>
            <w:r>
              <w:t>2015</w:t>
            </w:r>
            <w:proofErr w:type="gramEnd"/>
            <w:r>
              <w:t xml:space="preserve"> No. 1236 "On establishing a prohibition of software proceeding from foreign states for the purpose of procurement to ensure state and municipal needs", if necessary.</w:t>
            </w:r>
          </w:p>
        </w:tc>
      </w:tr>
      <w:tr w:rsidR="007F63C1" w14:paraId="709FC92A" w14:textId="77777777">
        <w:tc>
          <w:tcPr>
            <w:tcW w:w="4320" w:type="dxa"/>
          </w:tcPr>
          <w:p w14:paraId="1BD146CA" w14:textId="77777777" w:rsidR="007F63C1" w:rsidRPr="003B01C9" w:rsidRDefault="00000000">
            <w:pPr>
              <w:rPr>
                <w:lang w:val="ru-RU"/>
              </w:rPr>
            </w:pPr>
            <w:proofErr w:type="gramStart"/>
            <w:r w:rsidRPr="003B01C9">
              <w:rPr>
                <w:lang w:val="ru-RU"/>
              </w:rPr>
              <w:t>В зависимости от критичности обрабатываемой информации в отдельно взятой системе,</w:t>
            </w:r>
            <w:proofErr w:type="gramEnd"/>
            <w:r w:rsidRPr="003B01C9">
              <w:rPr>
                <w:lang w:val="ru-RU"/>
              </w:rPr>
              <w:t xml:space="preserve"> производится установка и настройка удовлетворяющих требованиям средств защиты информации. Приоритет отдаётся программам отечественного производства, а также наиболее современным разработкам в сфере </w:t>
            </w:r>
            <w:r w:rsidRPr="003B01C9">
              <w:rPr>
                <w:lang w:val="ru-RU"/>
              </w:rPr>
              <w:lastRenderedPageBreak/>
              <w:t>защиты. Клиентам мы предлагаем максимальную гибкость в выборе, как в разрезе бюджета, так и в разрезе производительности.</w:t>
            </w:r>
          </w:p>
        </w:tc>
        <w:tc>
          <w:tcPr>
            <w:tcW w:w="4320" w:type="dxa"/>
          </w:tcPr>
          <w:p w14:paraId="469581C2" w14:textId="77777777" w:rsidR="007F63C1" w:rsidRDefault="00000000">
            <w:r>
              <w:lastRenderedPageBreak/>
              <w:t xml:space="preserve">Depending on the criticality of the processed information in a single system, the installation and configuration of information protection products that satisfy the requirements is carried </w:t>
            </w:r>
            <w:proofErr w:type="spellStart"/>
            <w:proofErr w:type="gramStart"/>
            <w:r>
              <w:t>out.Priority</w:t>
            </w:r>
            <w:proofErr w:type="spellEnd"/>
            <w:proofErr w:type="gramEnd"/>
            <w:r>
              <w:t xml:space="preserve"> is given to domestic production programs, as well as the most modern developments in the field of </w:t>
            </w:r>
            <w:proofErr w:type="spellStart"/>
            <w:r>
              <w:t>protection.We</w:t>
            </w:r>
            <w:proofErr w:type="spellEnd"/>
            <w:r>
              <w:t xml:space="preserve"> offer customers the maximum flexibility in </w:t>
            </w:r>
            <w:r>
              <w:lastRenderedPageBreak/>
              <w:t>choosing, both in the context of the budget and in the context of performance.</w:t>
            </w:r>
          </w:p>
        </w:tc>
      </w:tr>
      <w:tr w:rsidR="007F63C1" w14:paraId="11BDD1C8" w14:textId="77777777">
        <w:tc>
          <w:tcPr>
            <w:tcW w:w="4320" w:type="dxa"/>
          </w:tcPr>
          <w:p w14:paraId="3CF53A5B" w14:textId="77777777" w:rsidR="007F63C1" w:rsidRPr="003B01C9" w:rsidRDefault="00000000">
            <w:pPr>
              <w:rPr>
                <w:lang w:val="ru-RU"/>
              </w:rPr>
            </w:pPr>
            <w:r w:rsidRPr="003B01C9">
              <w:rPr>
                <w:lang w:val="ru-RU"/>
              </w:rPr>
              <w:lastRenderedPageBreak/>
              <w:t>Стоимость разработки рассчитывается индивидуально под каждый проект исходя из запроса заказчика и сложности проекта. Итоговая стоимость будет зависеть от количества модулей/разделов, сложности функционала и дизайна, а также количества контента.</w:t>
            </w:r>
          </w:p>
        </w:tc>
        <w:tc>
          <w:tcPr>
            <w:tcW w:w="4320" w:type="dxa"/>
          </w:tcPr>
          <w:p w14:paraId="26CC96B1" w14:textId="77777777" w:rsidR="007F63C1" w:rsidRDefault="00000000">
            <w:r>
              <w:t xml:space="preserve">The cost of development is calculated individually for each project based on the request of the customer and the complexity of the </w:t>
            </w:r>
            <w:proofErr w:type="spellStart"/>
            <w:proofErr w:type="gramStart"/>
            <w:r>
              <w:t>project.The</w:t>
            </w:r>
            <w:proofErr w:type="spellEnd"/>
            <w:proofErr w:type="gramEnd"/>
            <w:r>
              <w:t xml:space="preserve"> total cost will depend on the number of modules/sections, the complexity of functionality and design, as well as the amount of content.</w:t>
            </w:r>
          </w:p>
        </w:tc>
      </w:tr>
      <w:tr w:rsidR="007F63C1" w14:paraId="2BEB00D9" w14:textId="77777777">
        <w:tc>
          <w:tcPr>
            <w:tcW w:w="4320" w:type="dxa"/>
          </w:tcPr>
          <w:p w14:paraId="3A259217" w14:textId="77777777" w:rsidR="007F63C1" w:rsidRPr="003B01C9" w:rsidRDefault="00000000">
            <w:pPr>
              <w:rPr>
                <w:lang w:val="ru-RU"/>
              </w:rPr>
            </w:pPr>
            <w:r w:rsidRPr="003B01C9">
              <w:rPr>
                <w:lang w:val="ru-RU"/>
              </w:rPr>
              <w:t xml:space="preserve">Мы гарантируем работоспособность разработанного для Вас программного обеспечения в течение 1 года. </w:t>
            </w:r>
            <w:proofErr w:type="gramStart"/>
            <w:r w:rsidRPr="003B01C9">
              <w:rPr>
                <w:lang w:val="ru-RU"/>
              </w:rPr>
              <w:t>В случае обнаружения ошибок в процессе эксплуатации,</w:t>
            </w:r>
            <w:proofErr w:type="gramEnd"/>
            <w:r w:rsidRPr="003B01C9">
              <w:rPr>
                <w:lang w:val="ru-RU"/>
              </w:rPr>
              <w:t xml:space="preserve"> мы бесплатно устраняем их и предоставляем консультации по функционированию системы. По желанию Заказчика, мы можем заключить договор на предоставление дополнительного технического обслуживания.</w:t>
            </w:r>
          </w:p>
        </w:tc>
        <w:tc>
          <w:tcPr>
            <w:tcW w:w="4320" w:type="dxa"/>
          </w:tcPr>
          <w:p w14:paraId="4E624B2E" w14:textId="77777777" w:rsidR="007F63C1" w:rsidRDefault="00000000">
            <w:r>
              <w:t xml:space="preserve">We guarantee the performance of the software developed for you within 1 </w:t>
            </w:r>
            <w:proofErr w:type="spellStart"/>
            <w:proofErr w:type="gramStart"/>
            <w:r>
              <w:t>year.If</w:t>
            </w:r>
            <w:proofErr w:type="spellEnd"/>
            <w:proofErr w:type="gramEnd"/>
            <w:r>
              <w:t xml:space="preserve"> errors are detected during operation, we eliminate them for free and provide consultations on the functioning of the </w:t>
            </w:r>
            <w:proofErr w:type="spellStart"/>
            <w:r>
              <w:t>system.At</w:t>
            </w:r>
            <w:proofErr w:type="spellEnd"/>
            <w:r>
              <w:t xml:space="preserve"> the request of the customer, we can conclude an agreement on the provision of additional maintenance.</w:t>
            </w:r>
          </w:p>
        </w:tc>
      </w:tr>
      <w:tr w:rsidR="007F63C1" w14:paraId="702F2059" w14:textId="77777777">
        <w:tc>
          <w:tcPr>
            <w:tcW w:w="4320" w:type="dxa"/>
          </w:tcPr>
          <w:p w14:paraId="718C5634" w14:textId="77777777" w:rsidR="007F63C1" w:rsidRPr="003B01C9" w:rsidRDefault="00000000">
            <w:pPr>
              <w:rPr>
                <w:lang w:val="ru-RU"/>
              </w:rPr>
            </w:pPr>
            <w:r w:rsidRPr="003B01C9">
              <w:rPr>
                <w:lang w:val="ru-RU"/>
              </w:rPr>
              <w:t xml:space="preserve">Мы оказываем услуги как очно (на территории Заказчика), так и в дистанционном формате. На установочном совещании присутствуем лично, согласовываем дальнейший вариант совместной работы. </w:t>
            </w:r>
            <w:proofErr w:type="gramStart"/>
            <w:r w:rsidRPr="003B01C9">
              <w:rPr>
                <w:lang w:val="ru-RU"/>
              </w:rPr>
              <w:t>Вне зависимости от разницы во времени с заказчиком,</w:t>
            </w:r>
            <w:proofErr w:type="gramEnd"/>
            <w:r w:rsidRPr="003B01C9">
              <w:rPr>
                <w:lang w:val="ru-RU"/>
              </w:rPr>
              <w:t xml:space="preserve"> наши сотрудники в кратчайшие сроки дадут обратную связь по вашим вопросам.</w:t>
            </w:r>
          </w:p>
        </w:tc>
        <w:tc>
          <w:tcPr>
            <w:tcW w:w="4320" w:type="dxa"/>
          </w:tcPr>
          <w:p w14:paraId="2FD3ECC5" w14:textId="77777777" w:rsidR="007F63C1" w:rsidRDefault="00000000">
            <w:r>
              <w:t xml:space="preserve">We provide services both in person (on the territory of the customer) and in the remote </w:t>
            </w:r>
            <w:proofErr w:type="spellStart"/>
            <w:proofErr w:type="gramStart"/>
            <w:r>
              <w:t>format.At</w:t>
            </w:r>
            <w:proofErr w:type="spellEnd"/>
            <w:proofErr w:type="gramEnd"/>
            <w:r>
              <w:t xml:space="preserve"> the installation meeting, we personally are present, we coordinate the further option of joint </w:t>
            </w:r>
            <w:proofErr w:type="spellStart"/>
            <w:r>
              <w:t>work.Regardless</w:t>
            </w:r>
            <w:proofErr w:type="spellEnd"/>
            <w:r>
              <w:t xml:space="preserve"> of the difference in time with the customer, our employees will give feedback on your issues as soon as possible.</w:t>
            </w:r>
          </w:p>
        </w:tc>
      </w:tr>
      <w:tr w:rsidR="007F63C1" w14:paraId="24E6B204" w14:textId="77777777">
        <w:tc>
          <w:tcPr>
            <w:tcW w:w="4320" w:type="dxa"/>
          </w:tcPr>
          <w:p w14:paraId="5AF8EDEB" w14:textId="77777777" w:rsidR="007F63C1" w:rsidRPr="003B01C9" w:rsidRDefault="00000000">
            <w:pPr>
              <w:rPr>
                <w:lang w:val="ru-RU"/>
              </w:rPr>
            </w:pPr>
            <w:r w:rsidRPr="003B01C9">
              <w:rPr>
                <w:lang w:val="ru-RU"/>
              </w:rPr>
              <w:t xml:space="preserve">Мы предлагаем нашим клиентам услуги по составлению Технических заданий и Описаний объектов закупок в полном соответствии с 223-ФЗ и 44-ФЗ. Оказываем консультации по использованию формулировок и ИТ-терминологии, вплоть до </w:t>
            </w:r>
            <w:r w:rsidRPr="003B01C9">
              <w:rPr>
                <w:lang w:val="ru-RU"/>
              </w:rPr>
              <w:lastRenderedPageBreak/>
              <w:t>предоставления полноценного текста согласно требованиям заказчика.</w:t>
            </w:r>
          </w:p>
        </w:tc>
        <w:tc>
          <w:tcPr>
            <w:tcW w:w="4320" w:type="dxa"/>
          </w:tcPr>
          <w:p w14:paraId="1ACC2651" w14:textId="77777777" w:rsidR="007F63C1" w:rsidRDefault="00000000">
            <w:r>
              <w:lastRenderedPageBreak/>
              <w:t>We offer our customers services for the preparation of technical specifications and descriptions of procurement objects in full accordance with 223-ФЗ and 44-</w:t>
            </w:r>
            <w:proofErr w:type="gramStart"/>
            <w:r>
              <w:t>ФЗ.We</w:t>
            </w:r>
            <w:proofErr w:type="gramEnd"/>
            <w:r>
              <w:t xml:space="preserve"> provide consultations on the use of formulations and IT terminology, up to the provision of a full text according to the </w:t>
            </w:r>
            <w:r>
              <w:lastRenderedPageBreak/>
              <w:t>requirements of the customer.</w:t>
            </w:r>
          </w:p>
        </w:tc>
      </w:tr>
      <w:tr w:rsidR="007F63C1" w14:paraId="3F12BF99" w14:textId="77777777">
        <w:tc>
          <w:tcPr>
            <w:tcW w:w="4320" w:type="dxa"/>
          </w:tcPr>
          <w:p w14:paraId="41480CF5" w14:textId="77777777" w:rsidR="007F63C1" w:rsidRDefault="00000000">
            <w:r w:rsidRPr="003B01C9">
              <w:rPr>
                <w:lang w:val="ru-RU"/>
              </w:rPr>
              <w:lastRenderedPageBreak/>
              <w:t xml:space="preserve">Не нашли то, что искали? </w:t>
            </w:r>
            <w:proofErr w:type="spellStart"/>
            <w:r>
              <w:t>Свяжитесь</w:t>
            </w:r>
            <w:proofErr w:type="spellEnd"/>
            <w:r>
              <w:t xml:space="preserve"> </w:t>
            </w:r>
            <w:proofErr w:type="spellStart"/>
            <w:r>
              <w:t>снами</w:t>
            </w:r>
            <w:proofErr w:type="spellEnd"/>
            <w:r>
              <w:t>!</w:t>
            </w:r>
          </w:p>
        </w:tc>
        <w:tc>
          <w:tcPr>
            <w:tcW w:w="4320" w:type="dxa"/>
          </w:tcPr>
          <w:p w14:paraId="0425F41D"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0F872DD6" w14:textId="77777777">
        <w:tc>
          <w:tcPr>
            <w:tcW w:w="4320" w:type="dxa"/>
          </w:tcPr>
          <w:p w14:paraId="4D4D19DD" w14:textId="77777777" w:rsidR="007F63C1" w:rsidRDefault="00000000">
            <w:r w:rsidRPr="003B01C9">
              <w:rPr>
                <w:lang w:val="ru-RU"/>
              </w:rPr>
              <w:t xml:space="preserve">Наши менеджеры свяжутся с вами, ответят на все вопросы и подберут уникальный путь создания вашего 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21E5FF7D" w14:textId="77777777" w:rsidR="007F63C1" w:rsidRDefault="00000000">
            <w:r>
              <w:t xml:space="preserve">Our managers will contact you, answer all questions and select a unique way to create your </w:t>
            </w:r>
            <w:proofErr w:type="spellStart"/>
            <w:proofErr w:type="gramStart"/>
            <w:r>
              <w:t>product.The</w:t>
            </w:r>
            <w:proofErr w:type="spellEnd"/>
            <w:proofErr w:type="gramEnd"/>
            <w:r>
              <w:t xml:space="preserve"> first consultation is free!</w:t>
            </w:r>
          </w:p>
        </w:tc>
      </w:tr>
      <w:tr w:rsidR="007F63C1" w14:paraId="5A13C8AA" w14:textId="77777777">
        <w:tc>
          <w:tcPr>
            <w:tcW w:w="4320" w:type="dxa"/>
          </w:tcPr>
          <w:p w14:paraId="4FF632E6"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30B7853" w14:textId="77777777" w:rsidR="007F63C1" w:rsidRDefault="00000000">
            <w:r>
              <w:t>Data processing</w:t>
            </w:r>
          </w:p>
        </w:tc>
      </w:tr>
      <w:tr w:rsidR="007F63C1" w14:paraId="72B73106" w14:textId="77777777">
        <w:tc>
          <w:tcPr>
            <w:tcW w:w="4320" w:type="dxa"/>
          </w:tcPr>
          <w:p w14:paraId="44060AA8"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36D3B443" w14:textId="77777777" w:rsidR="007F63C1" w:rsidRDefault="00000000">
            <w:r>
              <w:t>The application is sent ...</w:t>
            </w:r>
          </w:p>
        </w:tc>
      </w:tr>
      <w:tr w:rsidR="007F63C1" w14:paraId="6EF5A5C9" w14:textId="77777777">
        <w:tc>
          <w:tcPr>
            <w:tcW w:w="4320" w:type="dxa"/>
          </w:tcPr>
          <w:p w14:paraId="78E0A657" w14:textId="77777777" w:rsidR="007F63C1" w:rsidRDefault="00000000">
            <w:proofErr w:type="spellStart"/>
            <w:r>
              <w:t>Отлично</w:t>
            </w:r>
            <w:proofErr w:type="spellEnd"/>
            <w:r>
              <w:t>!</w:t>
            </w:r>
          </w:p>
        </w:tc>
        <w:tc>
          <w:tcPr>
            <w:tcW w:w="4320" w:type="dxa"/>
          </w:tcPr>
          <w:p w14:paraId="5D5A5ED9" w14:textId="77777777" w:rsidR="007F63C1" w:rsidRDefault="00000000">
            <w:r>
              <w:t>Great!</w:t>
            </w:r>
          </w:p>
        </w:tc>
      </w:tr>
      <w:tr w:rsidR="007F63C1" w14:paraId="6C25AC94" w14:textId="77777777">
        <w:tc>
          <w:tcPr>
            <w:tcW w:w="4320" w:type="dxa"/>
          </w:tcPr>
          <w:p w14:paraId="60E612FE"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5738797"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5958350A" w14:textId="77777777">
        <w:tc>
          <w:tcPr>
            <w:tcW w:w="4320" w:type="dxa"/>
          </w:tcPr>
          <w:p w14:paraId="7C5AAC5D" w14:textId="77777777" w:rsidR="007F63C1" w:rsidRDefault="00000000">
            <w:proofErr w:type="spellStart"/>
            <w:r>
              <w:t>Хорошо</w:t>
            </w:r>
            <w:proofErr w:type="spellEnd"/>
          </w:p>
        </w:tc>
        <w:tc>
          <w:tcPr>
            <w:tcW w:w="4320" w:type="dxa"/>
          </w:tcPr>
          <w:p w14:paraId="3D935CB4" w14:textId="77777777" w:rsidR="007F63C1" w:rsidRDefault="00000000">
            <w:r>
              <w:t>Fine</w:t>
            </w:r>
          </w:p>
        </w:tc>
      </w:tr>
      <w:tr w:rsidR="007F63C1" w14:paraId="2762F42E" w14:textId="77777777">
        <w:tc>
          <w:tcPr>
            <w:tcW w:w="4320" w:type="dxa"/>
          </w:tcPr>
          <w:p w14:paraId="27F79DB2"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61698011" w14:textId="77777777" w:rsidR="007F63C1" w:rsidRDefault="00000000">
            <w:r>
              <w:t>An error has occurred</w:t>
            </w:r>
          </w:p>
        </w:tc>
      </w:tr>
      <w:tr w:rsidR="007F63C1" w14:paraId="13721001" w14:textId="77777777">
        <w:tc>
          <w:tcPr>
            <w:tcW w:w="4320" w:type="dxa"/>
          </w:tcPr>
          <w:p w14:paraId="1A3E40AF" w14:textId="77777777" w:rsidR="007F63C1" w:rsidRDefault="00000000">
            <w:proofErr w:type="spellStart"/>
            <w:r>
              <w:t>Вернуться</w:t>
            </w:r>
            <w:proofErr w:type="spellEnd"/>
          </w:p>
        </w:tc>
        <w:tc>
          <w:tcPr>
            <w:tcW w:w="4320" w:type="dxa"/>
          </w:tcPr>
          <w:p w14:paraId="61444759" w14:textId="77777777" w:rsidR="007F63C1" w:rsidRDefault="00000000">
            <w:r>
              <w:t>Return</w:t>
            </w:r>
          </w:p>
        </w:tc>
      </w:tr>
    </w:tbl>
    <w:p w14:paraId="19DCB4B5"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portfolio</w:t>
      </w:r>
      <w:r w:rsidRPr="003B01C9">
        <w:rPr>
          <w:lang w:val="ru-RU"/>
        </w:rPr>
        <w:t>/</w:t>
      </w:r>
      <w:r>
        <w:t>detail</w:t>
      </w:r>
      <w:r w:rsidRPr="003B01C9">
        <w:rPr>
          <w:lang w:val="ru-RU"/>
        </w:rPr>
        <w:t>/</w:t>
      </w:r>
      <w:proofErr w:type="spellStart"/>
      <w:r>
        <w:t>stali</w:t>
      </w:r>
      <w:proofErr w:type="spellEnd"/>
      <w:r w:rsidRPr="003B01C9">
        <w:rPr>
          <w:lang w:val="ru-RU"/>
        </w:rPr>
        <w:t>-</w:t>
      </w:r>
      <w:proofErr w:type="spellStart"/>
      <w:r>
        <w:t>urala</w:t>
      </w:r>
      <w:proofErr w:type="spellEnd"/>
    </w:p>
    <w:tbl>
      <w:tblPr>
        <w:tblW w:w="0" w:type="auto"/>
        <w:tblLook w:val="04A0" w:firstRow="1" w:lastRow="0" w:firstColumn="1" w:lastColumn="0" w:noHBand="0" w:noVBand="1"/>
      </w:tblPr>
      <w:tblGrid>
        <w:gridCol w:w="4320"/>
        <w:gridCol w:w="4320"/>
      </w:tblGrid>
      <w:tr w:rsidR="007F63C1" w14:paraId="2A9AF234" w14:textId="77777777">
        <w:tc>
          <w:tcPr>
            <w:tcW w:w="4320" w:type="dxa"/>
          </w:tcPr>
          <w:p w14:paraId="430D3C06" w14:textId="77777777" w:rsidR="007F63C1" w:rsidRDefault="00000000">
            <w:proofErr w:type="spellStart"/>
            <w:r>
              <w:t>Русский</w:t>
            </w:r>
            <w:proofErr w:type="spellEnd"/>
          </w:p>
        </w:tc>
        <w:tc>
          <w:tcPr>
            <w:tcW w:w="4320" w:type="dxa"/>
          </w:tcPr>
          <w:p w14:paraId="6DC49BD3" w14:textId="77777777" w:rsidR="007F63C1" w:rsidRDefault="00000000">
            <w:proofErr w:type="spellStart"/>
            <w:r>
              <w:t>Английский</w:t>
            </w:r>
            <w:proofErr w:type="spellEnd"/>
          </w:p>
        </w:tc>
      </w:tr>
      <w:tr w:rsidR="007F63C1" w14:paraId="32188E88" w14:textId="77777777">
        <w:tc>
          <w:tcPr>
            <w:tcW w:w="4320" w:type="dxa"/>
          </w:tcPr>
          <w:p w14:paraId="154A74CF" w14:textId="77777777" w:rsidR="007F63C1" w:rsidRDefault="00000000">
            <w:proofErr w:type="spellStart"/>
            <w:r>
              <w:t>Главная</w:t>
            </w:r>
            <w:proofErr w:type="spellEnd"/>
          </w:p>
        </w:tc>
        <w:tc>
          <w:tcPr>
            <w:tcW w:w="4320" w:type="dxa"/>
          </w:tcPr>
          <w:p w14:paraId="646FDA5A" w14:textId="77777777" w:rsidR="007F63C1" w:rsidRDefault="00000000">
            <w:r>
              <w:t>home</w:t>
            </w:r>
          </w:p>
        </w:tc>
      </w:tr>
      <w:tr w:rsidR="007F63C1" w14:paraId="7816FE92" w14:textId="77777777">
        <w:tc>
          <w:tcPr>
            <w:tcW w:w="4320" w:type="dxa"/>
          </w:tcPr>
          <w:p w14:paraId="7320B718" w14:textId="77777777" w:rsidR="007F63C1" w:rsidRDefault="00000000">
            <w:proofErr w:type="spellStart"/>
            <w:r>
              <w:t>Портфолио</w:t>
            </w:r>
            <w:proofErr w:type="spellEnd"/>
          </w:p>
        </w:tc>
        <w:tc>
          <w:tcPr>
            <w:tcW w:w="4320" w:type="dxa"/>
          </w:tcPr>
          <w:p w14:paraId="491CFCB1" w14:textId="77777777" w:rsidR="007F63C1" w:rsidRDefault="00000000">
            <w:r>
              <w:t>Portfolio</w:t>
            </w:r>
          </w:p>
        </w:tc>
      </w:tr>
      <w:tr w:rsidR="007F63C1" w14:paraId="141D0A30" w14:textId="77777777">
        <w:tc>
          <w:tcPr>
            <w:tcW w:w="4320" w:type="dxa"/>
          </w:tcPr>
          <w:p w14:paraId="253112F0" w14:textId="77777777" w:rsidR="007F63C1" w:rsidRDefault="00000000">
            <w:proofErr w:type="spellStart"/>
            <w:r>
              <w:t>Стали</w:t>
            </w:r>
            <w:proofErr w:type="spellEnd"/>
            <w:r>
              <w:t xml:space="preserve"> </w:t>
            </w:r>
            <w:proofErr w:type="spellStart"/>
            <w:r>
              <w:t>урала</w:t>
            </w:r>
            <w:proofErr w:type="spellEnd"/>
          </w:p>
        </w:tc>
        <w:tc>
          <w:tcPr>
            <w:tcW w:w="4320" w:type="dxa"/>
          </w:tcPr>
          <w:p w14:paraId="66B04A3E" w14:textId="77777777" w:rsidR="007F63C1" w:rsidRDefault="00000000">
            <w:r>
              <w:t>Became the Urals</w:t>
            </w:r>
          </w:p>
        </w:tc>
      </w:tr>
      <w:tr w:rsidR="007F63C1" w14:paraId="2A91FDC2" w14:textId="77777777">
        <w:tc>
          <w:tcPr>
            <w:tcW w:w="4320" w:type="dxa"/>
          </w:tcPr>
          <w:p w14:paraId="391C88DD" w14:textId="77777777" w:rsidR="007F63C1" w:rsidRDefault="00000000">
            <w:proofErr w:type="spellStart"/>
            <w:r>
              <w:t>Стали</w:t>
            </w:r>
            <w:proofErr w:type="spellEnd"/>
            <w:r>
              <w:t xml:space="preserve"> </w:t>
            </w:r>
            <w:proofErr w:type="spellStart"/>
            <w:r>
              <w:t>Урала</w:t>
            </w:r>
            <w:proofErr w:type="spellEnd"/>
          </w:p>
        </w:tc>
        <w:tc>
          <w:tcPr>
            <w:tcW w:w="4320" w:type="dxa"/>
          </w:tcPr>
          <w:p w14:paraId="16BB4D52" w14:textId="77777777" w:rsidR="007F63C1" w:rsidRDefault="00000000">
            <w:r>
              <w:t>Became the Urals</w:t>
            </w:r>
          </w:p>
        </w:tc>
      </w:tr>
      <w:tr w:rsidR="007F63C1" w14:paraId="27477F35" w14:textId="77777777">
        <w:tc>
          <w:tcPr>
            <w:tcW w:w="4320" w:type="dxa"/>
          </w:tcPr>
          <w:p w14:paraId="3DC0D371" w14:textId="77777777" w:rsidR="007F63C1" w:rsidRPr="003B01C9" w:rsidRDefault="00000000">
            <w:pPr>
              <w:rPr>
                <w:lang w:val="ru-RU"/>
              </w:rPr>
            </w:pPr>
            <w:r w:rsidRPr="003B01C9">
              <w:rPr>
                <w:lang w:val="ru-RU"/>
              </w:rPr>
              <w:t xml:space="preserve">Разработка системы </w:t>
            </w:r>
            <w:proofErr w:type="spellStart"/>
            <w:r w:rsidRPr="003B01C9">
              <w:rPr>
                <w:lang w:val="ru-RU"/>
              </w:rPr>
              <w:t>парсинга</w:t>
            </w:r>
            <w:proofErr w:type="spellEnd"/>
            <w:r w:rsidRPr="003B01C9">
              <w:rPr>
                <w:lang w:val="ru-RU"/>
              </w:rPr>
              <w:t>, обработки и хранения данных</w:t>
            </w:r>
          </w:p>
        </w:tc>
        <w:tc>
          <w:tcPr>
            <w:tcW w:w="4320" w:type="dxa"/>
          </w:tcPr>
          <w:p w14:paraId="297C7955" w14:textId="77777777" w:rsidR="007F63C1" w:rsidRDefault="00000000">
            <w:r>
              <w:t xml:space="preserve">Development of a parsing system, </w:t>
            </w:r>
            <w:proofErr w:type="gramStart"/>
            <w:r>
              <w:t>processing</w:t>
            </w:r>
            <w:proofErr w:type="gramEnd"/>
            <w:r>
              <w:t xml:space="preserve"> and storage of data</w:t>
            </w:r>
          </w:p>
        </w:tc>
      </w:tr>
      <w:tr w:rsidR="007F63C1" w14:paraId="219A647C" w14:textId="77777777">
        <w:tc>
          <w:tcPr>
            <w:tcW w:w="4320" w:type="dxa"/>
          </w:tcPr>
          <w:p w14:paraId="7CE7D91C" w14:textId="77777777" w:rsidR="007F63C1" w:rsidRDefault="00000000">
            <w:r>
              <w:t>2564</w:t>
            </w:r>
          </w:p>
        </w:tc>
        <w:tc>
          <w:tcPr>
            <w:tcW w:w="4320" w:type="dxa"/>
          </w:tcPr>
          <w:p w14:paraId="6581049A" w14:textId="77777777" w:rsidR="007F63C1" w:rsidRDefault="00000000">
            <w:r>
              <w:t>2564</w:t>
            </w:r>
          </w:p>
        </w:tc>
      </w:tr>
      <w:tr w:rsidR="007F63C1" w14:paraId="15FC73D4" w14:textId="77777777">
        <w:tc>
          <w:tcPr>
            <w:tcW w:w="4320" w:type="dxa"/>
          </w:tcPr>
          <w:p w14:paraId="3B0DA909" w14:textId="77777777" w:rsidR="007F63C1" w:rsidRDefault="00000000">
            <w:proofErr w:type="spellStart"/>
            <w:r>
              <w:t>часов</w:t>
            </w:r>
            <w:proofErr w:type="spellEnd"/>
            <w:r>
              <w:t xml:space="preserve"> </w:t>
            </w:r>
            <w:proofErr w:type="spellStart"/>
            <w:r>
              <w:t>разработки</w:t>
            </w:r>
            <w:proofErr w:type="spellEnd"/>
          </w:p>
        </w:tc>
        <w:tc>
          <w:tcPr>
            <w:tcW w:w="4320" w:type="dxa"/>
          </w:tcPr>
          <w:p w14:paraId="161A9CC2" w14:textId="77777777" w:rsidR="007F63C1" w:rsidRDefault="00000000">
            <w:r>
              <w:t>Development hours</w:t>
            </w:r>
          </w:p>
        </w:tc>
      </w:tr>
      <w:tr w:rsidR="007F63C1" w14:paraId="2BB1EA70" w14:textId="77777777">
        <w:tc>
          <w:tcPr>
            <w:tcW w:w="4320" w:type="dxa"/>
          </w:tcPr>
          <w:p w14:paraId="10F44C15" w14:textId="77777777" w:rsidR="007F63C1" w:rsidRDefault="00000000">
            <w:r>
              <w:t>11</w:t>
            </w:r>
          </w:p>
        </w:tc>
        <w:tc>
          <w:tcPr>
            <w:tcW w:w="4320" w:type="dxa"/>
          </w:tcPr>
          <w:p w14:paraId="071780B9" w14:textId="77777777" w:rsidR="007F63C1" w:rsidRDefault="00000000">
            <w:r>
              <w:t>eleven</w:t>
            </w:r>
          </w:p>
        </w:tc>
      </w:tr>
      <w:tr w:rsidR="007F63C1" w14:paraId="16DB2CF0" w14:textId="77777777">
        <w:tc>
          <w:tcPr>
            <w:tcW w:w="4320" w:type="dxa"/>
          </w:tcPr>
          <w:p w14:paraId="637B8B20" w14:textId="77777777" w:rsidR="007F63C1" w:rsidRDefault="00000000">
            <w:proofErr w:type="spellStart"/>
            <w:r>
              <w:lastRenderedPageBreak/>
              <w:t>созвонов</w:t>
            </w:r>
            <w:proofErr w:type="spellEnd"/>
            <w:r>
              <w:t xml:space="preserve"> </w:t>
            </w:r>
            <w:proofErr w:type="spellStart"/>
            <w:r>
              <w:t>по</w:t>
            </w:r>
            <w:proofErr w:type="spellEnd"/>
            <w:r>
              <w:t xml:space="preserve"> </w:t>
            </w:r>
            <w:proofErr w:type="spellStart"/>
            <w:r>
              <w:t>проекту</w:t>
            </w:r>
            <w:proofErr w:type="spellEnd"/>
          </w:p>
        </w:tc>
        <w:tc>
          <w:tcPr>
            <w:tcW w:w="4320" w:type="dxa"/>
          </w:tcPr>
          <w:p w14:paraId="15952C8F" w14:textId="77777777" w:rsidR="007F63C1" w:rsidRDefault="00000000">
            <w:r>
              <w:t>Project calls</w:t>
            </w:r>
          </w:p>
        </w:tc>
      </w:tr>
      <w:tr w:rsidR="007F63C1" w14:paraId="7EFDD0B3" w14:textId="77777777">
        <w:tc>
          <w:tcPr>
            <w:tcW w:w="4320" w:type="dxa"/>
          </w:tcPr>
          <w:p w14:paraId="7157B57F" w14:textId="77777777" w:rsidR="007F63C1" w:rsidRDefault="00000000">
            <w:r>
              <w:t>15</w:t>
            </w:r>
          </w:p>
        </w:tc>
        <w:tc>
          <w:tcPr>
            <w:tcW w:w="4320" w:type="dxa"/>
          </w:tcPr>
          <w:p w14:paraId="4CDABFD3" w14:textId="77777777" w:rsidR="007F63C1" w:rsidRDefault="00000000">
            <w:r>
              <w:t>15</w:t>
            </w:r>
          </w:p>
        </w:tc>
      </w:tr>
      <w:tr w:rsidR="007F63C1" w14:paraId="1A8F979B" w14:textId="77777777">
        <w:tc>
          <w:tcPr>
            <w:tcW w:w="4320" w:type="dxa"/>
          </w:tcPr>
          <w:p w14:paraId="6A3C5511" w14:textId="77777777" w:rsidR="007F63C1" w:rsidRDefault="00000000">
            <w:proofErr w:type="spellStart"/>
            <w:r>
              <w:t>модулей</w:t>
            </w:r>
            <w:proofErr w:type="spellEnd"/>
            <w:r>
              <w:t xml:space="preserve"> в </w:t>
            </w:r>
            <w:proofErr w:type="spellStart"/>
            <w:r>
              <w:t>системе</w:t>
            </w:r>
            <w:proofErr w:type="spellEnd"/>
          </w:p>
        </w:tc>
        <w:tc>
          <w:tcPr>
            <w:tcW w:w="4320" w:type="dxa"/>
          </w:tcPr>
          <w:p w14:paraId="279858B3" w14:textId="77777777" w:rsidR="007F63C1" w:rsidRDefault="00000000">
            <w:r>
              <w:t>modules in the system</w:t>
            </w:r>
          </w:p>
        </w:tc>
      </w:tr>
      <w:tr w:rsidR="007F63C1" w14:paraId="16FF700D" w14:textId="77777777">
        <w:tc>
          <w:tcPr>
            <w:tcW w:w="4320" w:type="dxa"/>
          </w:tcPr>
          <w:p w14:paraId="11B7E137" w14:textId="77777777" w:rsidR="007F63C1" w:rsidRDefault="00000000">
            <w:r>
              <w:t>1380+</w:t>
            </w:r>
          </w:p>
        </w:tc>
        <w:tc>
          <w:tcPr>
            <w:tcW w:w="4320" w:type="dxa"/>
          </w:tcPr>
          <w:p w14:paraId="5647AE88" w14:textId="77777777" w:rsidR="007F63C1" w:rsidRDefault="00000000">
            <w:r>
              <w:t>1380+</w:t>
            </w:r>
          </w:p>
        </w:tc>
      </w:tr>
      <w:tr w:rsidR="007F63C1" w14:paraId="6FCBA695" w14:textId="77777777">
        <w:tc>
          <w:tcPr>
            <w:tcW w:w="4320" w:type="dxa"/>
          </w:tcPr>
          <w:p w14:paraId="607A51A0" w14:textId="77777777" w:rsidR="007F63C1" w:rsidRDefault="00000000">
            <w:r>
              <w:t>1380</w:t>
            </w:r>
          </w:p>
        </w:tc>
        <w:tc>
          <w:tcPr>
            <w:tcW w:w="4320" w:type="dxa"/>
          </w:tcPr>
          <w:p w14:paraId="4F9A5C16" w14:textId="77777777" w:rsidR="007F63C1" w:rsidRDefault="00000000">
            <w:r>
              <w:t>1380</w:t>
            </w:r>
          </w:p>
        </w:tc>
      </w:tr>
      <w:tr w:rsidR="007F63C1" w14:paraId="4F3A24DF" w14:textId="77777777">
        <w:tc>
          <w:tcPr>
            <w:tcW w:w="4320" w:type="dxa"/>
          </w:tcPr>
          <w:p w14:paraId="72C2A63A" w14:textId="77777777" w:rsidR="007F63C1" w:rsidRDefault="00000000">
            <w:proofErr w:type="spellStart"/>
            <w:r>
              <w:t>сообщений</w:t>
            </w:r>
            <w:proofErr w:type="spellEnd"/>
            <w:r>
              <w:t xml:space="preserve"> в </w:t>
            </w:r>
            <w:proofErr w:type="spellStart"/>
            <w:r>
              <w:t>общем</w:t>
            </w:r>
            <w:proofErr w:type="spellEnd"/>
            <w:r>
              <w:t xml:space="preserve"> </w:t>
            </w:r>
            <w:proofErr w:type="spellStart"/>
            <w:r>
              <w:t>чате</w:t>
            </w:r>
            <w:proofErr w:type="spellEnd"/>
          </w:p>
        </w:tc>
        <w:tc>
          <w:tcPr>
            <w:tcW w:w="4320" w:type="dxa"/>
          </w:tcPr>
          <w:p w14:paraId="306FE1E7" w14:textId="77777777" w:rsidR="007F63C1" w:rsidRDefault="00000000">
            <w:r>
              <w:t>Messages in the general chat</w:t>
            </w:r>
          </w:p>
        </w:tc>
      </w:tr>
      <w:tr w:rsidR="007F63C1" w14:paraId="343B6867" w14:textId="77777777">
        <w:tc>
          <w:tcPr>
            <w:tcW w:w="4320" w:type="dxa"/>
          </w:tcPr>
          <w:p w14:paraId="04A56392" w14:textId="77777777" w:rsidR="007F63C1" w:rsidRDefault="00000000">
            <w:r>
              <w:t>7</w:t>
            </w:r>
          </w:p>
        </w:tc>
        <w:tc>
          <w:tcPr>
            <w:tcW w:w="4320" w:type="dxa"/>
          </w:tcPr>
          <w:p w14:paraId="57E9825F" w14:textId="77777777" w:rsidR="007F63C1" w:rsidRDefault="00000000">
            <w:r>
              <w:t>7</w:t>
            </w:r>
          </w:p>
        </w:tc>
      </w:tr>
      <w:tr w:rsidR="007F63C1" w14:paraId="46FAAE72" w14:textId="77777777">
        <w:tc>
          <w:tcPr>
            <w:tcW w:w="4320" w:type="dxa"/>
          </w:tcPr>
          <w:p w14:paraId="662114DA" w14:textId="77777777" w:rsidR="007F63C1" w:rsidRDefault="00000000">
            <w:proofErr w:type="spellStart"/>
            <w:r>
              <w:t>человек</w:t>
            </w:r>
            <w:proofErr w:type="spellEnd"/>
            <w:r>
              <w:t xml:space="preserve"> в </w:t>
            </w:r>
            <w:proofErr w:type="spellStart"/>
            <w:r>
              <w:t>команде</w:t>
            </w:r>
            <w:proofErr w:type="spellEnd"/>
          </w:p>
        </w:tc>
        <w:tc>
          <w:tcPr>
            <w:tcW w:w="4320" w:type="dxa"/>
          </w:tcPr>
          <w:p w14:paraId="1E29DC71" w14:textId="77777777" w:rsidR="007F63C1" w:rsidRDefault="00000000">
            <w:r>
              <w:t>Man in the team</w:t>
            </w:r>
          </w:p>
        </w:tc>
      </w:tr>
      <w:tr w:rsidR="007F63C1" w14:paraId="42ADF29E" w14:textId="77777777">
        <w:tc>
          <w:tcPr>
            <w:tcW w:w="4320" w:type="dxa"/>
          </w:tcPr>
          <w:p w14:paraId="1A032BA0" w14:textId="77777777" w:rsidR="007F63C1" w:rsidRDefault="00000000">
            <w:r>
              <w:t>370+</w:t>
            </w:r>
          </w:p>
        </w:tc>
        <w:tc>
          <w:tcPr>
            <w:tcW w:w="4320" w:type="dxa"/>
          </w:tcPr>
          <w:p w14:paraId="06AD554C" w14:textId="77777777" w:rsidR="007F63C1" w:rsidRDefault="00000000">
            <w:r>
              <w:t>370+</w:t>
            </w:r>
          </w:p>
        </w:tc>
      </w:tr>
      <w:tr w:rsidR="007F63C1" w14:paraId="1EC3653B" w14:textId="77777777">
        <w:tc>
          <w:tcPr>
            <w:tcW w:w="4320" w:type="dxa"/>
          </w:tcPr>
          <w:p w14:paraId="26415F1B" w14:textId="77777777" w:rsidR="007F63C1" w:rsidRDefault="00000000">
            <w:r>
              <w:t>370</w:t>
            </w:r>
          </w:p>
        </w:tc>
        <w:tc>
          <w:tcPr>
            <w:tcW w:w="4320" w:type="dxa"/>
          </w:tcPr>
          <w:p w14:paraId="34EA6221" w14:textId="77777777" w:rsidR="007F63C1" w:rsidRDefault="00000000">
            <w:r>
              <w:t>370</w:t>
            </w:r>
          </w:p>
        </w:tc>
      </w:tr>
      <w:tr w:rsidR="007F63C1" w14:paraId="5AE5571E" w14:textId="77777777">
        <w:tc>
          <w:tcPr>
            <w:tcW w:w="4320" w:type="dxa"/>
          </w:tcPr>
          <w:p w14:paraId="490F48B9" w14:textId="77777777" w:rsidR="007F63C1" w:rsidRDefault="00000000">
            <w:proofErr w:type="spellStart"/>
            <w:r>
              <w:t>посетителей</w:t>
            </w:r>
            <w:proofErr w:type="spellEnd"/>
            <w:r>
              <w:t xml:space="preserve"> </w:t>
            </w:r>
            <w:proofErr w:type="spellStart"/>
            <w:r>
              <w:t>сайта</w:t>
            </w:r>
            <w:proofErr w:type="spellEnd"/>
            <w:r>
              <w:t xml:space="preserve"> </w:t>
            </w:r>
            <w:proofErr w:type="spellStart"/>
            <w:r>
              <w:t>за</w:t>
            </w:r>
            <w:proofErr w:type="spellEnd"/>
            <w:r>
              <w:t xml:space="preserve"> </w:t>
            </w:r>
            <w:proofErr w:type="spellStart"/>
            <w:r>
              <w:t>сутки</w:t>
            </w:r>
            <w:proofErr w:type="spellEnd"/>
          </w:p>
        </w:tc>
        <w:tc>
          <w:tcPr>
            <w:tcW w:w="4320" w:type="dxa"/>
          </w:tcPr>
          <w:p w14:paraId="6A65B533" w14:textId="77777777" w:rsidR="007F63C1" w:rsidRDefault="00000000">
            <w:r>
              <w:t>site visitors per day</w:t>
            </w:r>
          </w:p>
        </w:tc>
      </w:tr>
      <w:tr w:rsidR="007F63C1" w14:paraId="6E2238B6" w14:textId="77777777">
        <w:tc>
          <w:tcPr>
            <w:tcW w:w="4320" w:type="dxa"/>
          </w:tcPr>
          <w:p w14:paraId="2B4C01D3" w14:textId="77777777" w:rsidR="007F63C1" w:rsidRDefault="00000000">
            <w:r>
              <w:t>01</w:t>
            </w:r>
          </w:p>
        </w:tc>
        <w:tc>
          <w:tcPr>
            <w:tcW w:w="4320" w:type="dxa"/>
          </w:tcPr>
          <w:p w14:paraId="1DEED305" w14:textId="77777777" w:rsidR="007F63C1" w:rsidRDefault="00000000">
            <w:r>
              <w:t>01</w:t>
            </w:r>
          </w:p>
        </w:tc>
      </w:tr>
      <w:tr w:rsidR="007F63C1" w14:paraId="0C3A8964" w14:textId="77777777">
        <w:tc>
          <w:tcPr>
            <w:tcW w:w="4320" w:type="dxa"/>
          </w:tcPr>
          <w:p w14:paraId="31E68C6A" w14:textId="77777777" w:rsidR="007F63C1" w:rsidRDefault="00000000">
            <w:r>
              <w:t xml:space="preserve">О </w:t>
            </w:r>
            <w:proofErr w:type="spellStart"/>
            <w:r>
              <w:t>клиенте</w:t>
            </w:r>
            <w:proofErr w:type="spellEnd"/>
          </w:p>
        </w:tc>
        <w:tc>
          <w:tcPr>
            <w:tcW w:w="4320" w:type="dxa"/>
          </w:tcPr>
          <w:p w14:paraId="74A5805E" w14:textId="77777777" w:rsidR="007F63C1" w:rsidRDefault="00000000">
            <w:r>
              <w:t>About the client</w:t>
            </w:r>
          </w:p>
        </w:tc>
      </w:tr>
      <w:tr w:rsidR="007F63C1" w14:paraId="1EF11C10" w14:textId="77777777">
        <w:tc>
          <w:tcPr>
            <w:tcW w:w="4320" w:type="dxa"/>
          </w:tcPr>
          <w:p w14:paraId="3CB582E4" w14:textId="77777777" w:rsidR="007F63C1" w:rsidRPr="003B01C9" w:rsidRDefault="00000000">
            <w:pPr>
              <w:rPr>
                <w:lang w:val="ru-RU"/>
              </w:rPr>
            </w:pPr>
            <w:r w:rsidRPr="003B01C9">
              <w:rPr>
                <w:lang w:val="ru-RU"/>
              </w:rPr>
              <w:t>Компания Стали Урала специализируется на оптовых и мелкооптовых поставках инструментальных и легированных сталей.</w:t>
            </w:r>
          </w:p>
        </w:tc>
        <w:tc>
          <w:tcPr>
            <w:tcW w:w="4320" w:type="dxa"/>
          </w:tcPr>
          <w:p w14:paraId="1A6B3C32" w14:textId="77777777" w:rsidR="007F63C1" w:rsidRDefault="00000000">
            <w:r>
              <w:t>The company of steel of the Urals specializes in wholesale and small -optical supplies of instrumental and alloy steels.</w:t>
            </w:r>
          </w:p>
        </w:tc>
      </w:tr>
      <w:tr w:rsidR="007F63C1" w14:paraId="303D8221" w14:textId="77777777">
        <w:tc>
          <w:tcPr>
            <w:tcW w:w="4320" w:type="dxa"/>
          </w:tcPr>
          <w:p w14:paraId="22CE59BF" w14:textId="77777777" w:rsidR="007F63C1" w:rsidRDefault="00000000">
            <w:proofErr w:type="spellStart"/>
            <w:r>
              <w:t>Система</w:t>
            </w:r>
            <w:proofErr w:type="spellEnd"/>
            <w:r>
              <w:t xml:space="preserve"> </w:t>
            </w:r>
            <w:proofErr w:type="spellStart"/>
            <w:r>
              <w:t>должна</w:t>
            </w:r>
            <w:proofErr w:type="spellEnd"/>
            <w:r>
              <w:t>:</w:t>
            </w:r>
          </w:p>
        </w:tc>
        <w:tc>
          <w:tcPr>
            <w:tcW w:w="4320" w:type="dxa"/>
          </w:tcPr>
          <w:p w14:paraId="6155B63F" w14:textId="77777777" w:rsidR="007F63C1" w:rsidRDefault="00000000">
            <w:r>
              <w:t>The system should:</w:t>
            </w:r>
          </w:p>
        </w:tc>
      </w:tr>
      <w:tr w:rsidR="007F63C1" w14:paraId="288DCBF9" w14:textId="77777777">
        <w:tc>
          <w:tcPr>
            <w:tcW w:w="4320" w:type="dxa"/>
          </w:tcPr>
          <w:p w14:paraId="42B5ED67" w14:textId="77777777" w:rsidR="007F63C1" w:rsidRDefault="00000000">
            <w:r>
              <w:t>02</w:t>
            </w:r>
          </w:p>
        </w:tc>
        <w:tc>
          <w:tcPr>
            <w:tcW w:w="4320" w:type="dxa"/>
          </w:tcPr>
          <w:p w14:paraId="586151D9" w14:textId="77777777" w:rsidR="007F63C1" w:rsidRDefault="00000000">
            <w:r>
              <w:t>02</w:t>
            </w:r>
          </w:p>
        </w:tc>
      </w:tr>
      <w:tr w:rsidR="007F63C1" w14:paraId="6405D6C5" w14:textId="77777777">
        <w:tc>
          <w:tcPr>
            <w:tcW w:w="4320" w:type="dxa"/>
          </w:tcPr>
          <w:p w14:paraId="62D6D6A3" w14:textId="77777777" w:rsidR="007F63C1" w:rsidRDefault="00000000">
            <w:proofErr w:type="spellStart"/>
            <w:r>
              <w:t>Цели</w:t>
            </w:r>
            <w:proofErr w:type="spellEnd"/>
          </w:p>
        </w:tc>
        <w:tc>
          <w:tcPr>
            <w:tcW w:w="4320" w:type="dxa"/>
          </w:tcPr>
          <w:p w14:paraId="66F51A7B" w14:textId="77777777" w:rsidR="007F63C1" w:rsidRDefault="00000000">
            <w:r>
              <w:t>Goals</w:t>
            </w:r>
          </w:p>
        </w:tc>
      </w:tr>
      <w:tr w:rsidR="007F63C1" w14:paraId="23D6ACAA" w14:textId="77777777">
        <w:tc>
          <w:tcPr>
            <w:tcW w:w="4320" w:type="dxa"/>
          </w:tcPr>
          <w:p w14:paraId="4F0D2798" w14:textId="77777777" w:rsidR="007F63C1" w:rsidRPr="003B01C9" w:rsidRDefault="00000000">
            <w:pPr>
              <w:rPr>
                <w:lang w:val="ru-RU"/>
              </w:rPr>
            </w:pPr>
            <w:r w:rsidRPr="003B01C9">
              <w:rPr>
                <w:lang w:val="ru-RU"/>
              </w:rPr>
              <w:t>Приложение направлено на удобство работы с поставщиками сталей, клиентами и подбора наиболее прибыльных заявок.</w:t>
            </w:r>
          </w:p>
        </w:tc>
        <w:tc>
          <w:tcPr>
            <w:tcW w:w="4320" w:type="dxa"/>
          </w:tcPr>
          <w:p w14:paraId="46B4DEDD" w14:textId="77777777" w:rsidR="007F63C1" w:rsidRDefault="00000000">
            <w:r>
              <w:t xml:space="preserve">The application is aimed at ease of working with steel suppliers, </w:t>
            </w:r>
            <w:proofErr w:type="gramStart"/>
            <w:r>
              <w:t>customers</w:t>
            </w:r>
            <w:proofErr w:type="gramEnd"/>
            <w:r>
              <w:t xml:space="preserve"> and the selection of the most profitable applications.</w:t>
            </w:r>
          </w:p>
        </w:tc>
      </w:tr>
      <w:tr w:rsidR="007F63C1" w14:paraId="091C19A4" w14:textId="77777777">
        <w:tc>
          <w:tcPr>
            <w:tcW w:w="4320" w:type="dxa"/>
          </w:tcPr>
          <w:p w14:paraId="7DAAAA34" w14:textId="77777777" w:rsidR="007F63C1" w:rsidRPr="003B01C9" w:rsidRDefault="00000000">
            <w:pPr>
              <w:rPr>
                <w:lang w:val="ru-RU"/>
              </w:rPr>
            </w:pPr>
            <w:r w:rsidRPr="003B01C9">
              <w:rPr>
                <w:lang w:val="ru-RU"/>
              </w:rPr>
              <w:t>01 Автоматизация работы с данными о поставщиках, клиентах и товарных позициях.</w:t>
            </w:r>
          </w:p>
        </w:tc>
        <w:tc>
          <w:tcPr>
            <w:tcW w:w="4320" w:type="dxa"/>
          </w:tcPr>
          <w:p w14:paraId="175092CA" w14:textId="77777777" w:rsidR="007F63C1" w:rsidRDefault="00000000">
            <w:r>
              <w:t xml:space="preserve">01 Automation of work with data on suppliers, </w:t>
            </w:r>
            <w:proofErr w:type="gramStart"/>
            <w:r>
              <w:t>customers</w:t>
            </w:r>
            <w:proofErr w:type="gramEnd"/>
            <w:r>
              <w:t xml:space="preserve"> and commodity positions.</w:t>
            </w:r>
          </w:p>
        </w:tc>
      </w:tr>
      <w:tr w:rsidR="007F63C1" w14:paraId="7BE86789" w14:textId="77777777">
        <w:tc>
          <w:tcPr>
            <w:tcW w:w="4320" w:type="dxa"/>
          </w:tcPr>
          <w:p w14:paraId="16105C48" w14:textId="77777777" w:rsidR="007F63C1" w:rsidRPr="003B01C9" w:rsidRDefault="00000000">
            <w:pPr>
              <w:rPr>
                <w:lang w:val="ru-RU"/>
              </w:rPr>
            </w:pPr>
            <w:r w:rsidRPr="003B01C9">
              <w:rPr>
                <w:lang w:val="ru-RU"/>
              </w:rPr>
              <w:t xml:space="preserve">Автоматизация работы с данными о поставщиках, клиентах и товарных </w:t>
            </w:r>
            <w:r w:rsidRPr="003B01C9">
              <w:rPr>
                <w:lang w:val="ru-RU"/>
              </w:rPr>
              <w:lastRenderedPageBreak/>
              <w:t>позициях.</w:t>
            </w:r>
          </w:p>
        </w:tc>
        <w:tc>
          <w:tcPr>
            <w:tcW w:w="4320" w:type="dxa"/>
          </w:tcPr>
          <w:p w14:paraId="0CB0F660" w14:textId="77777777" w:rsidR="007F63C1" w:rsidRDefault="00000000">
            <w:r>
              <w:lastRenderedPageBreak/>
              <w:t xml:space="preserve">Automation of work with data on suppliers, </w:t>
            </w:r>
            <w:proofErr w:type="gramStart"/>
            <w:r>
              <w:t>customers</w:t>
            </w:r>
            <w:proofErr w:type="gramEnd"/>
            <w:r>
              <w:t xml:space="preserve"> and commodity positions.</w:t>
            </w:r>
          </w:p>
        </w:tc>
      </w:tr>
      <w:tr w:rsidR="007F63C1" w14:paraId="46D51E8E" w14:textId="77777777">
        <w:tc>
          <w:tcPr>
            <w:tcW w:w="4320" w:type="dxa"/>
          </w:tcPr>
          <w:p w14:paraId="1DD8E87C" w14:textId="77777777" w:rsidR="007F63C1" w:rsidRPr="003B01C9" w:rsidRDefault="00000000">
            <w:pPr>
              <w:rPr>
                <w:lang w:val="ru-RU"/>
              </w:rPr>
            </w:pPr>
            <w:r w:rsidRPr="003B01C9">
              <w:rPr>
                <w:lang w:val="ru-RU"/>
              </w:rPr>
              <w:t>02 Автоматизация поиска поставщиков сталей и позиций в поисковой системе Яндекс.</w:t>
            </w:r>
          </w:p>
        </w:tc>
        <w:tc>
          <w:tcPr>
            <w:tcW w:w="4320" w:type="dxa"/>
          </w:tcPr>
          <w:p w14:paraId="255B9E50" w14:textId="77777777" w:rsidR="007F63C1" w:rsidRDefault="00000000">
            <w:r>
              <w:t>02 Automation of the search for suppliers of steels and positions in the Yandex search engine.</w:t>
            </w:r>
          </w:p>
        </w:tc>
      </w:tr>
      <w:tr w:rsidR="007F63C1" w14:paraId="1E9601FE" w14:textId="77777777">
        <w:tc>
          <w:tcPr>
            <w:tcW w:w="4320" w:type="dxa"/>
          </w:tcPr>
          <w:p w14:paraId="79020FF7" w14:textId="77777777" w:rsidR="007F63C1" w:rsidRPr="003B01C9" w:rsidRDefault="00000000">
            <w:pPr>
              <w:rPr>
                <w:lang w:val="ru-RU"/>
              </w:rPr>
            </w:pPr>
            <w:r w:rsidRPr="003B01C9">
              <w:rPr>
                <w:lang w:val="ru-RU"/>
              </w:rPr>
              <w:t>Автоматизация поиска поставщиков сталей и позиций в поисковой системе Яндекс.</w:t>
            </w:r>
          </w:p>
        </w:tc>
        <w:tc>
          <w:tcPr>
            <w:tcW w:w="4320" w:type="dxa"/>
          </w:tcPr>
          <w:p w14:paraId="5F2B6386" w14:textId="77777777" w:rsidR="007F63C1" w:rsidRDefault="00000000">
            <w:r>
              <w:t>Automation of the search for suppliers of steels and positions in the Yandex search engine.</w:t>
            </w:r>
          </w:p>
        </w:tc>
      </w:tr>
      <w:tr w:rsidR="007F63C1" w14:paraId="5850AC53" w14:textId="77777777">
        <w:tc>
          <w:tcPr>
            <w:tcW w:w="4320" w:type="dxa"/>
          </w:tcPr>
          <w:p w14:paraId="7BD73FD7" w14:textId="77777777" w:rsidR="007F63C1" w:rsidRDefault="00000000">
            <w:proofErr w:type="spellStart"/>
            <w:r>
              <w:t>Задачи</w:t>
            </w:r>
            <w:proofErr w:type="spellEnd"/>
          </w:p>
        </w:tc>
        <w:tc>
          <w:tcPr>
            <w:tcW w:w="4320" w:type="dxa"/>
          </w:tcPr>
          <w:p w14:paraId="0BB921C1" w14:textId="77777777" w:rsidR="007F63C1" w:rsidRDefault="00000000">
            <w:r>
              <w:t>Tasks</w:t>
            </w:r>
          </w:p>
        </w:tc>
      </w:tr>
      <w:tr w:rsidR="007F63C1" w14:paraId="63250D21" w14:textId="77777777">
        <w:tc>
          <w:tcPr>
            <w:tcW w:w="4320" w:type="dxa"/>
          </w:tcPr>
          <w:p w14:paraId="29EFC35F" w14:textId="77777777" w:rsidR="007F63C1" w:rsidRPr="003B01C9" w:rsidRDefault="00000000">
            <w:pPr>
              <w:rPr>
                <w:lang w:val="ru-RU"/>
              </w:rPr>
            </w:pPr>
            <w:r w:rsidRPr="003B01C9">
              <w:rPr>
                <w:lang w:val="ru-RU"/>
              </w:rPr>
              <w:t>01 Систематизировать данные о клиентах и заявках заказчика</w:t>
            </w:r>
          </w:p>
        </w:tc>
        <w:tc>
          <w:tcPr>
            <w:tcW w:w="4320" w:type="dxa"/>
          </w:tcPr>
          <w:p w14:paraId="6E26D778" w14:textId="77777777" w:rsidR="007F63C1" w:rsidRDefault="00000000">
            <w:r>
              <w:t xml:space="preserve">01 Systematize customer </w:t>
            </w:r>
            <w:proofErr w:type="spellStart"/>
            <w:r>
              <w:t>customer</w:t>
            </w:r>
            <w:proofErr w:type="spellEnd"/>
            <w:r>
              <w:t xml:space="preserve"> data and applications</w:t>
            </w:r>
          </w:p>
        </w:tc>
      </w:tr>
      <w:tr w:rsidR="007F63C1" w14:paraId="4CF27735" w14:textId="77777777">
        <w:tc>
          <w:tcPr>
            <w:tcW w:w="4320" w:type="dxa"/>
          </w:tcPr>
          <w:p w14:paraId="1F75929E" w14:textId="77777777" w:rsidR="007F63C1" w:rsidRPr="003B01C9" w:rsidRDefault="00000000">
            <w:pPr>
              <w:rPr>
                <w:lang w:val="ru-RU"/>
              </w:rPr>
            </w:pPr>
            <w:r w:rsidRPr="003B01C9">
              <w:rPr>
                <w:lang w:val="ru-RU"/>
              </w:rPr>
              <w:t>Систематизировать данные о клиентах и заявках заказчика</w:t>
            </w:r>
          </w:p>
        </w:tc>
        <w:tc>
          <w:tcPr>
            <w:tcW w:w="4320" w:type="dxa"/>
          </w:tcPr>
          <w:p w14:paraId="7C8672E3" w14:textId="77777777" w:rsidR="007F63C1" w:rsidRDefault="00000000">
            <w:r>
              <w:t xml:space="preserve">Systematize customer </w:t>
            </w:r>
            <w:proofErr w:type="spellStart"/>
            <w:r>
              <w:t>customer</w:t>
            </w:r>
            <w:proofErr w:type="spellEnd"/>
            <w:r>
              <w:t xml:space="preserve"> data and applications</w:t>
            </w:r>
          </w:p>
        </w:tc>
      </w:tr>
      <w:tr w:rsidR="007F63C1" w14:paraId="5E921DF2" w14:textId="77777777">
        <w:tc>
          <w:tcPr>
            <w:tcW w:w="4320" w:type="dxa"/>
          </w:tcPr>
          <w:p w14:paraId="0CD41921" w14:textId="77777777" w:rsidR="007F63C1" w:rsidRPr="003B01C9" w:rsidRDefault="00000000">
            <w:pPr>
              <w:rPr>
                <w:lang w:val="ru-RU"/>
              </w:rPr>
            </w:pPr>
            <w:r w:rsidRPr="003B01C9">
              <w:rPr>
                <w:lang w:val="ru-RU"/>
              </w:rPr>
              <w:t>02 Реализовать приложение для удобной работы с поставщиками сталей, клиентами и подбора наиболее прибыльных заявок</w:t>
            </w:r>
          </w:p>
        </w:tc>
        <w:tc>
          <w:tcPr>
            <w:tcW w:w="4320" w:type="dxa"/>
          </w:tcPr>
          <w:p w14:paraId="3FD4B78B" w14:textId="77777777" w:rsidR="007F63C1" w:rsidRDefault="00000000">
            <w:r>
              <w:t xml:space="preserve">02 Implement the application for convenient work with steel suppliers, </w:t>
            </w:r>
            <w:proofErr w:type="gramStart"/>
            <w:r>
              <w:t>customers</w:t>
            </w:r>
            <w:proofErr w:type="gramEnd"/>
            <w:r>
              <w:t xml:space="preserve"> and the selection of the most profitable applications</w:t>
            </w:r>
          </w:p>
        </w:tc>
      </w:tr>
      <w:tr w:rsidR="007F63C1" w14:paraId="03E59B77" w14:textId="77777777">
        <w:tc>
          <w:tcPr>
            <w:tcW w:w="4320" w:type="dxa"/>
          </w:tcPr>
          <w:p w14:paraId="2693AD93" w14:textId="77777777" w:rsidR="007F63C1" w:rsidRPr="003B01C9" w:rsidRDefault="00000000">
            <w:pPr>
              <w:rPr>
                <w:lang w:val="ru-RU"/>
              </w:rPr>
            </w:pPr>
            <w:r w:rsidRPr="003B01C9">
              <w:rPr>
                <w:lang w:val="ru-RU"/>
              </w:rPr>
              <w:t>Реализовать приложение для удобной работы с поставщиками сталей, клиентами и подбора наиболее прибыльных заявок</w:t>
            </w:r>
          </w:p>
        </w:tc>
        <w:tc>
          <w:tcPr>
            <w:tcW w:w="4320" w:type="dxa"/>
          </w:tcPr>
          <w:p w14:paraId="0A76A005" w14:textId="77777777" w:rsidR="007F63C1" w:rsidRDefault="00000000">
            <w:r>
              <w:t xml:space="preserve">Implement the application for convenient work with steel suppliers, </w:t>
            </w:r>
            <w:proofErr w:type="gramStart"/>
            <w:r>
              <w:t>customers</w:t>
            </w:r>
            <w:proofErr w:type="gramEnd"/>
            <w:r>
              <w:t xml:space="preserve"> and the selection of the most profitable applications</w:t>
            </w:r>
          </w:p>
        </w:tc>
      </w:tr>
      <w:tr w:rsidR="007F63C1" w14:paraId="170ADA2B" w14:textId="77777777">
        <w:tc>
          <w:tcPr>
            <w:tcW w:w="4320" w:type="dxa"/>
          </w:tcPr>
          <w:p w14:paraId="1A89C7D3" w14:textId="77777777" w:rsidR="007F63C1" w:rsidRPr="003B01C9" w:rsidRDefault="00000000">
            <w:pPr>
              <w:rPr>
                <w:lang w:val="ru-RU"/>
              </w:rPr>
            </w:pPr>
            <w:r w:rsidRPr="003B01C9">
              <w:rPr>
                <w:lang w:val="ru-RU"/>
              </w:rPr>
              <w:t>03 Разработать дизайн, который упростит работу с большим количеством данных</w:t>
            </w:r>
          </w:p>
        </w:tc>
        <w:tc>
          <w:tcPr>
            <w:tcW w:w="4320" w:type="dxa"/>
          </w:tcPr>
          <w:p w14:paraId="32C3A7D8" w14:textId="77777777" w:rsidR="007F63C1" w:rsidRDefault="00000000">
            <w:r>
              <w:t>03 Develop a design that will simplify work with a lot of data</w:t>
            </w:r>
          </w:p>
        </w:tc>
      </w:tr>
      <w:tr w:rsidR="007F63C1" w14:paraId="46B82B68" w14:textId="77777777">
        <w:tc>
          <w:tcPr>
            <w:tcW w:w="4320" w:type="dxa"/>
          </w:tcPr>
          <w:p w14:paraId="16606F27" w14:textId="77777777" w:rsidR="007F63C1" w:rsidRDefault="00000000">
            <w:r>
              <w:t>03</w:t>
            </w:r>
          </w:p>
        </w:tc>
        <w:tc>
          <w:tcPr>
            <w:tcW w:w="4320" w:type="dxa"/>
          </w:tcPr>
          <w:p w14:paraId="0C94E23E" w14:textId="77777777" w:rsidR="007F63C1" w:rsidRDefault="00000000">
            <w:r>
              <w:t>03</w:t>
            </w:r>
          </w:p>
        </w:tc>
      </w:tr>
      <w:tr w:rsidR="007F63C1" w14:paraId="28BAD81E" w14:textId="77777777">
        <w:tc>
          <w:tcPr>
            <w:tcW w:w="4320" w:type="dxa"/>
          </w:tcPr>
          <w:p w14:paraId="2266082E" w14:textId="77777777" w:rsidR="007F63C1" w:rsidRPr="003B01C9" w:rsidRDefault="00000000">
            <w:pPr>
              <w:rPr>
                <w:lang w:val="ru-RU"/>
              </w:rPr>
            </w:pPr>
            <w:r w:rsidRPr="003B01C9">
              <w:rPr>
                <w:lang w:val="ru-RU"/>
              </w:rPr>
              <w:t>Разработать дизайн, который упростит работу с большим количеством данных</w:t>
            </w:r>
          </w:p>
        </w:tc>
        <w:tc>
          <w:tcPr>
            <w:tcW w:w="4320" w:type="dxa"/>
          </w:tcPr>
          <w:p w14:paraId="3F54868E" w14:textId="77777777" w:rsidR="007F63C1" w:rsidRDefault="00000000">
            <w:r>
              <w:t>Develop a design that will simplify work with a large amount of data</w:t>
            </w:r>
          </w:p>
        </w:tc>
      </w:tr>
      <w:tr w:rsidR="007F63C1" w14:paraId="254BC840" w14:textId="77777777">
        <w:tc>
          <w:tcPr>
            <w:tcW w:w="4320" w:type="dxa"/>
          </w:tcPr>
          <w:p w14:paraId="2301CB45" w14:textId="77777777" w:rsidR="007F63C1" w:rsidRDefault="00000000">
            <w:proofErr w:type="spellStart"/>
            <w:r>
              <w:t>Визуальный</w:t>
            </w:r>
            <w:proofErr w:type="spellEnd"/>
            <w:r>
              <w:t xml:space="preserve"> </w:t>
            </w:r>
            <w:proofErr w:type="spellStart"/>
            <w:r>
              <w:t>дизайн</w:t>
            </w:r>
            <w:proofErr w:type="spellEnd"/>
          </w:p>
        </w:tc>
        <w:tc>
          <w:tcPr>
            <w:tcW w:w="4320" w:type="dxa"/>
          </w:tcPr>
          <w:p w14:paraId="16DFDDC7" w14:textId="77777777" w:rsidR="007F63C1" w:rsidRDefault="00000000">
            <w:r>
              <w:t>Visual design</w:t>
            </w:r>
          </w:p>
        </w:tc>
      </w:tr>
      <w:tr w:rsidR="007F63C1" w14:paraId="53A1EBCE" w14:textId="77777777">
        <w:tc>
          <w:tcPr>
            <w:tcW w:w="4320" w:type="dxa"/>
          </w:tcPr>
          <w:p w14:paraId="674E187D" w14:textId="77777777" w:rsidR="007F63C1" w:rsidRPr="003B01C9" w:rsidRDefault="00000000">
            <w:pPr>
              <w:rPr>
                <w:lang w:val="ru-RU"/>
              </w:rPr>
            </w:pPr>
            <w:r w:rsidRPr="003B01C9">
              <w:rPr>
                <w:lang w:val="ru-RU"/>
              </w:rPr>
              <w:t>Для разработки системы были учтены пожелания заказчика и разработан дизайн, который не нагружает пользователя информацией и позволяет быстрее разобраться в процессе работы.</w:t>
            </w:r>
          </w:p>
        </w:tc>
        <w:tc>
          <w:tcPr>
            <w:tcW w:w="4320" w:type="dxa"/>
          </w:tcPr>
          <w:p w14:paraId="3A0E5A10" w14:textId="77777777" w:rsidR="007F63C1" w:rsidRDefault="00000000">
            <w:r>
              <w:t xml:space="preserve">For the development of the system, the wishes of the customer were </w:t>
            </w:r>
            <w:proofErr w:type="gramStart"/>
            <w:r>
              <w:t>taken into account</w:t>
            </w:r>
            <w:proofErr w:type="gramEnd"/>
            <w:r>
              <w:t xml:space="preserve"> and a design was developed that does not load the user with information and allows you to quickly understand the work.</w:t>
            </w:r>
          </w:p>
        </w:tc>
      </w:tr>
      <w:tr w:rsidR="007F63C1" w14:paraId="7C85FC0B" w14:textId="77777777">
        <w:tc>
          <w:tcPr>
            <w:tcW w:w="4320" w:type="dxa"/>
          </w:tcPr>
          <w:p w14:paraId="05E02F6E" w14:textId="77777777" w:rsidR="007F63C1" w:rsidRDefault="00000000">
            <w:proofErr w:type="spellStart"/>
            <w:r>
              <w:t>Цвета</w:t>
            </w:r>
            <w:proofErr w:type="spellEnd"/>
          </w:p>
        </w:tc>
        <w:tc>
          <w:tcPr>
            <w:tcW w:w="4320" w:type="dxa"/>
          </w:tcPr>
          <w:p w14:paraId="04885087" w14:textId="77777777" w:rsidR="007F63C1" w:rsidRDefault="00000000">
            <w:r>
              <w:t>Colors</w:t>
            </w:r>
          </w:p>
        </w:tc>
      </w:tr>
      <w:tr w:rsidR="007F63C1" w14:paraId="0A6EA561" w14:textId="77777777">
        <w:tc>
          <w:tcPr>
            <w:tcW w:w="4320" w:type="dxa"/>
          </w:tcPr>
          <w:p w14:paraId="3B232A42" w14:textId="77777777" w:rsidR="007F63C1" w:rsidRDefault="00000000">
            <w:r w:rsidRPr="003B01C9">
              <w:rPr>
                <w:lang w:val="ru-RU"/>
              </w:rPr>
              <w:lastRenderedPageBreak/>
              <w:t xml:space="preserve">Цветовая палитра соответствует пожеланиям заказчика. Основной цвет компании — красный. Для уменьшения визуальной нагрузки использовались — белый, оттенки серого цвета. </w:t>
            </w:r>
            <w:proofErr w:type="spellStart"/>
            <w:r>
              <w:t>Акцентый</w:t>
            </w:r>
            <w:proofErr w:type="spellEnd"/>
            <w:r>
              <w:t xml:space="preserve"> </w:t>
            </w:r>
            <w:proofErr w:type="spellStart"/>
            <w:r>
              <w:t>цвет</w:t>
            </w:r>
            <w:proofErr w:type="spellEnd"/>
            <w:r>
              <w:t xml:space="preserve"> </w:t>
            </w:r>
            <w:proofErr w:type="spellStart"/>
            <w:r>
              <w:t>для</w:t>
            </w:r>
            <w:proofErr w:type="spellEnd"/>
            <w:r>
              <w:t xml:space="preserve"> </w:t>
            </w:r>
            <w:proofErr w:type="spellStart"/>
            <w:r>
              <w:t>кнопок</w:t>
            </w:r>
            <w:proofErr w:type="spellEnd"/>
            <w:r>
              <w:t xml:space="preserve"> — </w:t>
            </w:r>
            <w:proofErr w:type="spellStart"/>
            <w:r>
              <w:t>голубой</w:t>
            </w:r>
            <w:proofErr w:type="spellEnd"/>
            <w:r>
              <w:t>.</w:t>
            </w:r>
          </w:p>
        </w:tc>
        <w:tc>
          <w:tcPr>
            <w:tcW w:w="4320" w:type="dxa"/>
          </w:tcPr>
          <w:p w14:paraId="4F18EDFB" w14:textId="77777777" w:rsidR="007F63C1" w:rsidRDefault="00000000">
            <w:r>
              <w:t xml:space="preserve">The color palette corresponds to the wishes of the </w:t>
            </w:r>
            <w:proofErr w:type="spellStart"/>
            <w:proofErr w:type="gramStart"/>
            <w:r>
              <w:t>customer.The</w:t>
            </w:r>
            <w:proofErr w:type="spellEnd"/>
            <w:proofErr w:type="gramEnd"/>
            <w:r>
              <w:t xml:space="preserve"> main color of the company is </w:t>
            </w:r>
            <w:proofErr w:type="spellStart"/>
            <w:r>
              <w:t>red.To</w:t>
            </w:r>
            <w:proofErr w:type="spellEnd"/>
            <w:r>
              <w:t xml:space="preserve"> reduce the visual load, white, shades of gray were </w:t>
            </w:r>
            <w:proofErr w:type="spellStart"/>
            <w:r>
              <w:t>used.The</w:t>
            </w:r>
            <w:proofErr w:type="spellEnd"/>
            <w:r>
              <w:t xml:space="preserve"> accented color for buttons is blue.</w:t>
            </w:r>
          </w:p>
        </w:tc>
      </w:tr>
      <w:tr w:rsidR="007F63C1" w14:paraId="13C20582" w14:textId="77777777">
        <w:tc>
          <w:tcPr>
            <w:tcW w:w="4320" w:type="dxa"/>
          </w:tcPr>
          <w:p w14:paraId="51CB42FE" w14:textId="77777777" w:rsidR="007F63C1" w:rsidRDefault="00000000">
            <w:proofErr w:type="spellStart"/>
            <w:r>
              <w:t>Шрифт</w:t>
            </w:r>
            <w:proofErr w:type="spellEnd"/>
          </w:p>
        </w:tc>
        <w:tc>
          <w:tcPr>
            <w:tcW w:w="4320" w:type="dxa"/>
          </w:tcPr>
          <w:p w14:paraId="7DD5F26C" w14:textId="77777777" w:rsidR="007F63C1" w:rsidRDefault="00000000">
            <w:r>
              <w:t>Font</w:t>
            </w:r>
          </w:p>
        </w:tc>
      </w:tr>
      <w:tr w:rsidR="007F63C1" w14:paraId="15224EBF" w14:textId="77777777">
        <w:tc>
          <w:tcPr>
            <w:tcW w:w="4320" w:type="dxa"/>
          </w:tcPr>
          <w:p w14:paraId="155A11D6" w14:textId="77777777" w:rsidR="007F63C1" w:rsidRPr="003B01C9" w:rsidRDefault="00000000">
            <w:pPr>
              <w:rPr>
                <w:lang w:val="ru-RU"/>
              </w:rPr>
            </w:pPr>
            <w:r w:rsidRPr="003B01C9">
              <w:rPr>
                <w:lang w:val="ru-RU"/>
              </w:rPr>
              <w:t xml:space="preserve">Работая с типографикой, мы остановились на шрифте </w:t>
            </w:r>
            <w:r>
              <w:t>Roboto</w:t>
            </w:r>
            <w:r w:rsidRPr="003B01C9">
              <w:rPr>
                <w:lang w:val="ru-RU"/>
              </w:rPr>
              <w:t>, так как он прост, универсален и легко читабелен.</w:t>
            </w:r>
          </w:p>
        </w:tc>
        <w:tc>
          <w:tcPr>
            <w:tcW w:w="4320" w:type="dxa"/>
          </w:tcPr>
          <w:p w14:paraId="3B6B0EC4" w14:textId="77777777" w:rsidR="007F63C1" w:rsidRDefault="00000000">
            <w:r>
              <w:t xml:space="preserve">Working with typography, we stopped on the Roboto font, as it is simple, </w:t>
            </w:r>
            <w:proofErr w:type="gramStart"/>
            <w:r>
              <w:t>universal</w:t>
            </w:r>
            <w:proofErr w:type="gramEnd"/>
            <w:r>
              <w:t xml:space="preserve"> and easily readable.</w:t>
            </w:r>
          </w:p>
        </w:tc>
      </w:tr>
      <w:tr w:rsidR="007F63C1" w14:paraId="2A791E01" w14:textId="77777777">
        <w:tc>
          <w:tcPr>
            <w:tcW w:w="4320" w:type="dxa"/>
          </w:tcPr>
          <w:p w14:paraId="6033AB2F" w14:textId="77777777" w:rsidR="007F63C1" w:rsidRDefault="00000000">
            <w:r>
              <w:t>Roboto</w:t>
            </w:r>
          </w:p>
        </w:tc>
        <w:tc>
          <w:tcPr>
            <w:tcW w:w="4320" w:type="dxa"/>
          </w:tcPr>
          <w:p w14:paraId="393B13F3" w14:textId="77777777" w:rsidR="007F63C1" w:rsidRDefault="00000000">
            <w:r>
              <w:t>Roboto</w:t>
            </w:r>
          </w:p>
        </w:tc>
      </w:tr>
      <w:tr w:rsidR="007F63C1" w14:paraId="04C9AFB5" w14:textId="77777777">
        <w:tc>
          <w:tcPr>
            <w:tcW w:w="4320" w:type="dxa"/>
          </w:tcPr>
          <w:p w14:paraId="0380E635" w14:textId="77777777" w:rsidR="007F63C1" w:rsidRDefault="00000000">
            <w:r>
              <w:t>32 PX</w:t>
            </w:r>
          </w:p>
        </w:tc>
        <w:tc>
          <w:tcPr>
            <w:tcW w:w="4320" w:type="dxa"/>
          </w:tcPr>
          <w:p w14:paraId="030C2A91" w14:textId="77777777" w:rsidR="007F63C1" w:rsidRDefault="00000000">
            <w:r>
              <w:t xml:space="preserve">32 </w:t>
            </w:r>
            <w:proofErr w:type="spellStart"/>
            <w:r>
              <w:t>px</w:t>
            </w:r>
            <w:proofErr w:type="spellEnd"/>
          </w:p>
        </w:tc>
      </w:tr>
      <w:tr w:rsidR="007F63C1" w14:paraId="73895F6D" w14:textId="77777777">
        <w:tc>
          <w:tcPr>
            <w:tcW w:w="4320" w:type="dxa"/>
          </w:tcPr>
          <w:p w14:paraId="48665A9E" w14:textId="77777777" w:rsidR="007F63C1" w:rsidRDefault="00000000">
            <w:r>
              <w:t>24 PX</w:t>
            </w:r>
          </w:p>
        </w:tc>
        <w:tc>
          <w:tcPr>
            <w:tcW w:w="4320" w:type="dxa"/>
          </w:tcPr>
          <w:p w14:paraId="19AF4226" w14:textId="77777777" w:rsidR="007F63C1" w:rsidRDefault="00000000">
            <w:r>
              <w:t>24 PX</w:t>
            </w:r>
          </w:p>
        </w:tc>
      </w:tr>
      <w:tr w:rsidR="007F63C1" w14:paraId="593CF87C" w14:textId="77777777">
        <w:tc>
          <w:tcPr>
            <w:tcW w:w="4320" w:type="dxa"/>
          </w:tcPr>
          <w:p w14:paraId="781EDE91" w14:textId="77777777" w:rsidR="007F63C1" w:rsidRDefault="00000000">
            <w:r>
              <w:t>18 PX</w:t>
            </w:r>
          </w:p>
        </w:tc>
        <w:tc>
          <w:tcPr>
            <w:tcW w:w="4320" w:type="dxa"/>
          </w:tcPr>
          <w:p w14:paraId="534D5830" w14:textId="77777777" w:rsidR="007F63C1" w:rsidRDefault="00000000">
            <w:r>
              <w:t xml:space="preserve">18 </w:t>
            </w:r>
            <w:proofErr w:type="spellStart"/>
            <w:r>
              <w:t>px</w:t>
            </w:r>
            <w:proofErr w:type="spellEnd"/>
          </w:p>
        </w:tc>
      </w:tr>
      <w:tr w:rsidR="007F63C1" w14:paraId="6B85A6C9" w14:textId="77777777">
        <w:tc>
          <w:tcPr>
            <w:tcW w:w="4320" w:type="dxa"/>
          </w:tcPr>
          <w:p w14:paraId="13159F17" w14:textId="77777777" w:rsidR="007F63C1" w:rsidRDefault="00000000">
            <w:r>
              <w:t>10 PX</w:t>
            </w:r>
          </w:p>
        </w:tc>
        <w:tc>
          <w:tcPr>
            <w:tcW w:w="4320" w:type="dxa"/>
          </w:tcPr>
          <w:p w14:paraId="3F84FA5D" w14:textId="77777777" w:rsidR="007F63C1" w:rsidRDefault="00000000">
            <w:r>
              <w:t xml:space="preserve">10 </w:t>
            </w:r>
            <w:proofErr w:type="spellStart"/>
            <w:r>
              <w:t>px</w:t>
            </w:r>
            <w:proofErr w:type="spellEnd"/>
          </w:p>
        </w:tc>
      </w:tr>
      <w:tr w:rsidR="007F63C1" w14:paraId="01ABD3D0" w14:textId="77777777">
        <w:tc>
          <w:tcPr>
            <w:tcW w:w="4320" w:type="dxa"/>
          </w:tcPr>
          <w:p w14:paraId="015C6788" w14:textId="77777777" w:rsidR="007F63C1" w:rsidRDefault="00000000">
            <w:r>
              <w:t>04</w:t>
            </w:r>
          </w:p>
        </w:tc>
        <w:tc>
          <w:tcPr>
            <w:tcW w:w="4320" w:type="dxa"/>
          </w:tcPr>
          <w:p w14:paraId="50FC7F48" w14:textId="77777777" w:rsidR="007F63C1" w:rsidRDefault="00000000">
            <w:r>
              <w:t>04</w:t>
            </w:r>
          </w:p>
        </w:tc>
      </w:tr>
      <w:tr w:rsidR="007F63C1" w14:paraId="263B4988" w14:textId="77777777">
        <w:tc>
          <w:tcPr>
            <w:tcW w:w="4320" w:type="dxa"/>
          </w:tcPr>
          <w:p w14:paraId="37E98BA9" w14:textId="77777777" w:rsidR="007F63C1" w:rsidRDefault="00000000">
            <w:proofErr w:type="spellStart"/>
            <w:r>
              <w:t>Модули</w:t>
            </w:r>
            <w:proofErr w:type="spellEnd"/>
            <w:r>
              <w:t xml:space="preserve"> </w:t>
            </w:r>
            <w:proofErr w:type="spellStart"/>
            <w:r>
              <w:t>каталогов</w:t>
            </w:r>
            <w:proofErr w:type="spellEnd"/>
          </w:p>
        </w:tc>
        <w:tc>
          <w:tcPr>
            <w:tcW w:w="4320" w:type="dxa"/>
          </w:tcPr>
          <w:p w14:paraId="159F959C" w14:textId="77777777" w:rsidR="007F63C1" w:rsidRDefault="00000000">
            <w:r>
              <w:t>Catalog modules</w:t>
            </w:r>
          </w:p>
        </w:tc>
      </w:tr>
      <w:tr w:rsidR="007F63C1" w14:paraId="6E422C7E" w14:textId="77777777">
        <w:tc>
          <w:tcPr>
            <w:tcW w:w="4320" w:type="dxa"/>
          </w:tcPr>
          <w:p w14:paraId="4B80A14D" w14:textId="77777777" w:rsidR="007F63C1" w:rsidRDefault="00000000">
            <w:proofErr w:type="spellStart"/>
            <w:r>
              <w:t>Приложение</w:t>
            </w:r>
            <w:proofErr w:type="spellEnd"/>
            <w:r>
              <w:t xml:space="preserve"> </w:t>
            </w:r>
            <w:proofErr w:type="spellStart"/>
            <w:r>
              <w:t>содержит</w:t>
            </w:r>
            <w:proofErr w:type="spellEnd"/>
            <w:r>
              <w:t xml:space="preserve"> 3 </w:t>
            </w:r>
            <w:proofErr w:type="spellStart"/>
            <w:r>
              <w:t>основных</w:t>
            </w:r>
            <w:proofErr w:type="spellEnd"/>
            <w:r>
              <w:t xml:space="preserve"> </w:t>
            </w:r>
            <w:proofErr w:type="spellStart"/>
            <w:r>
              <w:t>каталога</w:t>
            </w:r>
            <w:proofErr w:type="spellEnd"/>
            <w:r>
              <w:t>.</w:t>
            </w:r>
          </w:p>
        </w:tc>
        <w:tc>
          <w:tcPr>
            <w:tcW w:w="4320" w:type="dxa"/>
          </w:tcPr>
          <w:p w14:paraId="20B8D7F9" w14:textId="77777777" w:rsidR="007F63C1" w:rsidRDefault="00000000">
            <w:r>
              <w:t>The application contains 3 main catalogs.</w:t>
            </w:r>
          </w:p>
        </w:tc>
      </w:tr>
      <w:tr w:rsidR="007F63C1" w14:paraId="2D9722EA" w14:textId="77777777">
        <w:tc>
          <w:tcPr>
            <w:tcW w:w="4320" w:type="dxa"/>
          </w:tcPr>
          <w:p w14:paraId="7BB1D116" w14:textId="77777777" w:rsidR="007F63C1" w:rsidRDefault="00000000">
            <w:proofErr w:type="spellStart"/>
            <w:r>
              <w:t>Каталог</w:t>
            </w:r>
            <w:proofErr w:type="spellEnd"/>
            <w:r>
              <w:t xml:space="preserve"> </w:t>
            </w:r>
            <w:proofErr w:type="spellStart"/>
            <w:r>
              <w:t>поставщиков</w:t>
            </w:r>
            <w:proofErr w:type="spellEnd"/>
          </w:p>
        </w:tc>
        <w:tc>
          <w:tcPr>
            <w:tcW w:w="4320" w:type="dxa"/>
          </w:tcPr>
          <w:p w14:paraId="6FAF27CF" w14:textId="77777777" w:rsidR="007F63C1" w:rsidRDefault="00000000">
            <w:r>
              <w:t>Catalog of suppliers</w:t>
            </w:r>
          </w:p>
        </w:tc>
      </w:tr>
      <w:tr w:rsidR="007F63C1" w14:paraId="2D74AB02" w14:textId="77777777">
        <w:tc>
          <w:tcPr>
            <w:tcW w:w="4320" w:type="dxa"/>
          </w:tcPr>
          <w:p w14:paraId="1A234872" w14:textId="77777777" w:rsidR="007F63C1" w:rsidRDefault="00000000">
            <w:proofErr w:type="spellStart"/>
            <w:r>
              <w:t>Добавление</w:t>
            </w:r>
            <w:proofErr w:type="spellEnd"/>
            <w:r>
              <w:t xml:space="preserve"> </w:t>
            </w:r>
            <w:proofErr w:type="spellStart"/>
            <w:r>
              <w:t>нового</w:t>
            </w:r>
            <w:proofErr w:type="spellEnd"/>
            <w:r>
              <w:t xml:space="preserve"> </w:t>
            </w:r>
            <w:proofErr w:type="spellStart"/>
            <w:r>
              <w:t>поставщика</w:t>
            </w:r>
            <w:proofErr w:type="spellEnd"/>
          </w:p>
        </w:tc>
        <w:tc>
          <w:tcPr>
            <w:tcW w:w="4320" w:type="dxa"/>
          </w:tcPr>
          <w:p w14:paraId="569F044C" w14:textId="77777777" w:rsidR="007F63C1" w:rsidRDefault="00000000">
            <w:r>
              <w:t>Adding a new supplier</w:t>
            </w:r>
          </w:p>
        </w:tc>
      </w:tr>
      <w:tr w:rsidR="007F63C1" w14:paraId="6E3C997B" w14:textId="77777777">
        <w:tc>
          <w:tcPr>
            <w:tcW w:w="4320" w:type="dxa"/>
          </w:tcPr>
          <w:p w14:paraId="6FD12592" w14:textId="77777777" w:rsidR="007F63C1" w:rsidRDefault="00000000">
            <w:proofErr w:type="spellStart"/>
            <w:r>
              <w:t>нового</w:t>
            </w:r>
            <w:proofErr w:type="spellEnd"/>
          </w:p>
        </w:tc>
        <w:tc>
          <w:tcPr>
            <w:tcW w:w="4320" w:type="dxa"/>
          </w:tcPr>
          <w:p w14:paraId="459B3492" w14:textId="77777777" w:rsidR="007F63C1" w:rsidRDefault="00000000">
            <w:r>
              <w:t>New</w:t>
            </w:r>
          </w:p>
        </w:tc>
      </w:tr>
      <w:tr w:rsidR="007F63C1" w14:paraId="6B7E4F22" w14:textId="77777777">
        <w:tc>
          <w:tcPr>
            <w:tcW w:w="4320" w:type="dxa"/>
          </w:tcPr>
          <w:p w14:paraId="25D8F8B9" w14:textId="77777777" w:rsidR="007F63C1" w:rsidRPr="003B01C9" w:rsidRDefault="00000000">
            <w:pPr>
              <w:rPr>
                <w:lang w:val="ru-RU"/>
              </w:rPr>
            </w:pPr>
            <w:r w:rsidRPr="003B01C9">
              <w:rPr>
                <w:lang w:val="ru-RU"/>
              </w:rPr>
              <w:t>Каждый каталог содержит фильтры поиска. Он нужен для отображения порядка столбцов.</w:t>
            </w:r>
          </w:p>
        </w:tc>
        <w:tc>
          <w:tcPr>
            <w:tcW w:w="4320" w:type="dxa"/>
          </w:tcPr>
          <w:p w14:paraId="0FCAA08F" w14:textId="77777777" w:rsidR="007F63C1" w:rsidRDefault="00000000">
            <w:r>
              <w:t xml:space="preserve">Each catalog contains search </w:t>
            </w:r>
            <w:proofErr w:type="spellStart"/>
            <w:proofErr w:type="gramStart"/>
            <w:r>
              <w:t>filters.It</w:t>
            </w:r>
            <w:proofErr w:type="spellEnd"/>
            <w:proofErr w:type="gramEnd"/>
            <w:r>
              <w:t xml:space="preserve"> is needed to display the order of the columns.</w:t>
            </w:r>
          </w:p>
        </w:tc>
      </w:tr>
      <w:tr w:rsidR="007F63C1" w14:paraId="7728DFB4" w14:textId="77777777">
        <w:tc>
          <w:tcPr>
            <w:tcW w:w="4320" w:type="dxa"/>
          </w:tcPr>
          <w:p w14:paraId="67AECC9A" w14:textId="77777777" w:rsidR="007F63C1" w:rsidRDefault="00000000">
            <w:proofErr w:type="spellStart"/>
            <w:r>
              <w:t>Каталог</w:t>
            </w:r>
            <w:proofErr w:type="spellEnd"/>
            <w:r>
              <w:t xml:space="preserve"> </w:t>
            </w:r>
            <w:proofErr w:type="spellStart"/>
            <w:r>
              <w:t>клиентов</w:t>
            </w:r>
            <w:proofErr w:type="spellEnd"/>
          </w:p>
        </w:tc>
        <w:tc>
          <w:tcPr>
            <w:tcW w:w="4320" w:type="dxa"/>
          </w:tcPr>
          <w:p w14:paraId="37EC1686" w14:textId="77777777" w:rsidR="007F63C1" w:rsidRDefault="00000000">
            <w:r>
              <w:t>Client catalog</w:t>
            </w:r>
          </w:p>
        </w:tc>
      </w:tr>
      <w:tr w:rsidR="007F63C1" w14:paraId="1C6A0F79" w14:textId="77777777">
        <w:tc>
          <w:tcPr>
            <w:tcW w:w="4320" w:type="dxa"/>
          </w:tcPr>
          <w:p w14:paraId="761AF21A" w14:textId="77777777" w:rsidR="007F63C1" w:rsidRPr="003B01C9" w:rsidRDefault="00000000">
            <w:pPr>
              <w:rPr>
                <w:lang w:val="ru-RU"/>
              </w:rPr>
            </w:pPr>
            <w:r w:rsidRPr="003B01C9">
              <w:rPr>
                <w:lang w:val="ru-RU"/>
              </w:rPr>
              <w:t>Каталог клиентов содержит таблицы заявок и позиций для каждой ячейки.</w:t>
            </w:r>
          </w:p>
        </w:tc>
        <w:tc>
          <w:tcPr>
            <w:tcW w:w="4320" w:type="dxa"/>
          </w:tcPr>
          <w:p w14:paraId="02C6B713" w14:textId="77777777" w:rsidR="007F63C1" w:rsidRDefault="00000000">
            <w:r>
              <w:t>Client catalog contains tables of applications and positions for each cell.</w:t>
            </w:r>
          </w:p>
        </w:tc>
      </w:tr>
      <w:tr w:rsidR="007F63C1" w14:paraId="429A76B1" w14:textId="77777777">
        <w:tc>
          <w:tcPr>
            <w:tcW w:w="4320" w:type="dxa"/>
          </w:tcPr>
          <w:p w14:paraId="2BE057F2" w14:textId="77777777" w:rsidR="007F63C1" w:rsidRDefault="00000000">
            <w:proofErr w:type="spellStart"/>
            <w:r>
              <w:t>Добавление</w:t>
            </w:r>
            <w:proofErr w:type="spellEnd"/>
            <w:r>
              <w:t xml:space="preserve"> </w:t>
            </w:r>
            <w:proofErr w:type="spellStart"/>
            <w:r>
              <w:t>нового</w:t>
            </w:r>
            <w:proofErr w:type="spellEnd"/>
            <w:r>
              <w:t xml:space="preserve"> </w:t>
            </w:r>
            <w:proofErr w:type="spellStart"/>
            <w:r>
              <w:t>клиента</w:t>
            </w:r>
            <w:proofErr w:type="spellEnd"/>
          </w:p>
        </w:tc>
        <w:tc>
          <w:tcPr>
            <w:tcW w:w="4320" w:type="dxa"/>
          </w:tcPr>
          <w:p w14:paraId="589AB83A" w14:textId="77777777" w:rsidR="007F63C1" w:rsidRDefault="00000000">
            <w:r>
              <w:t>Adding a new client</w:t>
            </w:r>
          </w:p>
        </w:tc>
      </w:tr>
      <w:tr w:rsidR="007F63C1" w14:paraId="1934E7AF" w14:textId="77777777">
        <w:tc>
          <w:tcPr>
            <w:tcW w:w="4320" w:type="dxa"/>
          </w:tcPr>
          <w:p w14:paraId="3AC8342D" w14:textId="77777777" w:rsidR="007F63C1" w:rsidRDefault="00000000">
            <w:proofErr w:type="spellStart"/>
            <w:r>
              <w:lastRenderedPageBreak/>
              <w:t>Каталог</w:t>
            </w:r>
            <w:proofErr w:type="spellEnd"/>
            <w:r>
              <w:t xml:space="preserve"> </w:t>
            </w:r>
            <w:proofErr w:type="spellStart"/>
            <w:r>
              <w:t>товарных</w:t>
            </w:r>
            <w:proofErr w:type="spellEnd"/>
            <w:r>
              <w:t xml:space="preserve"> </w:t>
            </w:r>
            <w:proofErr w:type="spellStart"/>
            <w:r>
              <w:t>позиций</w:t>
            </w:r>
            <w:proofErr w:type="spellEnd"/>
          </w:p>
        </w:tc>
        <w:tc>
          <w:tcPr>
            <w:tcW w:w="4320" w:type="dxa"/>
          </w:tcPr>
          <w:p w14:paraId="2D866DF4" w14:textId="77777777" w:rsidR="007F63C1" w:rsidRDefault="00000000">
            <w:r>
              <w:t>Catalog of commodity positions</w:t>
            </w:r>
          </w:p>
        </w:tc>
      </w:tr>
      <w:tr w:rsidR="007F63C1" w14:paraId="19B729C7" w14:textId="77777777">
        <w:tc>
          <w:tcPr>
            <w:tcW w:w="4320" w:type="dxa"/>
          </w:tcPr>
          <w:p w14:paraId="1DA8E756" w14:textId="77777777" w:rsidR="007F63C1" w:rsidRPr="003B01C9" w:rsidRDefault="00000000">
            <w:pPr>
              <w:rPr>
                <w:lang w:val="ru-RU"/>
              </w:rPr>
            </w:pPr>
            <w:r w:rsidRPr="003B01C9">
              <w:rPr>
                <w:lang w:val="ru-RU"/>
              </w:rPr>
              <w:t>Каталоги поставщиков и товарных позиций содержат форму редактирования элемента.</w:t>
            </w:r>
          </w:p>
        </w:tc>
        <w:tc>
          <w:tcPr>
            <w:tcW w:w="4320" w:type="dxa"/>
          </w:tcPr>
          <w:p w14:paraId="73BFA202" w14:textId="77777777" w:rsidR="007F63C1" w:rsidRDefault="00000000">
            <w:r>
              <w:t>Catalogs of suppliers and commodity positions contain the form of editing the element.</w:t>
            </w:r>
          </w:p>
        </w:tc>
      </w:tr>
      <w:tr w:rsidR="007F63C1" w14:paraId="16EF3FD9" w14:textId="77777777">
        <w:tc>
          <w:tcPr>
            <w:tcW w:w="4320" w:type="dxa"/>
          </w:tcPr>
          <w:p w14:paraId="22CA854C" w14:textId="77777777" w:rsidR="007F63C1" w:rsidRDefault="00000000">
            <w:r>
              <w:t>05</w:t>
            </w:r>
          </w:p>
        </w:tc>
        <w:tc>
          <w:tcPr>
            <w:tcW w:w="4320" w:type="dxa"/>
          </w:tcPr>
          <w:p w14:paraId="4E686B75" w14:textId="77777777" w:rsidR="007F63C1" w:rsidRDefault="00000000">
            <w:r>
              <w:t>05</w:t>
            </w:r>
          </w:p>
        </w:tc>
      </w:tr>
      <w:tr w:rsidR="007F63C1" w14:paraId="6D77FE56" w14:textId="77777777">
        <w:tc>
          <w:tcPr>
            <w:tcW w:w="4320" w:type="dxa"/>
          </w:tcPr>
          <w:p w14:paraId="73712139" w14:textId="77777777" w:rsidR="007F63C1" w:rsidRDefault="00000000">
            <w:proofErr w:type="spellStart"/>
            <w:r>
              <w:t>Модуль</w:t>
            </w:r>
            <w:proofErr w:type="spellEnd"/>
            <w:r>
              <w:t xml:space="preserve"> </w:t>
            </w:r>
            <w:proofErr w:type="spellStart"/>
            <w:r>
              <w:t>поиска</w:t>
            </w:r>
            <w:proofErr w:type="spellEnd"/>
          </w:p>
        </w:tc>
        <w:tc>
          <w:tcPr>
            <w:tcW w:w="4320" w:type="dxa"/>
          </w:tcPr>
          <w:p w14:paraId="56148D27" w14:textId="77777777" w:rsidR="007F63C1" w:rsidRDefault="00000000">
            <w:r>
              <w:t>Search module</w:t>
            </w:r>
          </w:p>
        </w:tc>
      </w:tr>
      <w:tr w:rsidR="007F63C1" w14:paraId="46AD36F4" w14:textId="77777777">
        <w:tc>
          <w:tcPr>
            <w:tcW w:w="4320" w:type="dxa"/>
          </w:tcPr>
          <w:p w14:paraId="2F651C09" w14:textId="77777777" w:rsidR="007F63C1" w:rsidRPr="003B01C9" w:rsidRDefault="00000000">
            <w:pPr>
              <w:rPr>
                <w:lang w:val="ru-RU"/>
              </w:rPr>
            </w:pPr>
            <w:r w:rsidRPr="003B01C9">
              <w:rPr>
                <w:lang w:val="ru-RU"/>
              </w:rPr>
              <w:t>Поиск с дополнительными настройками для повышения точности результатов.</w:t>
            </w:r>
          </w:p>
        </w:tc>
        <w:tc>
          <w:tcPr>
            <w:tcW w:w="4320" w:type="dxa"/>
          </w:tcPr>
          <w:p w14:paraId="54F1433C" w14:textId="77777777" w:rsidR="007F63C1" w:rsidRDefault="00000000">
            <w:r>
              <w:t>Search with additional settings to increase the accuracy of the results.</w:t>
            </w:r>
          </w:p>
        </w:tc>
      </w:tr>
      <w:tr w:rsidR="007F63C1" w14:paraId="066E434B" w14:textId="77777777">
        <w:tc>
          <w:tcPr>
            <w:tcW w:w="4320" w:type="dxa"/>
          </w:tcPr>
          <w:p w14:paraId="7E220687" w14:textId="77777777" w:rsidR="007F63C1" w:rsidRPr="003B01C9" w:rsidRDefault="00000000">
            <w:pPr>
              <w:rPr>
                <w:lang w:val="ru-RU"/>
              </w:rPr>
            </w:pPr>
            <w:r w:rsidRPr="003B01C9">
              <w:rPr>
                <w:lang w:val="ru-RU"/>
              </w:rPr>
              <w:t xml:space="preserve">Модуль поиска позволяет находить новых поставщиков путём </w:t>
            </w:r>
            <w:proofErr w:type="spellStart"/>
            <w:r w:rsidRPr="003B01C9">
              <w:rPr>
                <w:lang w:val="ru-RU"/>
              </w:rPr>
              <w:t>парсинга</w:t>
            </w:r>
            <w:proofErr w:type="spellEnd"/>
            <w:r w:rsidRPr="003B01C9">
              <w:rPr>
                <w:lang w:val="ru-RU"/>
              </w:rPr>
              <w:t xml:space="preserve"> результатов запроса в поисковой системе.</w:t>
            </w:r>
          </w:p>
        </w:tc>
        <w:tc>
          <w:tcPr>
            <w:tcW w:w="4320" w:type="dxa"/>
          </w:tcPr>
          <w:p w14:paraId="7A616BB7" w14:textId="77777777" w:rsidR="007F63C1" w:rsidRDefault="00000000">
            <w:r>
              <w:t>The search module allows you to find new suppliers by parsing of the results of the request in the search engine.</w:t>
            </w:r>
          </w:p>
        </w:tc>
      </w:tr>
      <w:tr w:rsidR="007F63C1" w14:paraId="3395C133" w14:textId="77777777">
        <w:tc>
          <w:tcPr>
            <w:tcW w:w="4320" w:type="dxa"/>
          </w:tcPr>
          <w:p w14:paraId="4F1858CE" w14:textId="77777777" w:rsidR="007F63C1" w:rsidRDefault="00000000">
            <w:proofErr w:type="spellStart"/>
            <w:r>
              <w:t>Просмотр</w:t>
            </w:r>
            <w:proofErr w:type="spellEnd"/>
            <w:r>
              <w:t xml:space="preserve"> </w:t>
            </w:r>
            <w:proofErr w:type="spellStart"/>
            <w:r>
              <w:t>статистики</w:t>
            </w:r>
            <w:proofErr w:type="spellEnd"/>
            <w:r>
              <w:t xml:space="preserve"> </w:t>
            </w:r>
            <w:proofErr w:type="spellStart"/>
            <w:r>
              <w:t>поставщиков</w:t>
            </w:r>
            <w:proofErr w:type="spellEnd"/>
          </w:p>
        </w:tc>
        <w:tc>
          <w:tcPr>
            <w:tcW w:w="4320" w:type="dxa"/>
          </w:tcPr>
          <w:p w14:paraId="7413B864" w14:textId="77777777" w:rsidR="007F63C1" w:rsidRDefault="00000000">
            <w:r>
              <w:t>View statistics of suppliers</w:t>
            </w:r>
          </w:p>
        </w:tc>
      </w:tr>
      <w:tr w:rsidR="007F63C1" w14:paraId="0D9A37D6" w14:textId="77777777">
        <w:tc>
          <w:tcPr>
            <w:tcW w:w="4320" w:type="dxa"/>
          </w:tcPr>
          <w:p w14:paraId="13219886" w14:textId="77777777" w:rsidR="007F63C1" w:rsidRDefault="00000000">
            <w:proofErr w:type="spellStart"/>
            <w:r>
              <w:t>статистики</w:t>
            </w:r>
            <w:proofErr w:type="spellEnd"/>
          </w:p>
        </w:tc>
        <w:tc>
          <w:tcPr>
            <w:tcW w:w="4320" w:type="dxa"/>
          </w:tcPr>
          <w:p w14:paraId="0AE4FBBD" w14:textId="77777777" w:rsidR="007F63C1" w:rsidRDefault="00000000">
            <w:r>
              <w:t>statistics</w:t>
            </w:r>
          </w:p>
        </w:tc>
      </w:tr>
      <w:tr w:rsidR="007F63C1" w14:paraId="7A47E4A8" w14:textId="77777777">
        <w:tc>
          <w:tcPr>
            <w:tcW w:w="4320" w:type="dxa"/>
          </w:tcPr>
          <w:p w14:paraId="705CCCBA" w14:textId="77777777" w:rsidR="007F63C1" w:rsidRDefault="00000000">
            <w:r>
              <w:t>06</w:t>
            </w:r>
          </w:p>
        </w:tc>
        <w:tc>
          <w:tcPr>
            <w:tcW w:w="4320" w:type="dxa"/>
          </w:tcPr>
          <w:p w14:paraId="3327006B" w14:textId="77777777" w:rsidR="007F63C1" w:rsidRDefault="00000000">
            <w:r>
              <w:t>06</w:t>
            </w:r>
          </w:p>
        </w:tc>
      </w:tr>
      <w:tr w:rsidR="007F63C1" w14:paraId="1C74FE6E" w14:textId="77777777">
        <w:tc>
          <w:tcPr>
            <w:tcW w:w="4320" w:type="dxa"/>
          </w:tcPr>
          <w:p w14:paraId="331BEE6D" w14:textId="77777777" w:rsidR="007F63C1" w:rsidRDefault="00000000">
            <w:proofErr w:type="spellStart"/>
            <w:r>
              <w:t>Модуль</w:t>
            </w:r>
            <w:proofErr w:type="spellEnd"/>
            <w:r>
              <w:t xml:space="preserve"> Excel </w:t>
            </w:r>
            <w:proofErr w:type="spellStart"/>
            <w:r>
              <w:t>парсера</w:t>
            </w:r>
            <w:proofErr w:type="spellEnd"/>
          </w:p>
        </w:tc>
        <w:tc>
          <w:tcPr>
            <w:tcW w:w="4320" w:type="dxa"/>
          </w:tcPr>
          <w:p w14:paraId="5196ACEE" w14:textId="77777777" w:rsidR="007F63C1" w:rsidRDefault="00000000">
            <w:r>
              <w:t>Excel Parser module</w:t>
            </w:r>
          </w:p>
        </w:tc>
      </w:tr>
      <w:tr w:rsidR="007F63C1" w14:paraId="55B59009" w14:textId="77777777">
        <w:tc>
          <w:tcPr>
            <w:tcW w:w="4320" w:type="dxa"/>
          </w:tcPr>
          <w:p w14:paraId="4F517EE1" w14:textId="77777777" w:rsidR="007F63C1" w:rsidRDefault="00000000">
            <w:r w:rsidRPr="003B01C9">
              <w:rPr>
                <w:lang w:val="ru-RU"/>
              </w:rPr>
              <w:t xml:space="preserve">С помощью парсера </w:t>
            </w:r>
            <w:r>
              <w:t>Excel</w:t>
            </w:r>
            <w:r w:rsidRPr="003B01C9">
              <w:rPr>
                <w:lang w:val="ru-RU"/>
              </w:rPr>
              <w:t xml:space="preserve"> можно преобразовать данные </w:t>
            </w:r>
            <w:r>
              <w:t>Excel</w:t>
            </w:r>
            <w:r w:rsidRPr="003B01C9">
              <w:rPr>
                <w:lang w:val="ru-RU"/>
              </w:rPr>
              <w:t xml:space="preserve"> таблицы в товарные позиции в приложении. </w:t>
            </w:r>
            <w:proofErr w:type="spellStart"/>
            <w:r>
              <w:t>Для</w:t>
            </w:r>
            <w:proofErr w:type="spellEnd"/>
            <w:r>
              <w:t xml:space="preserve"> </w:t>
            </w:r>
            <w:proofErr w:type="spellStart"/>
            <w:r>
              <w:t>этого</w:t>
            </w:r>
            <w:proofErr w:type="spellEnd"/>
            <w:r>
              <w:t xml:space="preserve"> </w:t>
            </w:r>
            <w:proofErr w:type="spellStart"/>
            <w:r>
              <w:t>необходим</w:t>
            </w:r>
            <w:proofErr w:type="spellEnd"/>
            <w:r>
              <w:t xml:space="preserve"> Excel </w:t>
            </w:r>
            <w:proofErr w:type="spellStart"/>
            <w:r>
              <w:t>файл</w:t>
            </w:r>
            <w:proofErr w:type="spellEnd"/>
            <w:r>
              <w:t xml:space="preserve"> с </w:t>
            </w:r>
            <w:proofErr w:type="spellStart"/>
            <w:r>
              <w:t>товарными</w:t>
            </w:r>
            <w:proofErr w:type="spellEnd"/>
            <w:r>
              <w:t xml:space="preserve"> </w:t>
            </w:r>
            <w:proofErr w:type="spellStart"/>
            <w:r>
              <w:t>позициями</w:t>
            </w:r>
            <w:proofErr w:type="spellEnd"/>
            <w:r>
              <w:t>.</w:t>
            </w:r>
          </w:p>
        </w:tc>
        <w:tc>
          <w:tcPr>
            <w:tcW w:w="4320" w:type="dxa"/>
          </w:tcPr>
          <w:p w14:paraId="047D4B11" w14:textId="77777777" w:rsidR="007F63C1" w:rsidRDefault="00000000">
            <w:r>
              <w:t xml:space="preserve">With the help of Parser Excel, you can convert the data of the Excel table to the commodity positions in the </w:t>
            </w:r>
            <w:proofErr w:type="spellStart"/>
            <w:proofErr w:type="gramStart"/>
            <w:r>
              <w:t>application.This</w:t>
            </w:r>
            <w:proofErr w:type="spellEnd"/>
            <w:proofErr w:type="gramEnd"/>
            <w:r>
              <w:t xml:space="preserve"> requires Excel file with commodity positions.</w:t>
            </w:r>
          </w:p>
        </w:tc>
      </w:tr>
      <w:tr w:rsidR="007F63C1" w14:paraId="0278DBE8" w14:textId="77777777">
        <w:tc>
          <w:tcPr>
            <w:tcW w:w="4320" w:type="dxa"/>
          </w:tcPr>
          <w:p w14:paraId="31638056" w14:textId="77777777" w:rsidR="007F63C1" w:rsidRPr="003B01C9" w:rsidRDefault="00000000">
            <w:pPr>
              <w:rPr>
                <w:lang w:val="ru-RU"/>
              </w:rPr>
            </w:pPr>
            <w:r w:rsidRPr="003B01C9">
              <w:rPr>
                <w:lang w:val="ru-RU"/>
              </w:rPr>
              <w:t>У парсера есть 2 режима загрузки:</w:t>
            </w:r>
          </w:p>
        </w:tc>
        <w:tc>
          <w:tcPr>
            <w:tcW w:w="4320" w:type="dxa"/>
          </w:tcPr>
          <w:p w14:paraId="513F3FA1" w14:textId="77777777" w:rsidR="007F63C1" w:rsidRDefault="00000000">
            <w:r>
              <w:t>Parser has 2 download modes:</w:t>
            </w:r>
          </w:p>
        </w:tc>
      </w:tr>
      <w:tr w:rsidR="007F63C1" w14:paraId="6D055177" w14:textId="77777777">
        <w:tc>
          <w:tcPr>
            <w:tcW w:w="4320" w:type="dxa"/>
          </w:tcPr>
          <w:p w14:paraId="719913A4" w14:textId="77777777" w:rsidR="007F63C1" w:rsidRPr="003B01C9" w:rsidRDefault="00000000">
            <w:pPr>
              <w:rPr>
                <w:lang w:val="ru-RU"/>
              </w:rPr>
            </w:pPr>
            <w:r w:rsidRPr="003B01C9">
              <w:rPr>
                <w:lang w:val="ru-RU"/>
              </w:rPr>
              <w:t>01 Классический — все позиции из файла будут загружены в базу.</w:t>
            </w:r>
          </w:p>
        </w:tc>
        <w:tc>
          <w:tcPr>
            <w:tcW w:w="4320" w:type="dxa"/>
          </w:tcPr>
          <w:p w14:paraId="18937BE9" w14:textId="77777777" w:rsidR="007F63C1" w:rsidRDefault="00000000">
            <w:r>
              <w:t>01 classic - all positions from the file will be loaded into the database.</w:t>
            </w:r>
          </w:p>
        </w:tc>
      </w:tr>
      <w:tr w:rsidR="007F63C1" w14:paraId="5F5F20F7" w14:textId="77777777">
        <w:tc>
          <w:tcPr>
            <w:tcW w:w="4320" w:type="dxa"/>
          </w:tcPr>
          <w:p w14:paraId="00132870" w14:textId="77777777" w:rsidR="007F63C1" w:rsidRPr="003B01C9" w:rsidRDefault="00000000">
            <w:pPr>
              <w:rPr>
                <w:lang w:val="ru-RU"/>
              </w:rPr>
            </w:pPr>
            <w:r w:rsidRPr="003B01C9">
              <w:rPr>
                <w:lang w:val="ru-RU"/>
              </w:rPr>
              <w:t>Классический — все позиции из файла будут загружены в базу.</w:t>
            </w:r>
          </w:p>
        </w:tc>
        <w:tc>
          <w:tcPr>
            <w:tcW w:w="4320" w:type="dxa"/>
          </w:tcPr>
          <w:p w14:paraId="7A02FADE" w14:textId="77777777" w:rsidR="007F63C1" w:rsidRDefault="00000000">
            <w:r>
              <w:t>Classic - all positions from the file will be loaded into the database.</w:t>
            </w:r>
          </w:p>
        </w:tc>
      </w:tr>
      <w:tr w:rsidR="007F63C1" w14:paraId="0A6B651E" w14:textId="77777777">
        <w:tc>
          <w:tcPr>
            <w:tcW w:w="4320" w:type="dxa"/>
          </w:tcPr>
          <w:p w14:paraId="5F809732" w14:textId="77777777" w:rsidR="007F63C1" w:rsidRDefault="00000000">
            <w:proofErr w:type="spellStart"/>
            <w:r>
              <w:t>Классический</w:t>
            </w:r>
            <w:proofErr w:type="spellEnd"/>
          </w:p>
        </w:tc>
        <w:tc>
          <w:tcPr>
            <w:tcW w:w="4320" w:type="dxa"/>
          </w:tcPr>
          <w:p w14:paraId="63352F7B" w14:textId="77777777" w:rsidR="007F63C1" w:rsidRDefault="00000000">
            <w:r>
              <w:t>Classical</w:t>
            </w:r>
          </w:p>
        </w:tc>
      </w:tr>
      <w:tr w:rsidR="007F63C1" w14:paraId="4760CF2C" w14:textId="77777777">
        <w:tc>
          <w:tcPr>
            <w:tcW w:w="4320" w:type="dxa"/>
          </w:tcPr>
          <w:p w14:paraId="5512E4CC" w14:textId="77777777" w:rsidR="007F63C1" w:rsidRPr="003B01C9" w:rsidRDefault="00000000">
            <w:pPr>
              <w:rPr>
                <w:lang w:val="ru-RU"/>
              </w:rPr>
            </w:pPr>
            <w:r w:rsidRPr="003B01C9">
              <w:rPr>
                <w:lang w:val="ru-RU"/>
              </w:rPr>
              <w:t>02 Обновления — для каждого поставщика в файле будут удалены все его существующие товарные позиции в приложении и загружены новые из файла.</w:t>
            </w:r>
          </w:p>
        </w:tc>
        <w:tc>
          <w:tcPr>
            <w:tcW w:w="4320" w:type="dxa"/>
          </w:tcPr>
          <w:p w14:paraId="50E04917" w14:textId="77777777" w:rsidR="007F63C1" w:rsidRDefault="00000000">
            <w:r>
              <w:t>02 updates - for each supplier in the file, all its existing commodity positions in the application will be deleted and new ones are loaded from the file.</w:t>
            </w:r>
          </w:p>
        </w:tc>
      </w:tr>
      <w:tr w:rsidR="007F63C1" w14:paraId="49A9EC1A" w14:textId="77777777">
        <w:tc>
          <w:tcPr>
            <w:tcW w:w="4320" w:type="dxa"/>
          </w:tcPr>
          <w:p w14:paraId="67F8A053" w14:textId="77777777" w:rsidR="007F63C1" w:rsidRPr="003B01C9" w:rsidRDefault="00000000">
            <w:pPr>
              <w:rPr>
                <w:lang w:val="ru-RU"/>
              </w:rPr>
            </w:pPr>
            <w:r w:rsidRPr="003B01C9">
              <w:rPr>
                <w:lang w:val="ru-RU"/>
              </w:rPr>
              <w:lastRenderedPageBreak/>
              <w:t>Обновления — для каждого поставщика в файле будут удалены все его существующие товарные позиции в приложении и загружены новые из файла.</w:t>
            </w:r>
          </w:p>
        </w:tc>
        <w:tc>
          <w:tcPr>
            <w:tcW w:w="4320" w:type="dxa"/>
          </w:tcPr>
          <w:p w14:paraId="482B8C15" w14:textId="77777777" w:rsidR="007F63C1" w:rsidRDefault="00000000">
            <w:r>
              <w:t>Updates - for each supplier in the file, all its existing commodity positions in the application will be deleted and new ones are downloaded from the file.</w:t>
            </w:r>
          </w:p>
        </w:tc>
      </w:tr>
      <w:tr w:rsidR="007F63C1" w14:paraId="5A09D1F5" w14:textId="77777777">
        <w:tc>
          <w:tcPr>
            <w:tcW w:w="4320" w:type="dxa"/>
          </w:tcPr>
          <w:p w14:paraId="16D37F8F" w14:textId="77777777" w:rsidR="007F63C1" w:rsidRDefault="00000000">
            <w:proofErr w:type="spellStart"/>
            <w:r>
              <w:t>Обновления</w:t>
            </w:r>
            <w:proofErr w:type="spellEnd"/>
          </w:p>
        </w:tc>
        <w:tc>
          <w:tcPr>
            <w:tcW w:w="4320" w:type="dxa"/>
          </w:tcPr>
          <w:p w14:paraId="4AD149D2" w14:textId="77777777" w:rsidR="007F63C1" w:rsidRDefault="00000000">
            <w:r>
              <w:t>Updates</w:t>
            </w:r>
          </w:p>
        </w:tc>
      </w:tr>
      <w:tr w:rsidR="007F63C1" w14:paraId="41119941" w14:textId="77777777">
        <w:tc>
          <w:tcPr>
            <w:tcW w:w="4320" w:type="dxa"/>
          </w:tcPr>
          <w:p w14:paraId="45C88795" w14:textId="77777777" w:rsidR="007F63C1" w:rsidRDefault="00000000">
            <w:proofErr w:type="spellStart"/>
            <w:r>
              <w:t>Результаты</w:t>
            </w:r>
            <w:proofErr w:type="spellEnd"/>
            <w:r>
              <w:t xml:space="preserve"> </w:t>
            </w:r>
            <w:proofErr w:type="spellStart"/>
            <w:r>
              <w:t>парсинга</w:t>
            </w:r>
            <w:proofErr w:type="spellEnd"/>
            <w:r>
              <w:t>:</w:t>
            </w:r>
          </w:p>
        </w:tc>
        <w:tc>
          <w:tcPr>
            <w:tcW w:w="4320" w:type="dxa"/>
          </w:tcPr>
          <w:p w14:paraId="39064854" w14:textId="77777777" w:rsidR="007F63C1" w:rsidRDefault="00000000">
            <w:r>
              <w:t>Parsing results:</w:t>
            </w:r>
          </w:p>
        </w:tc>
      </w:tr>
      <w:tr w:rsidR="007F63C1" w14:paraId="59210FCF" w14:textId="77777777">
        <w:tc>
          <w:tcPr>
            <w:tcW w:w="4320" w:type="dxa"/>
          </w:tcPr>
          <w:p w14:paraId="5B312B2D" w14:textId="77777777" w:rsidR="007F63C1" w:rsidRDefault="00000000">
            <w:proofErr w:type="spellStart"/>
            <w:r>
              <w:t>Удаление</w:t>
            </w:r>
            <w:proofErr w:type="spellEnd"/>
            <w:r>
              <w:t xml:space="preserve"> и </w:t>
            </w:r>
            <w:proofErr w:type="spellStart"/>
            <w:r>
              <w:t>обновление</w:t>
            </w:r>
            <w:proofErr w:type="spellEnd"/>
            <w:r>
              <w:t xml:space="preserve"> </w:t>
            </w:r>
            <w:proofErr w:type="spellStart"/>
            <w:r>
              <w:t>данных</w:t>
            </w:r>
            <w:proofErr w:type="spellEnd"/>
            <w:r>
              <w:t>.</w:t>
            </w:r>
          </w:p>
        </w:tc>
        <w:tc>
          <w:tcPr>
            <w:tcW w:w="4320" w:type="dxa"/>
          </w:tcPr>
          <w:p w14:paraId="08525204" w14:textId="77777777" w:rsidR="007F63C1" w:rsidRDefault="00000000">
            <w:r>
              <w:t>Data deletion and updating.</w:t>
            </w:r>
          </w:p>
        </w:tc>
      </w:tr>
      <w:tr w:rsidR="007F63C1" w14:paraId="4294DAFC" w14:textId="77777777">
        <w:tc>
          <w:tcPr>
            <w:tcW w:w="4320" w:type="dxa"/>
          </w:tcPr>
          <w:p w14:paraId="6468666B" w14:textId="77777777" w:rsidR="007F63C1" w:rsidRDefault="00000000">
            <w:proofErr w:type="spellStart"/>
            <w:r>
              <w:t>Вход</w:t>
            </w:r>
            <w:proofErr w:type="spellEnd"/>
            <w:r>
              <w:t xml:space="preserve"> в </w:t>
            </w:r>
            <w:proofErr w:type="spellStart"/>
            <w:r>
              <w:t>парсер</w:t>
            </w:r>
            <w:proofErr w:type="spellEnd"/>
          </w:p>
        </w:tc>
        <w:tc>
          <w:tcPr>
            <w:tcW w:w="4320" w:type="dxa"/>
          </w:tcPr>
          <w:p w14:paraId="142DF822" w14:textId="77777777" w:rsidR="007F63C1" w:rsidRDefault="00000000">
            <w:r>
              <w:t>Entrance to the Parser</w:t>
            </w:r>
          </w:p>
        </w:tc>
      </w:tr>
      <w:tr w:rsidR="007F63C1" w14:paraId="27A256D1" w14:textId="77777777">
        <w:tc>
          <w:tcPr>
            <w:tcW w:w="4320" w:type="dxa"/>
          </w:tcPr>
          <w:p w14:paraId="63A1DCF2" w14:textId="77777777" w:rsidR="007F63C1" w:rsidRDefault="00000000">
            <w:r>
              <w:t>07</w:t>
            </w:r>
          </w:p>
        </w:tc>
        <w:tc>
          <w:tcPr>
            <w:tcW w:w="4320" w:type="dxa"/>
          </w:tcPr>
          <w:p w14:paraId="53A6233A" w14:textId="77777777" w:rsidR="007F63C1" w:rsidRDefault="00000000">
            <w:r>
              <w:t>07</w:t>
            </w:r>
          </w:p>
        </w:tc>
      </w:tr>
      <w:tr w:rsidR="007F63C1" w14:paraId="370CF5B9" w14:textId="77777777">
        <w:tc>
          <w:tcPr>
            <w:tcW w:w="4320" w:type="dxa"/>
          </w:tcPr>
          <w:p w14:paraId="19E9553D" w14:textId="77777777" w:rsidR="007F63C1" w:rsidRDefault="00000000">
            <w:proofErr w:type="spellStart"/>
            <w:r>
              <w:t>Безопасность</w:t>
            </w:r>
            <w:proofErr w:type="spellEnd"/>
          </w:p>
        </w:tc>
        <w:tc>
          <w:tcPr>
            <w:tcW w:w="4320" w:type="dxa"/>
          </w:tcPr>
          <w:p w14:paraId="2777B950" w14:textId="77777777" w:rsidR="007F63C1" w:rsidRDefault="00000000">
            <w:r>
              <w:t>Safety</w:t>
            </w:r>
          </w:p>
        </w:tc>
      </w:tr>
      <w:tr w:rsidR="007F63C1" w14:paraId="6DE33317" w14:textId="77777777">
        <w:tc>
          <w:tcPr>
            <w:tcW w:w="4320" w:type="dxa"/>
          </w:tcPr>
          <w:p w14:paraId="073B94E0" w14:textId="77777777" w:rsidR="007F63C1" w:rsidRPr="003B01C9" w:rsidRDefault="00000000">
            <w:pPr>
              <w:rPr>
                <w:lang w:val="ru-RU"/>
              </w:rPr>
            </w:pPr>
            <w:r w:rsidRPr="003B01C9">
              <w:rPr>
                <w:lang w:val="ru-RU"/>
              </w:rPr>
              <w:t>У пользователя может быть одна из 3 ролей.</w:t>
            </w:r>
          </w:p>
        </w:tc>
        <w:tc>
          <w:tcPr>
            <w:tcW w:w="4320" w:type="dxa"/>
          </w:tcPr>
          <w:p w14:paraId="13CB009D" w14:textId="77777777" w:rsidR="007F63C1" w:rsidRDefault="00000000">
            <w:r>
              <w:t>The user can have one of 3 roles.</w:t>
            </w:r>
          </w:p>
        </w:tc>
      </w:tr>
      <w:tr w:rsidR="007F63C1" w14:paraId="18CC93F5" w14:textId="77777777">
        <w:tc>
          <w:tcPr>
            <w:tcW w:w="4320" w:type="dxa"/>
          </w:tcPr>
          <w:p w14:paraId="402BF211" w14:textId="77777777" w:rsidR="007F63C1" w:rsidRPr="003B01C9" w:rsidRDefault="00000000">
            <w:pPr>
              <w:rPr>
                <w:lang w:val="ru-RU"/>
              </w:rPr>
            </w:pPr>
            <w:r w:rsidRPr="003B01C9">
              <w:rPr>
                <w:lang w:val="ru-RU"/>
              </w:rPr>
              <w:t xml:space="preserve">01 </w:t>
            </w:r>
            <w:r>
              <w:t>Customer</w:t>
            </w:r>
            <w:r w:rsidRPr="003B01C9">
              <w:rPr>
                <w:lang w:val="ru-RU"/>
              </w:rPr>
              <w:t xml:space="preserve"> может видеть только основные каталоги.</w:t>
            </w:r>
          </w:p>
        </w:tc>
        <w:tc>
          <w:tcPr>
            <w:tcW w:w="4320" w:type="dxa"/>
          </w:tcPr>
          <w:p w14:paraId="70F241A0" w14:textId="77777777" w:rsidR="007F63C1" w:rsidRDefault="00000000">
            <w:r>
              <w:t>01 Customer can only see the main catalogs.</w:t>
            </w:r>
          </w:p>
        </w:tc>
      </w:tr>
      <w:tr w:rsidR="007F63C1" w14:paraId="1AC48B0D" w14:textId="77777777">
        <w:tc>
          <w:tcPr>
            <w:tcW w:w="4320" w:type="dxa"/>
          </w:tcPr>
          <w:p w14:paraId="7B54E927" w14:textId="77777777" w:rsidR="007F63C1" w:rsidRPr="003B01C9" w:rsidRDefault="00000000">
            <w:pPr>
              <w:rPr>
                <w:lang w:val="ru-RU"/>
              </w:rPr>
            </w:pPr>
            <w:r>
              <w:t>Customer</w:t>
            </w:r>
            <w:r w:rsidRPr="003B01C9">
              <w:rPr>
                <w:lang w:val="ru-RU"/>
              </w:rPr>
              <w:t xml:space="preserve"> может видеть только основные каталоги.</w:t>
            </w:r>
          </w:p>
        </w:tc>
        <w:tc>
          <w:tcPr>
            <w:tcW w:w="4320" w:type="dxa"/>
          </w:tcPr>
          <w:p w14:paraId="0381847E" w14:textId="77777777" w:rsidR="007F63C1" w:rsidRDefault="00000000">
            <w:r>
              <w:t>Customer can only see the main catalogs.</w:t>
            </w:r>
          </w:p>
        </w:tc>
      </w:tr>
      <w:tr w:rsidR="007F63C1" w14:paraId="56256EB7" w14:textId="77777777">
        <w:tc>
          <w:tcPr>
            <w:tcW w:w="4320" w:type="dxa"/>
          </w:tcPr>
          <w:p w14:paraId="01172AD2" w14:textId="77777777" w:rsidR="007F63C1" w:rsidRDefault="00000000">
            <w:r>
              <w:t>Customer</w:t>
            </w:r>
          </w:p>
        </w:tc>
        <w:tc>
          <w:tcPr>
            <w:tcW w:w="4320" w:type="dxa"/>
          </w:tcPr>
          <w:p w14:paraId="70D27D7F" w14:textId="77777777" w:rsidR="007F63C1" w:rsidRDefault="00000000">
            <w:r>
              <w:t>Customer</w:t>
            </w:r>
          </w:p>
        </w:tc>
      </w:tr>
      <w:tr w:rsidR="007F63C1" w14:paraId="2716265E" w14:textId="77777777">
        <w:tc>
          <w:tcPr>
            <w:tcW w:w="4320" w:type="dxa"/>
          </w:tcPr>
          <w:p w14:paraId="75155857" w14:textId="77777777" w:rsidR="007F63C1" w:rsidRPr="003B01C9" w:rsidRDefault="00000000">
            <w:pPr>
              <w:rPr>
                <w:lang w:val="ru-RU"/>
              </w:rPr>
            </w:pPr>
            <w:r w:rsidRPr="003B01C9">
              <w:rPr>
                <w:lang w:val="ru-RU"/>
              </w:rPr>
              <w:t xml:space="preserve">02 </w:t>
            </w:r>
            <w:r>
              <w:t>Admin</w:t>
            </w:r>
            <w:r w:rsidRPr="003B01C9">
              <w:rPr>
                <w:lang w:val="ru-RU"/>
              </w:rPr>
              <w:t xml:space="preserve"> может видеть основные и дополнительные каталоги, а также страницы поиска, парсера, настроек, </w:t>
            </w:r>
            <w:r>
              <w:t>FAQ</w:t>
            </w:r>
            <w:r w:rsidRPr="003B01C9">
              <w:rPr>
                <w:lang w:val="ru-RU"/>
              </w:rPr>
              <w:t xml:space="preserve"> и пользоваться ими.</w:t>
            </w:r>
          </w:p>
        </w:tc>
        <w:tc>
          <w:tcPr>
            <w:tcW w:w="4320" w:type="dxa"/>
          </w:tcPr>
          <w:p w14:paraId="4EEAF718" w14:textId="77777777" w:rsidR="007F63C1" w:rsidRDefault="00000000">
            <w:r>
              <w:t>02 Admin can see the main and additional catalogs, as well as the pages of the search, parser, settings, FAQ and use them.</w:t>
            </w:r>
          </w:p>
        </w:tc>
      </w:tr>
      <w:tr w:rsidR="007F63C1" w14:paraId="7172C3ED" w14:textId="77777777">
        <w:tc>
          <w:tcPr>
            <w:tcW w:w="4320" w:type="dxa"/>
          </w:tcPr>
          <w:p w14:paraId="17CAA50A" w14:textId="77777777" w:rsidR="007F63C1" w:rsidRPr="003B01C9" w:rsidRDefault="00000000">
            <w:pPr>
              <w:rPr>
                <w:lang w:val="ru-RU"/>
              </w:rPr>
            </w:pPr>
            <w:r>
              <w:t>Admin</w:t>
            </w:r>
            <w:r w:rsidRPr="003B01C9">
              <w:rPr>
                <w:lang w:val="ru-RU"/>
              </w:rPr>
              <w:t xml:space="preserve"> может видеть основные и дополнительные каталоги, а также страницы поиска, парсера, настроек, </w:t>
            </w:r>
            <w:r>
              <w:t>FAQ</w:t>
            </w:r>
            <w:r w:rsidRPr="003B01C9">
              <w:rPr>
                <w:lang w:val="ru-RU"/>
              </w:rPr>
              <w:t xml:space="preserve"> и пользоваться ими.</w:t>
            </w:r>
          </w:p>
        </w:tc>
        <w:tc>
          <w:tcPr>
            <w:tcW w:w="4320" w:type="dxa"/>
          </w:tcPr>
          <w:p w14:paraId="542A2FA6" w14:textId="77777777" w:rsidR="007F63C1" w:rsidRDefault="00000000">
            <w:r>
              <w:t>Admin can see the main and additional catalogs, as well as search pages, parser, settings, FAQ and use them.</w:t>
            </w:r>
          </w:p>
        </w:tc>
      </w:tr>
      <w:tr w:rsidR="007F63C1" w14:paraId="79877C40" w14:textId="77777777">
        <w:tc>
          <w:tcPr>
            <w:tcW w:w="4320" w:type="dxa"/>
          </w:tcPr>
          <w:p w14:paraId="5AD34605" w14:textId="77777777" w:rsidR="007F63C1" w:rsidRDefault="00000000">
            <w:r>
              <w:t>Admin</w:t>
            </w:r>
          </w:p>
        </w:tc>
        <w:tc>
          <w:tcPr>
            <w:tcW w:w="4320" w:type="dxa"/>
          </w:tcPr>
          <w:p w14:paraId="76320F72" w14:textId="77777777" w:rsidR="007F63C1" w:rsidRDefault="00000000">
            <w:r>
              <w:t>Admin</w:t>
            </w:r>
          </w:p>
        </w:tc>
      </w:tr>
      <w:tr w:rsidR="007F63C1" w14:paraId="572858E1" w14:textId="77777777">
        <w:tc>
          <w:tcPr>
            <w:tcW w:w="4320" w:type="dxa"/>
          </w:tcPr>
          <w:p w14:paraId="5DB69C8F" w14:textId="77777777" w:rsidR="007F63C1" w:rsidRPr="003B01C9" w:rsidRDefault="00000000">
            <w:pPr>
              <w:rPr>
                <w:lang w:val="ru-RU"/>
              </w:rPr>
            </w:pPr>
            <w:r w:rsidRPr="003B01C9">
              <w:rPr>
                <w:lang w:val="ru-RU"/>
              </w:rPr>
              <w:t xml:space="preserve">03 </w:t>
            </w:r>
            <w:proofErr w:type="spellStart"/>
            <w:r>
              <w:t>Superadmin</w:t>
            </w:r>
            <w:proofErr w:type="spellEnd"/>
            <w:r w:rsidRPr="003B01C9">
              <w:rPr>
                <w:lang w:val="ru-RU"/>
              </w:rPr>
              <w:t xml:space="preserve"> имеет доступ ко всему функционалу приложения, в том числе и до страницы пользователей.</w:t>
            </w:r>
          </w:p>
        </w:tc>
        <w:tc>
          <w:tcPr>
            <w:tcW w:w="4320" w:type="dxa"/>
          </w:tcPr>
          <w:p w14:paraId="41A0F6C9" w14:textId="77777777" w:rsidR="007F63C1" w:rsidRDefault="00000000">
            <w:r>
              <w:t xml:space="preserve">03 </w:t>
            </w:r>
            <w:proofErr w:type="spellStart"/>
            <w:r>
              <w:t>Superadmin</w:t>
            </w:r>
            <w:proofErr w:type="spellEnd"/>
            <w:r>
              <w:t xml:space="preserve"> has access to all the functionality of the application, including the user page.</w:t>
            </w:r>
          </w:p>
        </w:tc>
      </w:tr>
      <w:tr w:rsidR="007F63C1" w14:paraId="4E33435F" w14:textId="77777777">
        <w:tc>
          <w:tcPr>
            <w:tcW w:w="4320" w:type="dxa"/>
          </w:tcPr>
          <w:p w14:paraId="41E6A41A" w14:textId="77777777" w:rsidR="007F63C1" w:rsidRPr="003B01C9" w:rsidRDefault="00000000">
            <w:pPr>
              <w:rPr>
                <w:lang w:val="ru-RU"/>
              </w:rPr>
            </w:pPr>
            <w:proofErr w:type="spellStart"/>
            <w:r>
              <w:t>Superadmin</w:t>
            </w:r>
            <w:proofErr w:type="spellEnd"/>
            <w:r w:rsidRPr="003B01C9">
              <w:rPr>
                <w:lang w:val="ru-RU"/>
              </w:rPr>
              <w:t xml:space="preserve"> имеет доступ ко всему функционалу приложения, в том числе и </w:t>
            </w:r>
            <w:r w:rsidRPr="003B01C9">
              <w:rPr>
                <w:lang w:val="ru-RU"/>
              </w:rPr>
              <w:lastRenderedPageBreak/>
              <w:t>до страницы пользователей.</w:t>
            </w:r>
          </w:p>
        </w:tc>
        <w:tc>
          <w:tcPr>
            <w:tcW w:w="4320" w:type="dxa"/>
          </w:tcPr>
          <w:p w14:paraId="483256A8" w14:textId="77777777" w:rsidR="007F63C1" w:rsidRDefault="00000000">
            <w:proofErr w:type="spellStart"/>
            <w:r>
              <w:lastRenderedPageBreak/>
              <w:t>Superadmin</w:t>
            </w:r>
            <w:proofErr w:type="spellEnd"/>
            <w:r>
              <w:t xml:space="preserve"> has access to all the functionality of the application, including </w:t>
            </w:r>
            <w:r>
              <w:lastRenderedPageBreak/>
              <w:t>the user page.</w:t>
            </w:r>
          </w:p>
        </w:tc>
      </w:tr>
      <w:tr w:rsidR="007F63C1" w14:paraId="60D287E6" w14:textId="77777777">
        <w:tc>
          <w:tcPr>
            <w:tcW w:w="4320" w:type="dxa"/>
          </w:tcPr>
          <w:p w14:paraId="1FAC7346" w14:textId="77777777" w:rsidR="007F63C1" w:rsidRDefault="00000000">
            <w:proofErr w:type="spellStart"/>
            <w:r>
              <w:lastRenderedPageBreak/>
              <w:t>Superadmin</w:t>
            </w:r>
            <w:proofErr w:type="spellEnd"/>
          </w:p>
        </w:tc>
        <w:tc>
          <w:tcPr>
            <w:tcW w:w="4320" w:type="dxa"/>
          </w:tcPr>
          <w:p w14:paraId="35CEFD27" w14:textId="77777777" w:rsidR="007F63C1" w:rsidRDefault="00000000">
            <w:proofErr w:type="spellStart"/>
            <w:r>
              <w:t>Superadmin</w:t>
            </w:r>
            <w:proofErr w:type="spellEnd"/>
          </w:p>
        </w:tc>
      </w:tr>
      <w:tr w:rsidR="007F63C1" w14:paraId="5505EEEF" w14:textId="77777777">
        <w:tc>
          <w:tcPr>
            <w:tcW w:w="4320" w:type="dxa"/>
          </w:tcPr>
          <w:p w14:paraId="07B46E61" w14:textId="77777777" w:rsidR="007F63C1" w:rsidRPr="003B01C9" w:rsidRDefault="00000000">
            <w:pPr>
              <w:rPr>
                <w:lang w:val="ru-RU"/>
              </w:rPr>
            </w:pPr>
            <w:r w:rsidRPr="003B01C9">
              <w:rPr>
                <w:lang w:val="ru-RU"/>
              </w:rPr>
              <w:t>Также можно создать и настроить шаблон, который быстро даст нужные права.</w:t>
            </w:r>
          </w:p>
        </w:tc>
        <w:tc>
          <w:tcPr>
            <w:tcW w:w="4320" w:type="dxa"/>
          </w:tcPr>
          <w:p w14:paraId="2FFB4154" w14:textId="77777777" w:rsidR="007F63C1" w:rsidRDefault="00000000">
            <w:r>
              <w:t>You can also create and configure a template that will quickly give the necessary rights.</w:t>
            </w:r>
          </w:p>
        </w:tc>
      </w:tr>
      <w:tr w:rsidR="007F63C1" w14:paraId="44B4640E" w14:textId="77777777">
        <w:tc>
          <w:tcPr>
            <w:tcW w:w="4320" w:type="dxa"/>
          </w:tcPr>
          <w:p w14:paraId="5FAC223C" w14:textId="77777777" w:rsidR="007F63C1" w:rsidRDefault="00000000">
            <w:proofErr w:type="spellStart"/>
            <w:r>
              <w:t>шаблон</w:t>
            </w:r>
            <w:proofErr w:type="spellEnd"/>
          </w:p>
        </w:tc>
        <w:tc>
          <w:tcPr>
            <w:tcW w:w="4320" w:type="dxa"/>
          </w:tcPr>
          <w:p w14:paraId="69AA48B6" w14:textId="77777777" w:rsidR="007F63C1" w:rsidRDefault="00000000">
            <w:r>
              <w:t>sample</w:t>
            </w:r>
          </w:p>
        </w:tc>
      </w:tr>
      <w:tr w:rsidR="007F63C1" w14:paraId="25A2876D" w14:textId="77777777">
        <w:tc>
          <w:tcPr>
            <w:tcW w:w="4320" w:type="dxa"/>
          </w:tcPr>
          <w:p w14:paraId="576F432D" w14:textId="77777777" w:rsidR="007F63C1" w:rsidRDefault="00000000">
            <w:r>
              <w:t>08</w:t>
            </w:r>
          </w:p>
        </w:tc>
        <w:tc>
          <w:tcPr>
            <w:tcW w:w="4320" w:type="dxa"/>
          </w:tcPr>
          <w:p w14:paraId="62710A3C" w14:textId="77777777" w:rsidR="007F63C1" w:rsidRDefault="00000000">
            <w:r>
              <w:t>08</w:t>
            </w:r>
          </w:p>
        </w:tc>
      </w:tr>
      <w:tr w:rsidR="007F63C1" w14:paraId="45939918" w14:textId="77777777">
        <w:tc>
          <w:tcPr>
            <w:tcW w:w="4320" w:type="dxa"/>
          </w:tcPr>
          <w:p w14:paraId="67321C17" w14:textId="77777777" w:rsidR="007F63C1" w:rsidRDefault="00000000">
            <w:proofErr w:type="spellStart"/>
            <w:r>
              <w:t>Модуль</w:t>
            </w:r>
            <w:proofErr w:type="spellEnd"/>
            <w:r>
              <w:t xml:space="preserve"> «FAQ»</w:t>
            </w:r>
          </w:p>
        </w:tc>
        <w:tc>
          <w:tcPr>
            <w:tcW w:w="4320" w:type="dxa"/>
          </w:tcPr>
          <w:p w14:paraId="086C80BD" w14:textId="77777777" w:rsidR="007F63C1" w:rsidRDefault="00000000">
            <w:r>
              <w:t>FAQ module</w:t>
            </w:r>
          </w:p>
        </w:tc>
      </w:tr>
      <w:tr w:rsidR="007F63C1" w14:paraId="681E7595" w14:textId="77777777">
        <w:tc>
          <w:tcPr>
            <w:tcW w:w="4320" w:type="dxa"/>
          </w:tcPr>
          <w:p w14:paraId="4A64FDAB" w14:textId="77777777" w:rsidR="007F63C1" w:rsidRPr="003B01C9" w:rsidRDefault="00000000">
            <w:pPr>
              <w:rPr>
                <w:lang w:val="ru-RU"/>
              </w:rPr>
            </w:pPr>
            <w:r w:rsidRPr="003B01C9">
              <w:rPr>
                <w:lang w:val="ru-RU"/>
              </w:rPr>
              <w:t xml:space="preserve">В </w:t>
            </w:r>
            <w:r>
              <w:t>FAQ</w:t>
            </w:r>
            <w:r w:rsidRPr="003B01C9">
              <w:rPr>
                <w:lang w:val="ru-RU"/>
              </w:rPr>
              <w:t xml:space="preserve"> содержатся часто задаваемые вопросы и пошагово расписанные ответы на них в виде статей.</w:t>
            </w:r>
          </w:p>
        </w:tc>
        <w:tc>
          <w:tcPr>
            <w:tcW w:w="4320" w:type="dxa"/>
          </w:tcPr>
          <w:p w14:paraId="1F645BB2" w14:textId="77777777" w:rsidR="007F63C1" w:rsidRDefault="00000000">
            <w:r>
              <w:t>The FAQ contains frequently asked questions and step -by -step answers to them in the form of articles.</w:t>
            </w:r>
          </w:p>
        </w:tc>
      </w:tr>
      <w:tr w:rsidR="007F63C1" w14:paraId="0BE878D2" w14:textId="77777777">
        <w:tc>
          <w:tcPr>
            <w:tcW w:w="4320" w:type="dxa"/>
          </w:tcPr>
          <w:p w14:paraId="7391BEA0" w14:textId="77777777" w:rsidR="007F63C1" w:rsidRPr="003B01C9" w:rsidRDefault="00000000">
            <w:pPr>
              <w:rPr>
                <w:lang w:val="ru-RU"/>
              </w:rPr>
            </w:pPr>
            <w:r w:rsidRPr="003B01C9">
              <w:rPr>
                <w:lang w:val="ru-RU"/>
              </w:rPr>
              <w:t>Также пользователи приложения могут добавлять свои статьи.</w:t>
            </w:r>
          </w:p>
        </w:tc>
        <w:tc>
          <w:tcPr>
            <w:tcW w:w="4320" w:type="dxa"/>
          </w:tcPr>
          <w:p w14:paraId="394AF6BD" w14:textId="77777777" w:rsidR="007F63C1" w:rsidRDefault="00000000">
            <w:r>
              <w:t>Also, application users can add their articles.</w:t>
            </w:r>
          </w:p>
        </w:tc>
      </w:tr>
      <w:tr w:rsidR="007F63C1" w14:paraId="5B120052" w14:textId="77777777">
        <w:tc>
          <w:tcPr>
            <w:tcW w:w="4320" w:type="dxa"/>
          </w:tcPr>
          <w:p w14:paraId="706FC0B1" w14:textId="77777777" w:rsidR="007F63C1" w:rsidRDefault="00000000">
            <w:r>
              <w:t>09</w:t>
            </w:r>
          </w:p>
        </w:tc>
        <w:tc>
          <w:tcPr>
            <w:tcW w:w="4320" w:type="dxa"/>
          </w:tcPr>
          <w:p w14:paraId="0A402D2E" w14:textId="77777777" w:rsidR="007F63C1" w:rsidRDefault="00000000">
            <w:r>
              <w:t>09</w:t>
            </w:r>
          </w:p>
        </w:tc>
      </w:tr>
      <w:tr w:rsidR="007F63C1" w14:paraId="46BBBA7F" w14:textId="77777777">
        <w:tc>
          <w:tcPr>
            <w:tcW w:w="4320" w:type="dxa"/>
          </w:tcPr>
          <w:p w14:paraId="5CA335FC" w14:textId="77777777" w:rsidR="007F63C1" w:rsidRDefault="00000000">
            <w:proofErr w:type="spellStart"/>
            <w:r>
              <w:t>Результат</w:t>
            </w:r>
            <w:proofErr w:type="spellEnd"/>
          </w:p>
        </w:tc>
        <w:tc>
          <w:tcPr>
            <w:tcW w:w="4320" w:type="dxa"/>
          </w:tcPr>
          <w:p w14:paraId="7C5AE979" w14:textId="77777777" w:rsidR="007F63C1" w:rsidRDefault="00000000">
            <w:r>
              <w:t>Result</w:t>
            </w:r>
          </w:p>
        </w:tc>
      </w:tr>
      <w:tr w:rsidR="007F63C1" w14:paraId="2D6708EB" w14:textId="77777777">
        <w:tc>
          <w:tcPr>
            <w:tcW w:w="4320" w:type="dxa"/>
          </w:tcPr>
          <w:p w14:paraId="2AEE7793" w14:textId="77777777" w:rsidR="007F63C1" w:rsidRPr="003B01C9" w:rsidRDefault="00000000">
            <w:pPr>
              <w:rPr>
                <w:lang w:val="ru-RU"/>
              </w:rPr>
            </w:pPr>
            <w:r w:rsidRPr="003B01C9">
              <w:rPr>
                <w:lang w:val="ru-RU"/>
              </w:rPr>
              <w:t>Каталоги поставщиков, товарных позиций и клиентов</w:t>
            </w:r>
          </w:p>
        </w:tc>
        <w:tc>
          <w:tcPr>
            <w:tcW w:w="4320" w:type="dxa"/>
          </w:tcPr>
          <w:p w14:paraId="196E094A" w14:textId="77777777" w:rsidR="007F63C1" w:rsidRDefault="00000000">
            <w:r>
              <w:t>Catalogs of suppliers, commodity positions and customers</w:t>
            </w:r>
          </w:p>
        </w:tc>
      </w:tr>
      <w:tr w:rsidR="007F63C1" w14:paraId="1A6176F6" w14:textId="77777777">
        <w:tc>
          <w:tcPr>
            <w:tcW w:w="4320" w:type="dxa"/>
          </w:tcPr>
          <w:p w14:paraId="64CDD937" w14:textId="77777777" w:rsidR="007F63C1" w:rsidRPr="003B01C9" w:rsidRDefault="00000000">
            <w:pPr>
              <w:rPr>
                <w:lang w:val="ru-RU"/>
              </w:rPr>
            </w:pPr>
            <w:r w:rsidRPr="003B01C9">
              <w:rPr>
                <w:lang w:val="ru-RU"/>
              </w:rPr>
              <w:t>Возможность гибкой настройки фильтрации каталогов</w:t>
            </w:r>
          </w:p>
        </w:tc>
        <w:tc>
          <w:tcPr>
            <w:tcW w:w="4320" w:type="dxa"/>
          </w:tcPr>
          <w:p w14:paraId="4812F583" w14:textId="77777777" w:rsidR="007F63C1" w:rsidRDefault="00000000">
            <w:r>
              <w:t>The possibility of flexible tuning for catalog filtering</w:t>
            </w:r>
          </w:p>
        </w:tc>
      </w:tr>
      <w:tr w:rsidR="007F63C1" w14:paraId="4931BAF2" w14:textId="77777777">
        <w:tc>
          <w:tcPr>
            <w:tcW w:w="4320" w:type="dxa"/>
          </w:tcPr>
          <w:p w14:paraId="281D8313" w14:textId="77777777" w:rsidR="007F63C1" w:rsidRPr="003B01C9" w:rsidRDefault="00000000">
            <w:pPr>
              <w:rPr>
                <w:lang w:val="ru-RU"/>
              </w:rPr>
            </w:pPr>
            <w:r w:rsidRPr="003B01C9">
              <w:rPr>
                <w:lang w:val="ru-RU"/>
              </w:rPr>
              <w:t xml:space="preserve">Поиск поставщиков с помощью </w:t>
            </w:r>
            <w:proofErr w:type="spellStart"/>
            <w:r w:rsidRPr="003B01C9">
              <w:rPr>
                <w:lang w:val="ru-RU"/>
              </w:rPr>
              <w:t>парсинга</w:t>
            </w:r>
            <w:proofErr w:type="spellEnd"/>
            <w:r w:rsidRPr="003B01C9">
              <w:rPr>
                <w:lang w:val="ru-RU"/>
              </w:rPr>
              <w:t xml:space="preserve"> результатов запроса в поисковой системе</w:t>
            </w:r>
          </w:p>
        </w:tc>
        <w:tc>
          <w:tcPr>
            <w:tcW w:w="4320" w:type="dxa"/>
          </w:tcPr>
          <w:p w14:paraId="0F3A433A" w14:textId="77777777" w:rsidR="007F63C1" w:rsidRDefault="00000000">
            <w:r>
              <w:t>Search for suppliers using parsing query results in the search system</w:t>
            </w:r>
          </w:p>
        </w:tc>
      </w:tr>
      <w:tr w:rsidR="007F63C1" w14:paraId="28ACC3B7" w14:textId="77777777">
        <w:tc>
          <w:tcPr>
            <w:tcW w:w="4320" w:type="dxa"/>
          </w:tcPr>
          <w:p w14:paraId="13DDBC92" w14:textId="77777777" w:rsidR="007F63C1" w:rsidRDefault="00000000">
            <w:proofErr w:type="spellStart"/>
            <w:r>
              <w:t>Просмотр</w:t>
            </w:r>
            <w:proofErr w:type="spellEnd"/>
            <w:r>
              <w:t xml:space="preserve"> </w:t>
            </w:r>
            <w:proofErr w:type="spellStart"/>
            <w:r>
              <w:t>статистики</w:t>
            </w:r>
            <w:proofErr w:type="spellEnd"/>
            <w:r>
              <w:t xml:space="preserve"> </w:t>
            </w:r>
            <w:proofErr w:type="spellStart"/>
            <w:r>
              <w:t>по</w:t>
            </w:r>
            <w:proofErr w:type="spellEnd"/>
            <w:r>
              <w:t xml:space="preserve"> </w:t>
            </w:r>
            <w:proofErr w:type="spellStart"/>
            <w:r>
              <w:t>поставщикам</w:t>
            </w:r>
            <w:proofErr w:type="spellEnd"/>
          </w:p>
        </w:tc>
        <w:tc>
          <w:tcPr>
            <w:tcW w:w="4320" w:type="dxa"/>
          </w:tcPr>
          <w:p w14:paraId="3C97DAAC" w14:textId="77777777" w:rsidR="007F63C1" w:rsidRDefault="00000000">
            <w:r>
              <w:t>View statistics by suppliers</w:t>
            </w:r>
          </w:p>
        </w:tc>
      </w:tr>
      <w:tr w:rsidR="007F63C1" w14:paraId="612617AE" w14:textId="77777777">
        <w:tc>
          <w:tcPr>
            <w:tcW w:w="4320" w:type="dxa"/>
          </w:tcPr>
          <w:p w14:paraId="06DD050C" w14:textId="77777777" w:rsidR="007F63C1" w:rsidRPr="003B01C9" w:rsidRDefault="00000000">
            <w:pPr>
              <w:rPr>
                <w:lang w:val="ru-RU"/>
              </w:rPr>
            </w:pPr>
            <w:r w:rsidRPr="003B01C9">
              <w:rPr>
                <w:lang w:val="ru-RU"/>
              </w:rPr>
              <w:t xml:space="preserve">Возможность преобразовать данные </w:t>
            </w:r>
            <w:r>
              <w:t>Excel</w:t>
            </w:r>
            <w:r w:rsidRPr="003B01C9">
              <w:rPr>
                <w:lang w:val="ru-RU"/>
              </w:rPr>
              <w:t xml:space="preserve"> таблицы в товарные позиции в системе</w:t>
            </w:r>
          </w:p>
        </w:tc>
        <w:tc>
          <w:tcPr>
            <w:tcW w:w="4320" w:type="dxa"/>
          </w:tcPr>
          <w:p w14:paraId="68174E5C" w14:textId="77777777" w:rsidR="007F63C1" w:rsidRDefault="00000000">
            <w:r>
              <w:t>The ability to convert the data of Excel tables into commodity positions in the system</w:t>
            </w:r>
          </w:p>
        </w:tc>
      </w:tr>
      <w:tr w:rsidR="007F63C1" w14:paraId="37E7A43C" w14:textId="77777777">
        <w:tc>
          <w:tcPr>
            <w:tcW w:w="4320" w:type="dxa"/>
          </w:tcPr>
          <w:p w14:paraId="0D675C82" w14:textId="77777777" w:rsidR="007F63C1" w:rsidRPr="003B01C9" w:rsidRDefault="00000000">
            <w:pPr>
              <w:rPr>
                <w:lang w:val="ru-RU"/>
              </w:rPr>
            </w:pPr>
            <w:r w:rsidRPr="003B01C9">
              <w:rPr>
                <w:lang w:val="ru-RU"/>
              </w:rPr>
              <w:t xml:space="preserve">Функция добавления </w:t>
            </w:r>
            <w:proofErr w:type="spellStart"/>
            <w:r w:rsidRPr="003B01C9">
              <w:rPr>
                <w:lang w:val="ru-RU"/>
              </w:rPr>
              <w:t>кастомных</w:t>
            </w:r>
            <w:proofErr w:type="spellEnd"/>
            <w:r w:rsidRPr="003B01C9">
              <w:rPr>
                <w:lang w:val="ru-RU"/>
              </w:rPr>
              <w:t xml:space="preserve"> столбцов в основные каталоги</w:t>
            </w:r>
          </w:p>
        </w:tc>
        <w:tc>
          <w:tcPr>
            <w:tcW w:w="4320" w:type="dxa"/>
          </w:tcPr>
          <w:p w14:paraId="5154A916" w14:textId="77777777" w:rsidR="007F63C1" w:rsidRDefault="00000000">
            <w:r>
              <w:t>The function of adding custom columns to the main catalogs</w:t>
            </w:r>
          </w:p>
        </w:tc>
      </w:tr>
      <w:tr w:rsidR="007F63C1" w14:paraId="19C68E80" w14:textId="77777777">
        <w:tc>
          <w:tcPr>
            <w:tcW w:w="4320" w:type="dxa"/>
          </w:tcPr>
          <w:p w14:paraId="4C945335" w14:textId="77777777" w:rsidR="007F63C1" w:rsidRDefault="00000000">
            <w:proofErr w:type="spellStart"/>
            <w:r>
              <w:t>Наглядный</w:t>
            </w:r>
            <w:proofErr w:type="spellEnd"/>
            <w:r>
              <w:t xml:space="preserve"> </w:t>
            </w:r>
            <w:proofErr w:type="spellStart"/>
            <w:r>
              <w:t>график</w:t>
            </w:r>
            <w:proofErr w:type="spellEnd"/>
            <w:r>
              <w:t xml:space="preserve"> </w:t>
            </w:r>
            <w:proofErr w:type="spellStart"/>
            <w:r>
              <w:t>автоматизации</w:t>
            </w:r>
            <w:proofErr w:type="spellEnd"/>
          </w:p>
        </w:tc>
        <w:tc>
          <w:tcPr>
            <w:tcW w:w="4320" w:type="dxa"/>
          </w:tcPr>
          <w:p w14:paraId="7149080B" w14:textId="77777777" w:rsidR="007F63C1" w:rsidRDefault="00000000">
            <w:r>
              <w:t>A visual schedule of automation</w:t>
            </w:r>
          </w:p>
        </w:tc>
      </w:tr>
      <w:tr w:rsidR="007F63C1" w14:paraId="09A68574" w14:textId="77777777">
        <w:tc>
          <w:tcPr>
            <w:tcW w:w="4320" w:type="dxa"/>
          </w:tcPr>
          <w:p w14:paraId="71558BC1" w14:textId="77777777" w:rsidR="007F63C1" w:rsidRDefault="00000000">
            <w:r>
              <w:t>10</w:t>
            </w:r>
          </w:p>
        </w:tc>
        <w:tc>
          <w:tcPr>
            <w:tcW w:w="4320" w:type="dxa"/>
          </w:tcPr>
          <w:p w14:paraId="79DF6159" w14:textId="77777777" w:rsidR="007F63C1" w:rsidRDefault="00000000">
            <w:r>
              <w:t>10</w:t>
            </w:r>
          </w:p>
        </w:tc>
      </w:tr>
      <w:tr w:rsidR="007F63C1" w14:paraId="31D7A90C" w14:textId="77777777">
        <w:tc>
          <w:tcPr>
            <w:tcW w:w="4320" w:type="dxa"/>
          </w:tcPr>
          <w:p w14:paraId="545A58D4" w14:textId="77777777" w:rsidR="007F63C1" w:rsidRDefault="00000000">
            <w:proofErr w:type="spellStart"/>
            <w:r>
              <w:lastRenderedPageBreak/>
              <w:t>Команда</w:t>
            </w:r>
            <w:proofErr w:type="spellEnd"/>
            <w:r>
              <w:t xml:space="preserve"> </w:t>
            </w:r>
            <w:proofErr w:type="spellStart"/>
            <w:r>
              <w:t>проекта</w:t>
            </w:r>
            <w:proofErr w:type="spellEnd"/>
          </w:p>
        </w:tc>
        <w:tc>
          <w:tcPr>
            <w:tcW w:w="4320" w:type="dxa"/>
          </w:tcPr>
          <w:p w14:paraId="290EA4DE" w14:textId="77777777" w:rsidR="007F63C1" w:rsidRDefault="00000000">
            <w:r>
              <w:t>The project team</w:t>
            </w:r>
          </w:p>
        </w:tc>
      </w:tr>
      <w:tr w:rsidR="007F63C1" w14:paraId="2C4CE67F" w14:textId="77777777">
        <w:tc>
          <w:tcPr>
            <w:tcW w:w="4320" w:type="dxa"/>
          </w:tcPr>
          <w:p w14:paraId="397D0761" w14:textId="77777777" w:rsidR="007F63C1" w:rsidRPr="003B01C9" w:rsidRDefault="00000000">
            <w:pPr>
              <w:rPr>
                <w:lang w:val="ru-RU"/>
              </w:rPr>
            </w:pPr>
            <w:proofErr w:type="gramStart"/>
            <w:r w:rsidRPr="003B01C9">
              <w:rPr>
                <w:lang w:val="ru-RU"/>
              </w:rPr>
              <w:t>Команда профессионалов</w:t>
            </w:r>
            <w:proofErr w:type="gramEnd"/>
            <w:r w:rsidRPr="003B01C9">
              <w:rPr>
                <w:lang w:val="ru-RU"/>
              </w:rPr>
              <w:t xml:space="preserve"> со стажем более 3-</w:t>
            </w:r>
            <w:r>
              <w:t>x</w:t>
            </w:r>
            <w:r w:rsidRPr="003B01C9">
              <w:rPr>
                <w:lang w:val="ru-RU"/>
              </w:rPr>
              <w:t xml:space="preserve"> лет работали над этим проектом.</w:t>
            </w:r>
          </w:p>
        </w:tc>
        <w:tc>
          <w:tcPr>
            <w:tcW w:w="4320" w:type="dxa"/>
          </w:tcPr>
          <w:p w14:paraId="0C90DBCC" w14:textId="77777777" w:rsidR="007F63C1" w:rsidRDefault="00000000">
            <w:r>
              <w:t>A team of professionals with an experience of more than 3-x years worked on this project.</w:t>
            </w:r>
          </w:p>
        </w:tc>
      </w:tr>
      <w:tr w:rsidR="007F63C1" w14:paraId="0DA372FF" w14:textId="77777777">
        <w:tc>
          <w:tcPr>
            <w:tcW w:w="4320" w:type="dxa"/>
          </w:tcPr>
          <w:p w14:paraId="1D335142" w14:textId="77777777" w:rsidR="007F63C1" w:rsidRDefault="00000000">
            <w:proofErr w:type="spellStart"/>
            <w:r>
              <w:t>более</w:t>
            </w:r>
            <w:proofErr w:type="spellEnd"/>
            <w:r>
              <w:t xml:space="preserve"> 3-x </w:t>
            </w:r>
            <w:proofErr w:type="spellStart"/>
            <w:r>
              <w:t>лет</w:t>
            </w:r>
            <w:proofErr w:type="spellEnd"/>
          </w:p>
        </w:tc>
        <w:tc>
          <w:tcPr>
            <w:tcW w:w="4320" w:type="dxa"/>
          </w:tcPr>
          <w:p w14:paraId="54C11084" w14:textId="77777777" w:rsidR="007F63C1" w:rsidRDefault="00000000">
            <w:r>
              <w:t>more than 3-x years</w:t>
            </w:r>
          </w:p>
        </w:tc>
      </w:tr>
      <w:tr w:rsidR="007F63C1" w14:paraId="4E5B0FCF" w14:textId="77777777">
        <w:tc>
          <w:tcPr>
            <w:tcW w:w="4320" w:type="dxa"/>
          </w:tcPr>
          <w:p w14:paraId="527F4859" w14:textId="77777777" w:rsidR="007F63C1" w:rsidRDefault="00000000">
            <w:proofErr w:type="spellStart"/>
            <w:r>
              <w:t>Накаряков</w:t>
            </w:r>
            <w:proofErr w:type="spellEnd"/>
            <w:r>
              <w:t xml:space="preserve"> </w:t>
            </w:r>
            <w:proofErr w:type="spellStart"/>
            <w:r>
              <w:t>Алексей</w:t>
            </w:r>
            <w:proofErr w:type="spellEnd"/>
          </w:p>
        </w:tc>
        <w:tc>
          <w:tcPr>
            <w:tcW w:w="4320" w:type="dxa"/>
          </w:tcPr>
          <w:p w14:paraId="78076282" w14:textId="77777777" w:rsidR="007F63C1" w:rsidRDefault="00000000">
            <w:proofErr w:type="spellStart"/>
            <w:r>
              <w:t>Okazazhakov</w:t>
            </w:r>
            <w:proofErr w:type="spellEnd"/>
            <w:r>
              <w:t xml:space="preserve"> Alexey</w:t>
            </w:r>
          </w:p>
        </w:tc>
      </w:tr>
      <w:tr w:rsidR="007F63C1" w14:paraId="6101178A" w14:textId="77777777">
        <w:tc>
          <w:tcPr>
            <w:tcW w:w="4320" w:type="dxa"/>
          </w:tcPr>
          <w:p w14:paraId="167A5856" w14:textId="77777777" w:rsidR="007F63C1" w:rsidRDefault="00000000">
            <w:r>
              <w:t>Frontend-</w:t>
            </w:r>
            <w:proofErr w:type="spellStart"/>
            <w:r>
              <w:t>разработчик</w:t>
            </w:r>
            <w:proofErr w:type="spellEnd"/>
          </w:p>
        </w:tc>
        <w:tc>
          <w:tcPr>
            <w:tcW w:w="4320" w:type="dxa"/>
          </w:tcPr>
          <w:p w14:paraId="6E9B9070" w14:textId="77777777" w:rsidR="007F63C1" w:rsidRDefault="00000000">
            <w:proofErr w:type="spellStart"/>
            <w:r>
              <w:t>FrontenD</w:t>
            </w:r>
            <w:proofErr w:type="spellEnd"/>
            <w:r>
              <w:t xml:space="preserve"> developer</w:t>
            </w:r>
          </w:p>
        </w:tc>
      </w:tr>
      <w:tr w:rsidR="007F63C1" w14:paraId="7D799E4B" w14:textId="77777777">
        <w:tc>
          <w:tcPr>
            <w:tcW w:w="4320" w:type="dxa"/>
          </w:tcPr>
          <w:p w14:paraId="01F0F6E8" w14:textId="77777777" w:rsidR="007F63C1" w:rsidRDefault="00000000">
            <w:proofErr w:type="spellStart"/>
            <w:r>
              <w:t>Курочкин</w:t>
            </w:r>
            <w:proofErr w:type="spellEnd"/>
            <w:r>
              <w:t xml:space="preserve"> </w:t>
            </w:r>
            <w:proofErr w:type="spellStart"/>
            <w:r>
              <w:t>Данил</w:t>
            </w:r>
            <w:proofErr w:type="spellEnd"/>
          </w:p>
        </w:tc>
        <w:tc>
          <w:tcPr>
            <w:tcW w:w="4320" w:type="dxa"/>
          </w:tcPr>
          <w:p w14:paraId="143CD9BB" w14:textId="77777777" w:rsidR="007F63C1" w:rsidRDefault="00000000">
            <w:r>
              <w:t>Kurochkin Danil</w:t>
            </w:r>
          </w:p>
        </w:tc>
      </w:tr>
      <w:tr w:rsidR="007F63C1" w14:paraId="070052F2" w14:textId="77777777">
        <w:tc>
          <w:tcPr>
            <w:tcW w:w="4320" w:type="dxa"/>
          </w:tcPr>
          <w:p w14:paraId="3DBA9F67" w14:textId="77777777" w:rsidR="007F63C1" w:rsidRDefault="00000000">
            <w:proofErr w:type="spellStart"/>
            <w:r>
              <w:t>Тестировщик</w:t>
            </w:r>
            <w:proofErr w:type="spellEnd"/>
          </w:p>
        </w:tc>
        <w:tc>
          <w:tcPr>
            <w:tcW w:w="4320" w:type="dxa"/>
          </w:tcPr>
          <w:p w14:paraId="3B820B82" w14:textId="77777777" w:rsidR="007F63C1" w:rsidRDefault="00000000">
            <w:r>
              <w:t>Tester</w:t>
            </w:r>
          </w:p>
        </w:tc>
      </w:tr>
      <w:tr w:rsidR="007F63C1" w14:paraId="1F6674E5" w14:textId="77777777">
        <w:tc>
          <w:tcPr>
            <w:tcW w:w="4320" w:type="dxa"/>
          </w:tcPr>
          <w:p w14:paraId="327AC3CA" w14:textId="77777777" w:rsidR="007F63C1" w:rsidRDefault="00000000">
            <w:proofErr w:type="spellStart"/>
            <w:r>
              <w:t>Губанов</w:t>
            </w:r>
            <w:proofErr w:type="spellEnd"/>
            <w:r>
              <w:t xml:space="preserve"> </w:t>
            </w:r>
            <w:proofErr w:type="spellStart"/>
            <w:r>
              <w:t>Олег</w:t>
            </w:r>
            <w:proofErr w:type="spellEnd"/>
          </w:p>
        </w:tc>
        <w:tc>
          <w:tcPr>
            <w:tcW w:w="4320" w:type="dxa"/>
          </w:tcPr>
          <w:p w14:paraId="2AB5E6DD" w14:textId="77777777" w:rsidR="007F63C1" w:rsidRDefault="00000000">
            <w:r>
              <w:t>Gubanov Oleg</w:t>
            </w:r>
          </w:p>
        </w:tc>
      </w:tr>
      <w:tr w:rsidR="007F63C1" w14:paraId="21C6CB97" w14:textId="77777777">
        <w:tc>
          <w:tcPr>
            <w:tcW w:w="4320" w:type="dxa"/>
          </w:tcPr>
          <w:p w14:paraId="389F290B" w14:textId="77777777" w:rsidR="007F63C1" w:rsidRDefault="00000000">
            <w:r>
              <w:t>Backend-</w:t>
            </w:r>
            <w:proofErr w:type="spellStart"/>
            <w:r>
              <w:t>разработчик</w:t>
            </w:r>
            <w:proofErr w:type="spellEnd"/>
          </w:p>
        </w:tc>
        <w:tc>
          <w:tcPr>
            <w:tcW w:w="4320" w:type="dxa"/>
          </w:tcPr>
          <w:p w14:paraId="4CF65925" w14:textId="77777777" w:rsidR="007F63C1" w:rsidRDefault="00000000">
            <w:r>
              <w:t>Backend developer</w:t>
            </w:r>
          </w:p>
        </w:tc>
      </w:tr>
      <w:tr w:rsidR="007F63C1" w14:paraId="23CB7DD9" w14:textId="77777777">
        <w:tc>
          <w:tcPr>
            <w:tcW w:w="4320" w:type="dxa"/>
          </w:tcPr>
          <w:p w14:paraId="627D2FF4" w14:textId="77777777" w:rsidR="007F63C1" w:rsidRDefault="00000000">
            <w:proofErr w:type="spellStart"/>
            <w:r>
              <w:t>Князев</w:t>
            </w:r>
            <w:proofErr w:type="spellEnd"/>
            <w:r>
              <w:t xml:space="preserve"> </w:t>
            </w:r>
            <w:proofErr w:type="spellStart"/>
            <w:r>
              <w:t>Константин</w:t>
            </w:r>
            <w:proofErr w:type="spellEnd"/>
          </w:p>
        </w:tc>
        <w:tc>
          <w:tcPr>
            <w:tcW w:w="4320" w:type="dxa"/>
          </w:tcPr>
          <w:p w14:paraId="77A58425" w14:textId="77777777" w:rsidR="007F63C1" w:rsidRDefault="00000000">
            <w:r>
              <w:t>Knyazev Konstantin</w:t>
            </w:r>
          </w:p>
        </w:tc>
      </w:tr>
      <w:tr w:rsidR="007F63C1" w14:paraId="14FD86DA" w14:textId="77777777">
        <w:tc>
          <w:tcPr>
            <w:tcW w:w="4320" w:type="dxa"/>
          </w:tcPr>
          <w:p w14:paraId="50A7B1CB" w14:textId="77777777" w:rsidR="007F63C1" w:rsidRDefault="00000000">
            <w:proofErr w:type="spellStart"/>
            <w:r>
              <w:t>Булатов</w:t>
            </w:r>
            <w:proofErr w:type="spellEnd"/>
            <w:r>
              <w:t xml:space="preserve"> </w:t>
            </w:r>
            <w:proofErr w:type="spellStart"/>
            <w:r>
              <w:t>Михаил</w:t>
            </w:r>
            <w:proofErr w:type="spellEnd"/>
          </w:p>
        </w:tc>
        <w:tc>
          <w:tcPr>
            <w:tcW w:w="4320" w:type="dxa"/>
          </w:tcPr>
          <w:p w14:paraId="4C5C88EB" w14:textId="77777777" w:rsidR="007F63C1" w:rsidRDefault="00000000">
            <w:r>
              <w:t>Bulatov Mikhail</w:t>
            </w:r>
          </w:p>
        </w:tc>
      </w:tr>
      <w:tr w:rsidR="007F63C1" w14:paraId="0D95CE90" w14:textId="77777777">
        <w:tc>
          <w:tcPr>
            <w:tcW w:w="4320" w:type="dxa"/>
          </w:tcPr>
          <w:p w14:paraId="5D2B06C0" w14:textId="77777777" w:rsidR="007F63C1" w:rsidRDefault="00000000">
            <w:proofErr w:type="spellStart"/>
            <w:r>
              <w:t>Зайков</w:t>
            </w:r>
            <w:proofErr w:type="spellEnd"/>
            <w:r>
              <w:t xml:space="preserve"> </w:t>
            </w:r>
            <w:proofErr w:type="spellStart"/>
            <w:r>
              <w:t>Артём</w:t>
            </w:r>
            <w:proofErr w:type="spellEnd"/>
          </w:p>
        </w:tc>
        <w:tc>
          <w:tcPr>
            <w:tcW w:w="4320" w:type="dxa"/>
          </w:tcPr>
          <w:p w14:paraId="56AEDE5F" w14:textId="77777777" w:rsidR="007F63C1" w:rsidRDefault="00000000">
            <w:proofErr w:type="spellStart"/>
            <w:r>
              <w:t>Zaykov</w:t>
            </w:r>
            <w:proofErr w:type="spellEnd"/>
            <w:r>
              <w:t xml:space="preserve"> Artyom</w:t>
            </w:r>
          </w:p>
        </w:tc>
      </w:tr>
      <w:tr w:rsidR="007F63C1" w14:paraId="2CDE5AA2" w14:textId="77777777">
        <w:tc>
          <w:tcPr>
            <w:tcW w:w="4320" w:type="dxa"/>
          </w:tcPr>
          <w:p w14:paraId="47221AF1" w14:textId="77777777" w:rsidR="007F63C1" w:rsidRDefault="00000000">
            <w:proofErr w:type="spellStart"/>
            <w:r>
              <w:t>Ведущий</w:t>
            </w:r>
            <w:proofErr w:type="spellEnd"/>
            <w:r>
              <w:t xml:space="preserve"> </w:t>
            </w:r>
            <w:proofErr w:type="spellStart"/>
            <w:r>
              <w:t>разработчик</w:t>
            </w:r>
            <w:proofErr w:type="spellEnd"/>
          </w:p>
        </w:tc>
        <w:tc>
          <w:tcPr>
            <w:tcW w:w="4320" w:type="dxa"/>
          </w:tcPr>
          <w:p w14:paraId="027064F9" w14:textId="77777777" w:rsidR="007F63C1" w:rsidRDefault="00000000">
            <w:r>
              <w:t>Leading developer</w:t>
            </w:r>
          </w:p>
        </w:tc>
      </w:tr>
      <w:tr w:rsidR="007F63C1" w14:paraId="13626ADE" w14:textId="77777777">
        <w:tc>
          <w:tcPr>
            <w:tcW w:w="4320" w:type="dxa"/>
          </w:tcPr>
          <w:p w14:paraId="6947B8D7" w14:textId="77777777" w:rsidR="007F63C1" w:rsidRDefault="00000000">
            <w:proofErr w:type="spellStart"/>
            <w:r>
              <w:t>Саплин</w:t>
            </w:r>
            <w:proofErr w:type="spellEnd"/>
            <w:r>
              <w:t xml:space="preserve"> </w:t>
            </w:r>
            <w:proofErr w:type="spellStart"/>
            <w:r>
              <w:t>Артём</w:t>
            </w:r>
            <w:proofErr w:type="spellEnd"/>
          </w:p>
        </w:tc>
        <w:tc>
          <w:tcPr>
            <w:tcW w:w="4320" w:type="dxa"/>
          </w:tcPr>
          <w:p w14:paraId="7F8B0597" w14:textId="77777777" w:rsidR="007F63C1" w:rsidRDefault="00000000">
            <w:proofErr w:type="spellStart"/>
            <w:r>
              <w:t>Saplin</w:t>
            </w:r>
            <w:proofErr w:type="spellEnd"/>
            <w:r>
              <w:t xml:space="preserve"> Artyom</w:t>
            </w:r>
          </w:p>
        </w:tc>
      </w:tr>
      <w:tr w:rsidR="007F63C1" w14:paraId="083A8452" w14:textId="77777777">
        <w:tc>
          <w:tcPr>
            <w:tcW w:w="4320" w:type="dxa"/>
          </w:tcPr>
          <w:p w14:paraId="41AA879D" w14:textId="77777777" w:rsidR="007F63C1" w:rsidRDefault="00000000">
            <w:proofErr w:type="spellStart"/>
            <w:r>
              <w:t>Менеджер</w:t>
            </w:r>
            <w:proofErr w:type="spellEnd"/>
          </w:p>
        </w:tc>
        <w:tc>
          <w:tcPr>
            <w:tcW w:w="4320" w:type="dxa"/>
          </w:tcPr>
          <w:p w14:paraId="46215805" w14:textId="77777777" w:rsidR="007F63C1" w:rsidRDefault="00000000">
            <w:r>
              <w:t>Manager</w:t>
            </w:r>
          </w:p>
        </w:tc>
      </w:tr>
      <w:tr w:rsidR="007F63C1" w14:paraId="63858FCA" w14:textId="77777777">
        <w:tc>
          <w:tcPr>
            <w:tcW w:w="4320" w:type="dxa"/>
          </w:tcPr>
          <w:p w14:paraId="47F302B9" w14:textId="77777777" w:rsidR="007F63C1" w:rsidRDefault="00000000">
            <w:proofErr w:type="spellStart"/>
            <w:r>
              <w:t>Технологии</w:t>
            </w:r>
            <w:proofErr w:type="spellEnd"/>
          </w:p>
        </w:tc>
        <w:tc>
          <w:tcPr>
            <w:tcW w:w="4320" w:type="dxa"/>
          </w:tcPr>
          <w:p w14:paraId="50BC513E" w14:textId="77777777" w:rsidR="007F63C1" w:rsidRDefault="00000000">
            <w:r>
              <w:t>Technologies</w:t>
            </w:r>
          </w:p>
        </w:tc>
      </w:tr>
      <w:tr w:rsidR="007F63C1" w14:paraId="07BE262A" w14:textId="77777777">
        <w:tc>
          <w:tcPr>
            <w:tcW w:w="4320" w:type="dxa"/>
          </w:tcPr>
          <w:p w14:paraId="15EA112D" w14:textId="77777777" w:rsidR="007F63C1" w:rsidRDefault="00000000">
            <w:r>
              <w:t>C#</w:t>
            </w:r>
          </w:p>
        </w:tc>
        <w:tc>
          <w:tcPr>
            <w:tcW w:w="4320" w:type="dxa"/>
          </w:tcPr>
          <w:p w14:paraId="4FA1A830" w14:textId="77777777" w:rsidR="007F63C1" w:rsidRDefault="00000000">
            <w:r>
              <w:t>WITH#</w:t>
            </w:r>
          </w:p>
        </w:tc>
      </w:tr>
      <w:tr w:rsidR="007F63C1" w14:paraId="72970715" w14:textId="77777777">
        <w:tc>
          <w:tcPr>
            <w:tcW w:w="4320" w:type="dxa"/>
          </w:tcPr>
          <w:p w14:paraId="24CABBE0" w14:textId="77777777" w:rsidR="007F63C1" w:rsidRDefault="00000000">
            <w:r>
              <w:t>PostgreSQL</w:t>
            </w:r>
          </w:p>
        </w:tc>
        <w:tc>
          <w:tcPr>
            <w:tcW w:w="4320" w:type="dxa"/>
          </w:tcPr>
          <w:p w14:paraId="10965712" w14:textId="77777777" w:rsidR="007F63C1" w:rsidRDefault="00000000">
            <w:r>
              <w:t>PostgreSQL</w:t>
            </w:r>
          </w:p>
        </w:tc>
      </w:tr>
      <w:tr w:rsidR="007F63C1" w14:paraId="1D5FA0FA" w14:textId="77777777">
        <w:tc>
          <w:tcPr>
            <w:tcW w:w="4320" w:type="dxa"/>
          </w:tcPr>
          <w:p w14:paraId="26F79DA7" w14:textId="77777777" w:rsidR="007F63C1" w:rsidRDefault="00000000">
            <w:proofErr w:type="spellStart"/>
            <w:r>
              <w:t>Summernote</w:t>
            </w:r>
            <w:proofErr w:type="spellEnd"/>
          </w:p>
        </w:tc>
        <w:tc>
          <w:tcPr>
            <w:tcW w:w="4320" w:type="dxa"/>
          </w:tcPr>
          <w:p w14:paraId="0467CE3D" w14:textId="77777777" w:rsidR="007F63C1" w:rsidRDefault="00000000">
            <w:proofErr w:type="spellStart"/>
            <w:r>
              <w:t>Summernote</w:t>
            </w:r>
            <w:proofErr w:type="spellEnd"/>
          </w:p>
        </w:tc>
      </w:tr>
      <w:tr w:rsidR="007F63C1" w14:paraId="3CAB0584" w14:textId="77777777">
        <w:tc>
          <w:tcPr>
            <w:tcW w:w="4320" w:type="dxa"/>
          </w:tcPr>
          <w:p w14:paraId="78AF4DBD" w14:textId="77777777" w:rsidR="007F63C1" w:rsidRDefault="00000000">
            <w:r>
              <w:t>Selenium</w:t>
            </w:r>
          </w:p>
        </w:tc>
        <w:tc>
          <w:tcPr>
            <w:tcW w:w="4320" w:type="dxa"/>
          </w:tcPr>
          <w:p w14:paraId="78465154" w14:textId="77777777" w:rsidR="007F63C1" w:rsidRDefault="00000000">
            <w:r>
              <w:t>Selenium</w:t>
            </w:r>
          </w:p>
        </w:tc>
      </w:tr>
      <w:tr w:rsidR="007F63C1" w14:paraId="0E81FCF4" w14:textId="77777777">
        <w:tc>
          <w:tcPr>
            <w:tcW w:w="4320" w:type="dxa"/>
          </w:tcPr>
          <w:p w14:paraId="07FF787E" w14:textId="77777777" w:rsidR="007F63C1" w:rsidRDefault="00000000">
            <w:r>
              <w:t>ASP.NET Core 6 Blazor</w:t>
            </w:r>
          </w:p>
        </w:tc>
        <w:tc>
          <w:tcPr>
            <w:tcW w:w="4320" w:type="dxa"/>
          </w:tcPr>
          <w:p w14:paraId="6EBE1D96" w14:textId="77777777" w:rsidR="007F63C1" w:rsidRDefault="00000000">
            <w:r>
              <w:t>Asp.net Core 6 Blazor</w:t>
            </w:r>
          </w:p>
        </w:tc>
      </w:tr>
      <w:tr w:rsidR="007F63C1" w14:paraId="5AC295B8" w14:textId="77777777">
        <w:tc>
          <w:tcPr>
            <w:tcW w:w="4320" w:type="dxa"/>
          </w:tcPr>
          <w:p w14:paraId="2BD1E10D" w14:textId="77777777" w:rsidR="007F63C1" w:rsidRDefault="00000000">
            <w:proofErr w:type="spellStart"/>
            <w:r>
              <w:t>Хотите</w:t>
            </w:r>
            <w:proofErr w:type="spellEnd"/>
            <w:r>
              <w:t xml:space="preserve"> </w:t>
            </w:r>
            <w:proofErr w:type="spellStart"/>
            <w:r>
              <w:t>такой</w:t>
            </w:r>
            <w:proofErr w:type="spellEnd"/>
            <w:r>
              <w:t xml:space="preserve"> </w:t>
            </w:r>
            <w:proofErr w:type="spellStart"/>
            <w:r>
              <w:t>же</w:t>
            </w:r>
            <w:proofErr w:type="spellEnd"/>
            <w:r>
              <w:t xml:space="preserve"> </w:t>
            </w:r>
            <w:proofErr w:type="spellStart"/>
            <w:r>
              <w:t>проект</w:t>
            </w:r>
            <w:proofErr w:type="spellEnd"/>
            <w:r>
              <w:t>?</w:t>
            </w:r>
          </w:p>
        </w:tc>
        <w:tc>
          <w:tcPr>
            <w:tcW w:w="4320" w:type="dxa"/>
          </w:tcPr>
          <w:p w14:paraId="2DB38358" w14:textId="77777777" w:rsidR="007F63C1" w:rsidRDefault="00000000">
            <w:r>
              <w:t>Want the same project?</w:t>
            </w:r>
          </w:p>
        </w:tc>
      </w:tr>
      <w:tr w:rsidR="007F63C1" w14:paraId="001AB9B6" w14:textId="77777777">
        <w:tc>
          <w:tcPr>
            <w:tcW w:w="4320" w:type="dxa"/>
          </w:tcPr>
          <w:p w14:paraId="75F68A02" w14:textId="77777777" w:rsidR="007F63C1" w:rsidRPr="003B01C9" w:rsidRDefault="00000000">
            <w:pPr>
              <w:rPr>
                <w:lang w:val="ru-RU"/>
              </w:rPr>
            </w:pPr>
            <w:r w:rsidRPr="003B01C9">
              <w:rPr>
                <w:lang w:val="ru-RU"/>
              </w:rPr>
              <w:t>Бесплатная консультация по всем вопросам вашего проекта для поиска наиболее подходящего вам решения.</w:t>
            </w:r>
          </w:p>
        </w:tc>
        <w:tc>
          <w:tcPr>
            <w:tcW w:w="4320" w:type="dxa"/>
          </w:tcPr>
          <w:p w14:paraId="0E196A96" w14:textId="77777777" w:rsidR="007F63C1" w:rsidRDefault="00000000">
            <w:r>
              <w:t>Free consultation on all issues of your project to search for the most suitable solution.</w:t>
            </w:r>
          </w:p>
        </w:tc>
      </w:tr>
      <w:tr w:rsidR="007F63C1" w14:paraId="06553432" w14:textId="77777777">
        <w:tc>
          <w:tcPr>
            <w:tcW w:w="4320" w:type="dxa"/>
          </w:tcPr>
          <w:p w14:paraId="1C533DF5" w14:textId="77777777" w:rsidR="007F63C1" w:rsidRDefault="00000000">
            <w:proofErr w:type="spellStart"/>
            <w:r>
              <w:lastRenderedPageBreak/>
              <w:t>Отправить</w:t>
            </w:r>
            <w:proofErr w:type="spellEnd"/>
          </w:p>
        </w:tc>
        <w:tc>
          <w:tcPr>
            <w:tcW w:w="4320" w:type="dxa"/>
          </w:tcPr>
          <w:p w14:paraId="407C9461" w14:textId="77777777" w:rsidR="007F63C1" w:rsidRDefault="00000000">
            <w:r>
              <w:t>Send</w:t>
            </w:r>
          </w:p>
        </w:tc>
      </w:tr>
      <w:tr w:rsidR="007F63C1" w14:paraId="63057279" w14:textId="77777777">
        <w:tc>
          <w:tcPr>
            <w:tcW w:w="4320" w:type="dxa"/>
          </w:tcPr>
          <w:p w14:paraId="0DC0054F"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1A986272" w14:textId="77777777" w:rsidR="007F63C1" w:rsidRDefault="00000000">
            <w:r>
              <w:t>*By pressing the "Send application" button, you agree with the policy in the field of personal data</w:t>
            </w:r>
          </w:p>
        </w:tc>
      </w:tr>
      <w:tr w:rsidR="007F63C1" w14:paraId="5A77743A" w14:textId="77777777">
        <w:tc>
          <w:tcPr>
            <w:tcW w:w="4320" w:type="dxa"/>
          </w:tcPr>
          <w:p w14:paraId="63057B99"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новости</w:t>
            </w:r>
            <w:proofErr w:type="spellEnd"/>
            <w:r>
              <w:t xml:space="preserve"> </w:t>
            </w:r>
            <w:proofErr w:type="spellStart"/>
            <w:r>
              <w:t>компании</w:t>
            </w:r>
            <w:proofErr w:type="spellEnd"/>
          </w:p>
        </w:tc>
        <w:tc>
          <w:tcPr>
            <w:tcW w:w="4320" w:type="dxa"/>
          </w:tcPr>
          <w:p w14:paraId="64638F25" w14:textId="77777777" w:rsidR="007F63C1" w:rsidRDefault="00000000">
            <w:r>
              <w:t>Subscribe to the company's news</w:t>
            </w:r>
          </w:p>
        </w:tc>
      </w:tr>
      <w:tr w:rsidR="007F63C1" w14:paraId="490310A3" w14:textId="77777777">
        <w:tc>
          <w:tcPr>
            <w:tcW w:w="4320" w:type="dxa"/>
          </w:tcPr>
          <w:p w14:paraId="33B2C397" w14:textId="77777777" w:rsidR="007F63C1" w:rsidRDefault="00000000">
            <w:proofErr w:type="spellStart"/>
            <w:r>
              <w:t>Похожие</w:t>
            </w:r>
            <w:proofErr w:type="spellEnd"/>
            <w:r>
              <w:t xml:space="preserve"> </w:t>
            </w:r>
            <w:proofErr w:type="spellStart"/>
            <w:r>
              <w:t>работы</w:t>
            </w:r>
            <w:proofErr w:type="spellEnd"/>
          </w:p>
        </w:tc>
        <w:tc>
          <w:tcPr>
            <w:tcW w:w="4320" w:type="dxa"/>
          </w:tcPr>
          <w:p w14:paraId="6C064E9F" w14:textId="77777777" w:rsidR="007F63C1" w:rsidRDefault="00000000">
            <w:r>
              <w:t>Similar work</w:t>
            </w:r>
          </w:p>
        </w:tc>
      </w:tr>
      <w:tr w:rsidR="007F63C1" w14:paraId="7A1F8AC7" w14:textId="77777777">
        <w:tc>
          <w:tcPr>
            <w:tcW w:w="4320" w:type="dxa"/>
          </w:tcPr>
          <w:p w14:paraId="15A22631"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089FEBA3" w14:textId="77777777" w:rsidR="007F63C1" w:rsidRDefault="00000000">
            <w:r>
              <w:t>Data processing</w:t>
            </w:r>
          </w:p>
        </w:tc>
      </w:tr>
      <w:tr w:rsidR="007F63C1" w14:paraId="47941FCF" w14:textId="77777777">
        <w:tc>
          <w:tcPr>
            <w:tcW w:w="4320" w:type="dxa"/>
          </w:tcPr>
          <w:p w14:paraId="271BE7D6"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7499B3D0" w14:textId="77777777" w:rsidR="007F63C1" w:rsidRDefault="00000000">
            <w:r>
              <w:t>The application is sent ...</w:t>
            </w:r>
          </w:p>
        </w:tc>
      </w:tr>
      <w:tr w:rsidR="007F63C1" w14:paraId="2568E9E9" w14:textId="77777777">
        <w:tc>
          <w:tcPr>
            <w:tcW w:w="4320" w:type="dxa"/>
          </w:tcPr>
          <w:p w14:paraId="18951BBF" w14:textId="77777777" w:rsidR="007F63C1" w:rsidRDefault="00000000">
            <w:proofErr w:type="spellStart"/>
            <w:r>
              <w:t>Отлично</w:t>
            </w:r>
            <w:proofErr w:type="spellEnd"/>
            <w:r>
              <w:t>!</w:t>
            </w:r>
          </w:p>
        </w:tc>
        <w:tc>
          <w:tcPr>
            <w:tcW w:w="4320" w:type="dxa"/>
          </w:tcPr>
          <w:p w14:paraId="2B56362B" w14:textId="77777777" w:rsidR="007F63C1" w:rsidRDefault="00000000">
            <w:r>
              <w:t>Great!</w:t>
            </w:r>
          </w:p>
        </w:tc>
      </w:tr>
      <w:tr w:rsidR="007F63C1" w14:paraId="0FA9DC20" w14:textId="77777777">
        <w:tc>
          <w:tcPr>
            <w:tcW w:w="4320" w:type="dxa"/>
          </w:tcPr>
          <w:p w14:paraId="44E264C3"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3C4073DE"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58C35B3" w14:textId="77777777">
        <w:tc>
          <w:tcPr>
            <w:tcW w:w="4320" w:type="dxa"/>
          </w:tcPr>
          <w:p w14:paraId="026E6E40" w14:textId="77777777" w:rsidR="007F63C1" w:rsidRDefault="00000000">
            <w:proofErr w:type="spellStart"/>
            <w:r>
              <w:t>Хорошо</w:t>
            </w:r>
            <w:proofErr w:type="spellEnd"/>
          </w:p>
        </w:tc>
        <w:tc>
          <w:tcPr>
            <w:tcW w:w="4320" w:type="dxa"/>
          </w:tcPr>
          <w:p w14:paraId="618850AF" w14:textId="77777777" w:rsidR="007F63C1" w:rsidRDefault="00000000">
            <w:r>
              <w:t>Fine</w:t>
            </w:r>
          </w:p>
        </w:tc>
      </w:tr>
      <w:tr w:rsidR="007F63C1" w14:paraId="39202A94" w14:textId="77777777">
        <w:tc>
          <w:tcPr>
            <w:tcW w:w="4320" w:type="dxa"/>
          </w:tcPr>
          <w:p w14:paraId="2EF4E2A1"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03A702B9" w14:textId="77777777" w:rsidR="007F63C1" w:rsidRDefault="00000000">
            <w:r>
              <w:t>An error has occurred</w:t>
            </w:r>
          </w:p>
        </w:tc>
      </w:tr>
      <w:tr w:rsidR="007F63C1" w14:paraId="53C3FF90" w14:textId="77777777">
        <w:tc>
          <w:tcPr>
            <w:tcW w:w="4320" w:type="dxa"/>
          </w:tcPr>
          <w:p w14:paraId="220E5286" w14:textId="77777777" w:rsidR="007F63C1" w:rsidRDefault="00000000">
            <w:proofErr w:type="spellStart"/>
            <w:r>
              <w:t>Вернуться</w:t>
            </w:r>
            <w:proofErr w:type="spellEnd"/>
          </w:p>
        </w:tc>
        <w:tc>
          <w:tcPr>
            <w:tcW w:w="4320" w:type="dxa"/>
          </w:tcPr>
          <w:p w14:paraId="1A80A198" w14:textId="77777777" w:rsidR="007F63C1" w:rsidRDefault="00000000">
            <w:r>
              <w:t>Return</w:t>
            </w:r>
          </w:p>
        </w:tc>
      </w:tr>
    </w:tbl>
    <w:p w14:paraId="21300BC2"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roofErr w:type="spellStart"/>
      <w:r>
        <w:t>razrabotka</w:t>
      </w:r>
      <w:proofErr w:type="spellEnd"/>
      <w:r w:rsidRPr="003B01C9">
        <w:rPr>
          <w:lang w:val="ru-RU"/>
        </w:rPr>
        <w:t>-</w:t>
      </w:r>
      <w:r>
        <w:t>web</w:t>
      </w:r>
      <w:r w:rsidRPr="003B01C9">
        <w:rPr>
          <w:lang w:val="ru-RU"/>
        </w:rPr>
        <w:t>-</w:t>
      </w:r>
      <w:proofErr w:type="spellStart"/>
      <w:r>
        <w:t>prilozheniy</w:t>
      </w:r>
      <w:proofErr w:type="spellEnd"/>
      <w:r w:rsidRPr="003B01C9">
        <w:rPr>
          <w:lang w:val="ru-RU"/>
        </w:rPr>
        <w:t>/</w:t>
      </w:r>
      <w:proofErr w:type="spellStart"/>
      <w:r>
        <w:t>razrabotka</w:t>
      </w:r>
      <w:proofErr w:type="spellEnd"/>
      <w:r w:rsidRPr="003B01C9">
        <w:rPr>
          <w:lang w:val="ru-RU"/>
        </w:rPr>
        <w:t>-</w:t>
      </w:r>
      <w:proofErr w:type="spellStart"/>
      <w:r>
        <w:t>crm</w:t>
      </w:r>
      <w:proofErr w:type="spellEnd"/>
      <w:r w:rsidRPr="003B01C9">
        <w:rPr>
          <w:lang w:val="ru-RU"/>
        </w:rPr>
        <w:t>-</w:t>
      </w:r>
      <w:r>
        <w:t>system</w:t>
      </w:r>
    </w:p>
    <w:tbl>
      <w:tblPr>
        <w:tblW w:w="0" w:type="auto"/>
        <w:tblLook w:val="04A0" w:firstRow="1" w:lastRow="0" w:firstColumn="1" w:lastColumn="0" w:noHBand="0" w:noVBand="1"/>
      </w:tblPr>
      <w:tblGrid>
        <w:gridCol w:w="4320"/>
        <w:gridCol w:w="4320"/>
      </w:tblGrid>
      <w:tr w:rsidR="007F63C1" w14:paraId="13327AC4" w14:textId="77777777">
        <w:tc>
          <w:tcPr>
            <w:tcW w:w="4320" w:type="dxa"/>
          </w:tcPr>
          <w:p w14:paraId="4B3FE027" w14:textId="77777777" w:rsidR="007F63C1" w:rsidRDefault="00000000">
            <w:proofErr w:type="spellStart"/>
            <w:r>
              <w:t>Русский</w:t>
            </w:r>
            <w:proofErr w:type="spellEnd"/>
          </w:p>
        </w:tc>
        <w:tc>
          <w:tcPr>
            <w:tcW w:w="4320" w:type="dxa"/>
          </w:tcPr>
          <w:p w14:paraId="6C87075D" w14:textId="77777777" w:rsidR="007F63C1" w:rsidRDefault="00000000">
            <w:proofErr w:type="spellStart"/>
            <w:r>
              <w:t>Английский</w:t>
            </w:r>
            <w:proofErr w:type="spellEnd"/>
          </w:p>
        </w:tc>
      </w:tr>
      <w:tr w:rsidR="007F63C1" w14:paraId="56E159EF" w14:textId="77777777">
        <w:tc>
          <w:tcPr>
            <w:tcW w:w="4320" w:type="dxa"/>
          </w:tcPr>
          <w:p w14:paraId="129C6DF9" w14:textId="77777777" w:rsidR="007F63C1" w:rsidRDefault="00000000">
            <w:proofErr w:type="spellStart"/>
            <w:r>
              <w:t>Главная</w:t>
            </w:r>
            <w:proofErr w:type="spellEnd"/>
          </w:p>
        </w:tc>
        <w:tc>
          <w:tcPr>
            <w:tcW w:w="4320" w:type="dxa"/>
          </w:tcPr>
          <w:p w14:paraId="1633A8D9" w14:textId="77777777" w:rsidR="007F63C1" w:rsidRDefault="00000000">
            <w:r>
              <w:t>home</w:t>
            </w:r>
          </w:p>
        </w:tc>
      </w:tr>
      <w:tr w:rsidR="007F63C1" w14:paraId="1FE15A7E" w14:textId="77777777">
        <w:tc>
          <w:tcPr>
            <w:tcW w:w="4320" w:type="dxa"/>
          </w:tcPr>
          <w:p w14:paraId="1E43FC25" w14:textId="77777777" w:rsidR="007F63C1" w:rsidRDefault="00000000">
            <w:proofErr w:type="spellStart"/>
            <w:r>
              <w:t>Разработка</w:t>
            </w:r>
            <w:proofErr w:type="spellEnd"/>
            <w:r>
              <w:t xml:space="preserve"> </w:t>
            </w:r>
            <w:proofErr w:type="spellStart"/>
            <w:r>
              <w:t>веб-приложений</w:t>
            </w:r>
            <w:proofErr w:type="spellEnd"/>
          </w:p>
        </w:tc>
        <w:tc>
          <w:tcPr>
            <w:tcW w:w="4320" w:type="dxa"/>
          </w:tcPr>
          <w:p w14:paraId="312CD482" w14:textId="77777777" w:rsidR="007F63C1" w:rsidRDefault="00000000">
            <w:r>
              <w:t>Development of web applications</w:t>
            </w:r>
          </w:p>
        </w:tc>
      </w:tr>
      <w:tr w:rsidR="007F63C1" w14:paraId="76D634C8" w14:textId="77777777">
        <w:tc>
          <w:tcPr>
            <w:tcW w:w="4320" w:type="dxa"/>
          </w:tcPr>
          <w:p w14:paraId="23595064" w14:textId="77777777" w:rsidR="007F63C1" w:rsidRDefault="00000000">
            <w:proofErr w:type="spellStart"/>
            <w:r>
              <w:t>Разработка</w:t>
            </w:r>
            <w:proofErr w:type="spellEnd"/>
            <w:r>
              <w:t xml:space="preserve"> CRM-</w:t>
            </w:r>
            <w:proofErr w:type="spellStart"/>
            <w:r>
              <w:t>систем</w:t>
            </w:r>
            <w:proofErr w:type="spellEnd"/>
          </w:p>
        </w:tc>
        <w:tc>
          <w:tcPr>
            <w:tcW w:w="4320" w:type="dxa"/>
          </w:tcPr>
          <w:p w14:paraId="346DE425" w14:textId="77777777" w:rsidR="007F63C1" w:rsidRDefault="00000000">
            <w:r>
              <w:t>Development of CRM systems</w:t>
            </w:r>
          </w:p>
        </w:tc>
      </w:tr>
      <w:tr w:rsidR="007F63C1" w14:paraId="55978D95" w14:textId="77777777">
        <w:tc>
          <w:tcPr>
            <w:tcW w:w="4320" w:type="dxa"/>
          </w:tcPr>
          <w:p w14:paraId="12B3D897" w14:textId="77777777" w:rsidR="007F63C1" w:rsidRPr="003B01C9" w:rsidRDefault="00000000">
            <w:pPr>
              <w:rPr>
                <w:lang w:val="ru-RU"/>
              </w:rPr>
            </w:pPr>
            <w:r w:rsidRPr="003B01C9">
              <w:rPr>
                <w:lang w:val="ru-RU"/>
              </w:rPr>
              <w:t>Разработаем систему для вашего бизнеса, которая наведёт порядок в продажах и автоматизирует бизнес-процессы</w:t>
            </w:r>
          </w:p>
        </w:tc>
        <w:tc>
          <w:tcPr>
            <w:tcW w:w="4320" w:type="dxa"/>
          </w:tcPr>
          <w:p w14:paraId="1888DD1E" w14:textId="77777777" w:rsidR="007F63C1" w:rsidRDefault="00000000">
            <w:r>
              <w:t>We will develop a system for your business, which puts things in order in sales and automates business processes</w:t>
            </w:r>
          </w:p>
        </w:tc>
      </w:tr>
      <w:tr w:rsidR="007F63C1" w14:paraId="2C15C5C0" w14:textId="77777777">
        <w:tc>
          <w:tcPr>
            <w:tcW w:w="4320" w:type="dxa"/>
          </w:tcPr>
          <w:p w14:paraId="321F641F" w14:textId="77777777" w:rsidR="007F63C1" w:rsidRPr="003B01C9" w:rsidRDefault="00000000">
            <w:pPr>
              <w:rPr>
                <w:lang w:val="ru-RU"/>
              </w:rPr>
            </w:pPr>
            <w:r w:rsidRPr="003B01C9">
              <w:rPr>
                <w:lang w:val="ru-RU"/>
              </w:rPr>
              <w:t>Полный цикл разработки в одной команде</w:t>
            </w:r>
          </w:p>
        </w:tc>
        <w:tc>
          <w:tcPr>
            <w:tcW w:w="4320" w:type="dxa"/>
          </w:tcPr>
          <w:p w14:paraId="7950CEAD" w14:textId="77777777" w:rsidR="007F63C1" w:rsidRDefault="00000000">
            <w:r>
              <w:t>Full development cycle in one team</w:t>
            </w:r>
          </w:p>
        </w:tc>
      </w:tr>
      <w:tr w:rsidR="007F63C1" w14:paraId="77B4E40B" w14:textId="77777777">
        <w:tc>
          <w:tcPr>
            <w:tcW w:w="4320" w:type="dxa"/>
          </w:tcPr>
          <w:p w14:paraId="5A5016D0" w14:textId="77777777" w:rsidR="007F63C1" w:rsidRPr="003B01C9" w:rsidRDefault="00000000">
            <w:pPr>
              <w:rPr>
                <w:lang w:val="ru-RU"/>
              </w:rPr>
            </w:pPr>
            <w:r w:rsidRPr="003B01C9">
              <w:rPr>
                <w:lang w:val="ru-RU"/>
              </w:rPr>
              <w:t>Индивидуальный подход к каждому проекту</w:t>
            </w:r>
          </w:p>
        </w:tc>
        <w:tc>
          <w:tcPr>
            <w:tcW w:w="4320" w:type="dxa"/>
          </w:tcPr>
          <w:p w14:paraId="4D880F04" w14:textId="77777777" w:rsidR="007F63C1" w:rsidRDefault="00000000">
            <w:r>
              <w:t>Individual approach to each project</w:t>
            </w:r>
          </w:p>
        </w:tc>
      </w:tr>
      <w:tr w:rsidR="007F63C1" w14:paraId="717FED0E" w14:textId="77777777">
        <w:tc>
          <w:tcPr>
            <w:tcW w:w="4320" w:type="dxa"/>
          </w:tcPr>
          <w:p w14:paraId="719D60CC" w14:textId="77777777" w:rsidR="007F63C1" w:rsidRPr="003B01C9" w:rsidRDefault="00000000">
            <w:pPr>
              <w:rPr>
                <w:lang w:val="ru-RU"/>
              </w:rPr>
            </w:pPr>
            <w:r w:rsidRPr="003B01C9">
              <w:rPr>
                <w:lang w:val="ru-RU"/>
              </w:rPr>
              <w:t xml:space="preserve">Преимущества разработки </w:t>
            </w:r>
            <w:r>
              <w:t>CRM</w:t>
            </w:r>
            <w:r w:rsidRPr="003B01C9">
              <w:rPr>
                <w:lang w:val="ru-RU"/>
              </w:rPr>
              <w:t xml:space="preserve">-систем у </w:t>
            </w:r>
            <w:r w:rsidRPr="003B01C9">
              <w:rPr>
                <w:lang w:val="ru-RU"/>
              </w:rPr>
              <w:lastRenderedPageBreak/>
              <w:t>нас</w:t>
            </w:r>
          </w:p>
        </w:tc>
        <w:tc>
          <w:tcPr>
            <w:tcW w:w="4320" w:type="dxa"/>
          </w:tcPr>
          <w:p w14:paraId="3D97540B" w14:textId="77777777" w:rsidR="007F63C1" w:rsidRDefault="00000000">
            <w:r>
              <w:lastRenderedPageBreak/>
              <w:t xml:space="preserve">The advantages of developing CRM systems </w:t>
            </w:r>
            <w:r>
              <w:lastRenderedPageBreak/>
              <w:t>in our country</w:t>
            </w:r>
          </w:p>
        </w:tc>
      </w:tr>
      <w:tr w:rsidR="007F63C1" w14:paraId="577500E1" w14:textId="77777777">
        <w:tc>
          <w:tcPr>
            <w:tcW w:w="4320" w:type="dxa"/>
          </w:tcPr>
          <w:p w14:paraId="53B621BA" w14:textId="77777777" w:rsidR="007F63C1" w:rsidRPr="003B01C9" w:rsidRDefault="00000000">
            <w:pPr>
              <w:rPr>
                <w:lang w:val="ru-RU"/>
              </w:rPr>
            </w:pPr>
            <w:r w:rsidRPr="003B01C9">
              <w:rPr>
                <w:lang w:val="ru-RU"/>
              </w:rPr>
              <w:lastRenderedPageBreak/>
              <w:t xml:space="preserve">За годы работы мы накопили много опыта в разработке </w:t>
            </w:r>
            <w:r>
              <w:t>CRM</w:t>
            </w:r>
            <w:r w:rsidRPr="003B01C9">
              <w:rPr>
                <w:lang w:val="ru-RU"/>
              </w:rPr>
              <w:t>-систем, что позволяет предоставлять нашим клиентам уникальные и интересные решения.</w:t>
            </w:r>
          </w:p>
        </w:tc>
        <w:tc>
          <w:tcPr>
            <w:tcW w:w="4320" w:type="dxa"/>
          </w:tcPr>
          <w:p w14:paraId="0D38CF4A" w14:textId="77777777" w:rsidR="007F63C1" w:rsidRDefault="00000000">
            <w:r>
              <w:t>Over the years, we have accumulated a lot of experience in developing CRM systems, which allows our customers to provide unique and interesting solutions to our customers.</w:t>
            </w:r>
          </w:p>
        </w:tc>
      </w:tr>
      <w:tr w:rsidR="007F63C1" w14:paraId="2F3CC7EE" w14:textId="77777777">
        <w:tc>
          <w:tcPr>
            <w:tcW w:w="4320" w:type="dxa"/>
          </w:tcPr>
          <w:p w14:paraId="3EAF9E04" w14:textId="77777777" w:rsidR="007F63C1" w:rsidRDefault="00000000">
            <w:proofErr w:type="spellStart"/>
            <w:r>
              <w:t>Профессиональная</w:t>
            </w:r>
            <w:proofErr w:type="spellEnd"/>
            <w:r>
              <w:t xml:space="preserve"> </w:t>
            </w:r>
            <w:proofErr w:type="spellStart"/>
            <w:r>
              <w:t>команда</w:t>
            </w:r>
            <w:proofErr w:type="spellEnd"/>
          </w:p>
        </w:tc>
        <w:tc>
          <w:tcPr>
            <w:tcW w:w="4320" w:type="dxa"/>
          </w:tcPr>
          <w:p w14:paraId="724DD6F7" w14:textId="77777777" w:rsidR="007F63C1" w:rsidRDefault="00000000">
            <w:r>
              <w:t>Professional team</w:t>
            </w:r>
          </w:p>
        </w:tc>
      </w:tr>
      <w:tr w:rsidR="007F63C1" w14:paraId="3BFC3761" w14:textId="77777777">
        <w:tc>
          <w:tcPr>
            <w:tcW w:w="4320" w:type="dxa"/>
          </w:tcPr>
          <w:p w14:paraId="49CEB53A" w14:textId="77777777" w:rsidR="007F63C1" w:rsidRDefault="00000000">
            <w:proofErr w:type="spellStart"/>
            <w:r>
              <w:t>Владеем</w:t>
            </w:r>
            <w:proofErr w:type="spellEnd"/>
            <w:r>
              <w:t xml:space="preserve"> </w:t>
            </w:r>
            <w:proofErr w:type="spellStart"/>
            <w:r>
              <w:t>современными</w:t>
            </w:r>
            <w:proofErr w:type="spellEnd"/>
            <w:r>
              <w:t xml:space="preserve"> </w:t>
            </w:r>
            <w:proofErr w:type="spellStart"/>
            <w:r>
              <w:t>инструментами</w:t>
            </w:r>
            <w:proofErr w:type="spellEnd"/>
          </w:p>
        </w:tc>
        <w:tc>
          <w:tcPr>
            <w:tcW w:w="4320" w:type="dxa"/>
          </w:tcPr>
          <w:p w14:paraId="1A0B3BA7" w14:textId="77777777" w:rsidR="007F63C1" w:rsidRDefault="00000000">
            <w:r>
              <w:t>We own modern tools</w:t>
            </w:r>
          </w:p>
        </w:tc>
      </w:tr>
      <w:tr w:rsidR="007F63C1" w14:paraId="1A6177DA" w14:textId="77777777">
        <w:tc>
          <w:tcPr>
            <w:tcW w:w="4320" w:type="dxa"/>
          </w:tcPr>
          <w:p w14:paraId="55E5698A" w14:textId="77777777" w:rsidR="007F63C1" w:rsidRDefault="00000000">
            <w:proofErr w:type="spellStart"/>
            <w:r>
              <w:t>Разработка</w:t>
            </w:r>
            <w:proofErr w:type="spellEnd"/>
            <w:r>
              <w:t xml:space="preserve"> </w:t>
            </w:r>
            <w:proofErr w:type="spellStart"/>
            <w:r>
              <w:t>под</w:t>
            </w:r>
            <w:proofErr w:type="spellEnd"/>
            <w:r>
              <w:t xml:space="preserve"> </w:t>
            </w:r>
            <w:proofErr w:type="spellStart"/>
            <w:r>
              <w:t>ключ</w:t>
            </w:r>
            <w:proofErr w:type="spellEnd"/>
          </w:p>
        </w:tc>
        <w:tc>
          <w:tcPr>
            <w:tcW w:w="4320" w:type="dxa"/>
          </w:tcPr>
          <w:p w14:paraId="5D0EC326" w14:textId="77777777" w:rsidR="007F63C1" w:rsidRDefault="00000000">
            <w:r>
              <w:t>Turnkey development</w:t>
            </w:r>
          </w:p>
        </w:tc>
      </w:tr>
      <w:tr w:rsidR="007F63C1" w14:paraId="1E80BA35" w14:textId="77777777">
        <w:tc>
          <w:tcPr>
            <w:tcW w:w="4320" w:type="dxa"/>
          </w:tcPr>
          <w:p w14:paraId="283FA104" w14:textId="77777777" w:rsidR="007F63C1" w:rsidRPr="003B01C9" w:rsidRDefault="00000000">
            <w:pPr>
              <w:rPr>
                <w:lang w:val="ru-RU"/>
              </w:rPr>
            </w:pPr>
            <w:r w:rsidRPr="003B01C9">
              <w:rPr>
                <w:lang w:val="ru-RU"/>
              </w:rPr>
              <w:t>Полный комплекс услуг от проектирования до поддержки</w:t>
            </w:r>
          </w:p>
        </w:tc>
        <w:tc>
          <w:tcPr>
            <w:tcW w:w="4320" w:type="dxa"/>
          </w:tcPr>
          <w:p w14:paraId="2C10E07C" w14:textId="77777777" w:rsidR="007F63C1" w:rsidRDefault="00000000">
            <w:r>
              <w:t>A full range of services from design to support</w:t>
            </w:r>
          </w:p>
        </w:tc>
      </w:tr>
      <w:tr w:rsidR="007F63C1" w14:paraId="2B252612" w14:textId="77777777">
        <w:tc>
          <w:tcPr>
            <w:tcW w:w="4320" w:type="dxa"/>
          </w:tcPr>
          <w:p w14:paraId="4B744FD5" w14:textId="77777777" w:rsidR="007F63C1" w:rsidRDefault="00000000">
            <w:proofErr w:type="spellStart"/>
            <w:r>
              <w:t>Информационная</w:t>
            </w:r>
            <w:proofErr w:type="spellEnd"/>
            <w:r>
              <w:t xml:space="preserve"> </w:t>
            </w:r>
            <w:proofErr w:type="spellStart"/>
            <w:r>
              <w:t>безопасность</w:t>
            </w:r>
            <w:proofErr w:type="spellEnd"/>
          </w:p>
        </w:tc>
        <w:tc>
          <w:tcPr>
            <w:tcW w:w="4320" w:type="dxa"/>
          </w:tcPr>
          <w:p w14:paraId="48276A48" w14:textId="77777777" w:rsidR="007F63C1" w:rsidRDefault="00000000">
            <w:r>
              <w:t>Information Security</w:t>
            </w:r>
          </w:p>
        </w:tc>
      </w:tr>
      <w:tr w:rsidR="007F63C1" w14:paraId="7C0F81C8" w14:textId="77777777">
        <w:tc>
          <w:tcPr>
            <w:tcW w:w="4320" w:type="dxa"/>
          </w:tcPr>
          <w:p w14:paraId="4B32592E" w14:textId="77777777" w:rsidR="007F63C1" w:rsidRDefault="00000000">
            <w:proofErr w:type="spellStart"/>
            <w:r>
              <w:t>Лицензии</w:t>
            </w:r>
            <w:proofErr w:type="spellEnd"/>
            <w:r>
              <w:t xml:space="preserve"> ФСБ и ФСТЭК</w:t>
            </w:r>
          </w:p>
        </w:tc>
        <w:tc>
          <w:tcPr>
            <w:tcW w:w="4320" w:type="dxa"/>
          </w:tcPr>
          <w:p w14:paraId="65940EFA" w14:textId="77777777" w:rsidR="007F63C1" w:rsidRDefault="00000000">
            <w:r>
              <w:t>FSB and FSTEK licenses</w:t>
            </w:r>
          </w:p>
        </w:tc>
      </w:tr>
      <w:tr w:rsidR="007F63C1" w14:paraId="7DE2AE60" w14:textId="77777777">
        <w:tc>
          <w:tcPr>
            <w:tcW w:w="4320" w:type="dxa"/>
          </w:tcPr>
          <w:p w14:paraId="79F2C43F" w14:textId="77777777" w:rsidR="007F63C1" w:rsidRDefault="00000000">
            <w:proofErr w:type="spellStart"/>
            <w:r>
              <w:t>Соблюдение</w:t>
            </w:r>
            <w:proofErr w:type="spellEnd"/>
            <w:r>
              <w:t xml:space="preserve"> </w:t>
            </w:r>
            <w:proofErr w:type="spellStart"/>
            <w:r>
              <w:t>сроков</w:t>
            </w:r>
            <w:proofErr w:type="spellEnd"/>
          </w:p>
        </w:tc>
        <w:tc>
          <w:tcPr>
            <w:tcW w:w="4320" w:type="dxa"/>
          </w:tcPr>
          <w:p w14:paraId="715FA8FC" w14:textId="77777777" w:rsidR="007F63C1" w:rsidRDefault="00000000">
            <w:r>
              <w:t>Deadlines</w:t>
            </w:r>
          </w:p>
        </w:tc>
      </w:tr>
      <w:tr w:rsidR="007F63C1" w14:paraId="4B77B0B4" w14:textId="77777777">
        <w:tc>
          <w:tcPr>
            <w:tcW w:w="4320" w:type="dxa"/>
          </w:tcPr>
          <w:p w14:paraId="7C488930" w14:textId="77777777" w:rsidR="007F63C1" w:rsidRDefault="00000000">
            <w:proofErr w:type="spellStart"/>
            <w:r>
              <w:t>Работаем</w:t>
            </w:r>
            <w:proofErr w:type="spellEnd"/>
            <w:r>
              <w:t xml:space="preserve"> </w:t>
            </w:r>
            <w:proofErr w:type="spellStart"/>
            <w:r>
              <w:t>согласно</w:t>
            </w:r>
            <w:proofErr w:type="spellEnd"/>
            <w:r>
              <w:t xml:space="preserve"> </w:t>
            </w:r>
            <w:proofErr w:type="spellStart"/>
            <w:r>
              <w:t>обговоренному</w:t>
            </w:r>
            <w:proofErr w:type="spellEnd"/>
            <w:r>
              <w:t xml:space="preserve"> </w:t>
            </w:r>
            <w:proofErr w:type="spellStart"/>
            <w:r>
              <w:t>плану</w:t>
            </w:r>
            <w:proofErr w:type="spellEnd"/>
          </w:p>
        </w:tc>
        <w:tc>
          <w:tcPr>
            <w:tcW w:w="4320" w:type="dxa"/>
          </w:tcPr>
          <w:p w14:paraId="05C4016F" w14:textId="77777777" w:rsidR="007F63C1" w:rsidRDefault="00000000">
            <w:r>
              <w:t>We work according to the plan.</w:t>
            </w:r>
          </w:p>
        </w:tc>
      </w:tr>
      <w:tr w:rsidR="007F63C1" w14:paraId="71D21BED" w14:textId="77777777">
        <w:tc>
          <w:tcPr>
            <w:tcW w:w="4320" w:type="dxa"/>
          </w:tcPr>
          <w:p w14:paraId="49C2B7C4" w14:textId="77777777" w:rsidR="007F63C1" w:rsidRDefault="00000000">
            <w:proofErr w:type="spellStart"/>
            <w:r>
              <w:t>Всегда</w:t>
            </w:r>
            <w:proofErr w:type="spellEnd"/>
            <w:r>
              <w:t xml:space="preserve"> </w:t>
            </w:r>
            <w:proofErr w:type="spellStart"/>
            <w:r>
              <w:t>на</w:t>
            </w:r>
            <w:proofErr w:type="spellEnd"/>
            <w:r>
              <w:t xml:space="preserve"> </w:t>
            </w:r>
            <w:proofErr w:type="spellStart"/>
            <w:r>
              <w:t>связи</w:t>
            </w:r>
            <w:proofErr w:type="spellEnd"/>
          </w:p>
        </w:tc>
        <w:tc>
          <w:tcPr>
            <w:tcW w:w="4320" w:type="dxa"/>
          </w:tcPr>
          <w:p w14:paraId="4E10B3E4" w14:textId="77777777" w:rsidR="007F63C1" w:rsidRDefault="00000000">
            <w:r>
              <w:t>Always in touch</w:t>
            </w:r>
          </w:p>
        </w:tc>
      </w:tr>
      <w:tr w:rsidR="007F63C1" w14:paraId="1608E9D0" w14:textId="77777777">
        <w:tc>
          <w:tcPr>
            <w:tcW w:w="4320" w:type="dxa"/>
          </w:tcPr>
          <w:p w14:paraId="248634BB" w14:textId="77777777" w:rsidR="007F63C1" w:rsidRPr="003B01C9" w:rsidRDefault="00000000">
            <w:pPr>
              <w:rPr>
                <w:lang w:val="ru-RU"/>
              </w:rPr>
            </w:pPr>
            <w:r w:rsidRPr="003B01C9">
              <w:rPr>
                <w:lang w:val="ru-RU"/>
              </w:rPr>
              <w:t>Наши менеджеры всегда готовы ответить на вопросы</w:t>
            </w:r>
          </w:p>
        </w:tc>
        <w:tc>
          <w:tcPr>
            <w:tcW w:w="4320" w:type="dxa"/>
          </w:tcPr>
          <w:p w14:paraId="4BA1B77C" w14:textId="77777777" w:rsidR="007F63C1" w:rsidRDefault="00000000">
            <w:r>
              <w:t>Our managers are always ready to answer questions</w:t>
            </w:r>
          </w:p>
        </w:tc>
      </w:tr>
      <w:tr w:rsidR="007F63C1" w14:paraId="21DFD4D5" w14:textId="77777777">
        <w:tc>
          <w:tcPr>
            <w:tcW w:w="4320" w:type="dxa"/>
          </w:tcPr>
          <w:p w14:paraId="6EFE9B43" w14:textId="77777777" w:rsidR="007F63C1" w:rsidRDefault="00000000">
            <w:proofErr w:type="spellStart"/>
            <w:r>
              <w:t>Погружение</w:t>
            </w:r>
            <w:proofErr w:type="spellEnd"/>
            <w:r>
              <w:t xml:space="preserve"> в </w:t>
            </w:r>
            <w:proofErr w:type="spellStart"/>
            <w:r>
              <w:t>ваш</w:t>
            </w:r>
            <w:proofErr w:type="spellEnd"/>
            <w:r>
              <w:t xml:space="preserve"> </w:t>
            </w:r>
            <w:proofErr w:type="spellStart"/>
            <w:r>
              <w:t>проект</w:t>
            </w:r>
            <w:proofErr w:type="spellEnd"/>
          </w:p>
        </w:tc>
        <w:tc>
          <w:tcPr>
            <w:tcW w:w="4320" w:type="dxa"/>
          </w:tcPr>
          <w:p w14:paraId="38975D37" w14:textId="77777777" w:rsidR="007F63C1" w:rsidRDefault="00000000">
            <w:r>
              <w:t>Immersion in your project</w:t>
            </w:r>
          </w:p>
        </w:tc>
      </w:tr>
      <w:tr w:rsidR="007F63C1" w14:paraId="7C948F41" w14:textId="77777777">
        <w:tc>
          <w:tcPr>
            <w:tcW w:w="4320" w:type="dxa"/>
          </w:tcPr>
          <w:p w14:paraId="22F4BEA8" w14:textId="77777777" w:rsidR="007F63C1" w:rsidRPr="003B01C9" w:rsidRDefault="00000000">
            <w:pPr>
              <w:rPr>
                <w:lang w:val="ru-RU"/>
              </w:rPr>
            </w:pPr>
            <w:r w:rsidRPr="003B01C9">
              <w:rPr>
                <w:lang w:val="ru-RU"/>
              </w:rPr>
              <w:t>Индивидуально работаем с вашей идеей</w:t>
            </w:r>
          </w:p>
        </w:tc>
        <w:tc>
          <w:tcPr>
            <w:tcW w:w="4320" w:type="dxa"/>
          </w:tcPr>
          <w:p w14:paraId="2242ED41" w14:textId="77777777" w:rsidR="007F63C1" w:rsidRDefault="00000000">
            <w:r>
              <w:t>We work individually with your idea</w:t>
            </w:r>
          </w:p>
        </w:tc>
      </w:tr>
      <w:tr w:rsidR="007F63C1" w14:paraId="197F63EA" w14:textId="77777777">
        <w:tc>
          <w:tcPr>
            <w:tcW w:w="4320" w:type="dxa"/>
          </w:tcPr>
          <w:p w14:paraId="6A48BD1A" w14:textId="77777777" w:rsidR="007F63C1" w:rsidRDefault="00000000">
            <w:proofErr w:type="spellStart"/>
            <w:r>
              <w:t>Проблематика</w:t>
            </w:r>
            <w:proofErr w:type="spellEnd"/>
          </w:p>
        </w:tc>
        <w:tc>
          <w:tcPr>
            <w:tcW w:w="4320" w:type="dxa"/>
          </w:tcPr>
          <w:p w14:paraId="038B7E78" w14:textId="77777777" w:rsidR="007F63C1" w:rsidRDefault="00000000">
            <w:r>
              <w:t>Problems</w:t>
            </w:r>
          </w:p>
        </w:tc>
      </w:tr>
      <w:tr w:rsidR="007F63C1" w14:paraId="4BB2D685" w14:textId="77777777">
        <w:tc>
          <w:tcPr>
            <w:tcW w:w="4320" w:type="dxa"/>
          </w:tcPr>
          <w:p w14:paraId="4728C2D4" w14:textId="77777777" w:rsidR="007F63C1" w:rsidRPr="003B01C9" w:rsidRDefault="00000000">
            <w:pPr>
              <w:rPr>
                <w:lang w:val="ru-RU"/>
              </w:rPr>
            </w:pPr>
            <w:r w:rsidRPr="003B01C9">
              <w:rPr>
                <w:lang w:val="ru-RU"/>
              </w:rPr>
              <w:t>Мы готовы разработать для вас эффективную и удобную систему, которая создаст комфортные условия для работы ваших сотрудников и будет учитывать особенности и специфику конкретного бизнеса.</w:t>
            </w:r>
          </w:p>
        </w:tc>
        <w:tc>
          <w:tcPr>
            <w:tcW w:w="4320" w:type="dxa"/>
          </w:tcPr>
          <w:p w14:paraId="01C7090D" w14:textId="77777777" w:rsidR="007F63C1" w:rsidRDefault="00000000">
            <w:r>
              <w:t xml:space="preserve">We are ready to develop an effective and convenient system for you, which will create comfortable conditions for the work of your employees and will </w:t>
            </w:r>
            <w:proofErr w:type="gramStart"/>
            <w:r>
              <w:t>take into account</w:t>
            </w:r>
            <w:proofErr w:type="gramEnd"/>
            <w:r>
              <w:t xml:space="preserve"> the features and specifics of a particular business.</w:t>
            </w:r>
          </w:p>
        </w:tc>
      </w:tr>
      <w:tr w:rsidR="007F63C1" w14:paraId="4CA0ABEE" w14:textId="77777777">
        <w:tc>
          <w:tcPr>
            <w:tcW w:w="4320" w:type="dxa"/>
          </w:tcPr>
          <w:p w14:paraId="26DC78E6" w14:textId="77777777" w:rsidR="007F63C1" w:rsidRDefault="00000000">
            <w:r>
              <w:t>01</w:t>
            </w:r>
          </w:p>
        </w:tc>
        <w:tc>
          <w:tcPr>
            <w:tcW w:w="4320" w:type="dxa"/>
          </w:tcPr>
          <w:p w14:paraId="7316CC18" w14:textId="77777777" w:rsidR="007F63C1" w:rsidRDefault="00000000">
            <w:r>
              <w:t>01</w:t>
            </w:r>
          </w:p>
        </w:tc>
      </w:tr>
      <w:tr w:rsidR="007F63C1" w14:paraId="73ADF5C4" w14:textId="77777777">
        <w:tc>
          <w:tcPr>
            <w:tcW w:w="4320" w:type="dxa"/>
          </w:tcPr>
          <w:p w14:paraId="4AF0A300" w14:textId="77777777" w:rsidR="007F63C1" w:rsidRDefault="00000000">
            <w:proofErr w:type="spellStart"/>
            <w:r>
              <w:t>Потеря</w:t>
            </w:r>
            <w:proofErr w:type="spellEnd"/>
            <w:r>
              <w:t xml:space="preserve"> </w:t>
            </w:r>
            <w:proofErr w:type="spellStart"/>
            <w:r>
              <w:t>клиентов</w:t>
            </w:r>
            <w:proofErr w:type="spellEnd"/>
          </w:p>
        </w:tc>
        <w:tc>
          <w:tcPr>
            <w:tcW w:w="4320" w:type="dxa"/>
          </w:tcPr>
          <w:p w14:paraId="0CAA132A" w14:textId="77777777" w:rsidR="007F63C1" w:rsidRDefault="00000000">
            <w:r>
              <w:t>Loss of customers</w:t>
            </w:r>
          </w:p>
        </w:tc>
      </w:tr>
      <w:tr w:rsidR="007F63C1" w14:paraId="5FCCA3BD" w14:textId="77777777">
        <w:tc>
          <w:tcPr>
            <w:tcW w:w="4320" w:type="dxa"/>
          </w:tcPr>
          <w:p w14:paraId="73BA534A" w14:textId="77777777" w:rsidR="007F63C1" w:rsidRPr="003B01C9" w:rsidRDefault="00000000">
            <w:pPr>
              <w:rPr>
                <w:lang w:val="ru-RU"/>
              </w:rPr>
            </w:pPr>
            <w:r w:rsidRPr="003B01C9">
              <w:rPr>
                <w:lang w:val="ru-RU"/>
              </w:rPr>
              <w:t xml:space="preserve">Без автоматизации теряются заявки и </w:t>
            </w:r>
            <w:r w:rsidRPr="003B01C9">
              <w:rPr>
                <w:lang w:val="ru-RU"/>
              </w:rPr>
              <w:lastRenderedPageBreak/>
              <w:t>пропускаются звонки от клиентов</w:t>
            </w:r>
          </w:p>
        </w:tc>
        <w:tc>
          <w:tcPr>
            <w:tcW w:w="4320" w:type="dxa"/>
          </w:tcPr>
          <w:p w14:paraId="4E1A3E16" w14:textId="77777777" w:rsidR="007F63C1" w:rsidRDefault="00000000">
            <w:r>
              <w:lastRenderedPageBreak/>
              <w:t xml:space="preserve">Without automation, applications are lost </w:t>
            </w:r>
            <w:r>
              <w:lastRenderedPageBreak/>
              <w:t>and calls from customers are missed</w:t>
            </w:r>
          </w:p>
        </w:tc>
      </w:tr>
      <w:tr w:rsidR="007F63C1" w14:paraId="53C828DC" w14:textId="77777777">
        <w:tc>
          <w:tcPr>
            <w:tcW w:w="4320" w:type="dxa"/>
          </w:tcPr>
          <w:p w14:paraId="48B26A05" w14:textId="77777777" w:rsidR="007F63C1" w:rsidRPr="003B01C9" w:rsidRDefault="00000000">
            <w:pPr>
              <w:rPr>
                <w:lang w:val="ru-RU"/>
              </w:rPr>
            </w:pPr>
            <w:r w:rsidRPr="003B01C9">
              <w:rPr>
                <w:lang w:val="ru-RU"/>
              </w:rPr>
              <w:lastRenderedPageBreak/>
              <w:t>История взаимоотношений с покупателями не сохраняется</w:t>
            </w:r>
          </w:p>
        </w:tc>
        <w:tc>
          <w:tcPr>
            <w:tcW w:w="4320" w:type="dxa"/>
          </w:tcPr>
          <w:p w14:paraId="7F9A0BEB" w14:textId="77777777" w:rsidR="007F63C1" w:rsidRDefault="00000000">
            <w:r>
              <w:t>The history of relations with customers is not preserved</w:t>
            </w:r>
          </w:p>
        </w:tc>
      </w:tr>
      <w:tr w:rsidR="007F63C1" w14:paraId="6754CF5D" w14:textId="77777777">
        <w:tc>
          <w:tcPr>
            <w:tcW w:w="4320" w:type="dxa"/>
          </w:tcPr>
          <w:p w14:paraId="40D46EBE" w14:textId="77777777" w:rsidR="007F63C1" w:rsidRDefault="00000000">
            <w:proofErr w:type="spellStart"/>
            <w:r>
              <w:t>Теряются</w:t>
            </w:r>
            <w:proofErr w:type="spellEnd"/>
            <w:r>
              <w:t xml:space="preserve"> </w:t>
            </w:r>
            <w:proofErr w:type="spellStart"/>
            <w:r>
              <w:t>контакты</w:t>
            </w:r>
            <w:proofErr w:type="spellEnd"/>
            <w:r>
              <w:t xml:space="preserve"> </w:t>
            </w:r>
            <w:proofErr w:type="spellStart"/>
            <w:r>
              <w:t>клиентов</w:t>
            </w:r>
            <w:proofErr w:type="spellEnd"/>
          </w:p>
        </w:tc>
        <w:tc>
          <w:tcPr>
            <w:tcW w:w="4320" w:type="dxa"/>
          </w:tcPr>
          <w:p w14:paraId="30A93B4D" w14:textId="77777777" w:rsidR="007F63C1" w:rsidRDefault="00000000">
            <w:r>
              <w:t>Clients are lost</w:t>
            </w:r>
          </w:p>
        </w:tc>
      </w:tr>
      <w:tr w:rsidR="007F63C1" w14:paraId="09417057" w14:textId="77777777">
        <w:tc>
          <w:tcPr>
            <w:tcW w:w="4320" w:type="dxa"/>
          </w:tcPr>
          <w:p w14:paraId="3BA40D2F" w14:textId="77777777" w:rsidR="007F63C1" w:rsidRDefault="00000000">
            <w:r>
              <w:t>02</w:t>
            </w:r>
          </w:p>
        </w:tc>
        <w:tc>
          <w:tcPr>
            <w:tcW w:w="4320" w:type="dxa"/>
          </w:tcPr>
          <w:p w14:paraId="1F9A9B38" w14:textId="77777777" w:rsidR="007F63C1" w:rsidRDefault="00000000">
            <w:r>
              <w:t>02</w:t>
            </w:r>
          </w:p>
        </w:tc>
      </w:tr>
      <w:tr w:rsidR="007F63C1" w14:paraId="56BA1774" w14:textId="77777777">
        <w:tc>
          <w:tcPr>
            <w:tcW w:w="4320" w:type="dxa"/>
          </w:tcPr>
          <w:p w14:paraId="2E7F678A" w14:textId="77777777" w:rsidR="007F63C1" w:rsidRDefault="00000000">
            <w:proofErr w:type="spellStart"/>
            <w:r>
              <w:t>Медленная</w:t>
            </w:r>
            <w:proofErr w:type="spellEnd"/>
            <w:r>
              <w:t xml:space="preserve"> </w:t>
            </w:r>
            <w:proofErr w:type="spellStart"/>
            <w:r>
              <w:t>обработка</w:t>
            </w:r>
            <w:proofErr w:type="spellEnd"/>
            <w:r>
              <w:t xml:space="preserve"> </w:t>
            </w:r>
            <w:proofErr w:type="spellStart"/>
            <w:r>
              <w:t>заявок</w:t>
            </w:r>
            <w:proofErr w:type="spellEnd"/>
          </w:p>
        </w:tc>
        <w:tc>
          <w:tcPr>
            <w:tcW w:w="4320" w:type="dxa"/>
          </w:tcPr>
          <w:p w14:paraId="68B3D9DE" w14:textId="77777777" w:rsidR="007F63C1" w:rsidRDefault="00000000">
            <w:r>
              <w:t>Slow processing of applications</w:t>
            </w:r>
          </w:p>
        </w:tc>
      </w:tr>
      <w:tr w:rsidR="007F63C1" w14:paraId="09260660" w14:textId="77777777">
        <w:tc>
          <w:tcPr>
            <w:tcW w:w="4320" w:type="dxa"/>
          </w:tcPr>
          <w:p w14:paraId="3C229602" w14:textId="77777777" w:rsidR="007F63C1" w:rsidRPr="003B01C9" w:rsidRDefault="00000000">
            <w:pPr>
              <w:rPr>
                <w:lang w:val="ru-RU"/>
              </w:rPr>
            </w:pPr>
            <w:r w:rsidRPr="003B01C9">
              <w:rPr>
                <w:lang w:val="ru-RU"/>
              </w:rPr>
              <w:t>Бумажная работа с заявками требует большого количества времени</w:t>
            </w:r>
          </w:p>
        </w:tc>
        <w:tc>
          <w:tcPr>
            <w:tcW w:w="4320" w:type="dxa"/>
          </w:tcPr>
          <w:p w14:paraId="15E18E8A" w14:textId="77777777" w:rsidR="007F63C1" w:rsidRDefault="00000000">
            <w:proofErr w:type="gramStart"/>
            <w:r>
              <w:t>Paper work</w:t>
            </w:r>
            <w:proofErr w:type="gramEnd"/>
            <w:r>
              <w:t xml:space="preserve"> with applications requires a lot of time</w:t>
            </w:r>
          </w:p>
        </w:tc>
      </w:tr>
      <w:tr w:rsidR="007F63C1" w14:paraId="1CAAA998" w14:textId="77777777">
        <w:tc>
          <w:tcPr>
            <w:tcW w:w="4320" w:type="dxa"/>
          </w:tcPr>
          <w:p w14:paraId="12CF33DF" w14:textId="77777777" w:rsidR="007F63C1" w:rsidRPr="003B01C9" w:rsidRDefault="00000000">
            <w:pPr>
              <w:rPr>
                <w:lang w:val="ru-RU"/>
              </w:rPr>
            </w:pPr>
            <w:r w:rsidRPr="003B01C9">
              <w:rPr>
                <w:lang w:val="ru-RU"/>
              </w:rPr>
              <w:t>Не учитываются индивидуальные потребности клиентов</w:t>
            </w:r>
          </w:p>
        </w:tc>
        <w:tc>
          <w:tcPr>
            <w:tcW w:w="4320" w:type="dxa"/>
          </w:tcPr>
          <w:p w14:paraId="32059ED2" w14:textId="77777777" w:rsidR="007F63C1" w:rsidRDefault="00000000">
            <w:r>
              <w:t xml:space="preserve">The individual needs of customers are not </w:t>
            </w:r>
            <w:proofErr w:type="gramStart"/>
            <w:r>
              <w:t>taken into account</w:t>
            </w:r>
            <w:proofErr w:type="gramEnd"/>
          </w:p>
        </w:tc>
      </w:tr>
      <w:tr w:rsidR="007F63C1" w14:paraId="14BAD4E9" w14:textId="77777777">
        <w:tc>
          <w:tcPr>
            <w:tcW w:w="4320" w:type="dxa"/>
          </w:tcPr>
          <w:p w14:paraId="5A38F4C0" w14:textId="77777777" w:rsidR="007F63C1" w:rsidRPr="003B01C9" w:rsidRDefault="00000000">
            <w:pPr>
              <w:rPr>
                <w:lang w:val="ru-RU"/>
              </w:rPr>
            </w:pPr>
            <w:r w:rsidRPr="003B01C9">
              <w:rPr>
                <w:lang w:val="ru-RU"/>
              </w:rPr>
              <w:t>Большое количество шагов, которые совершает сотрудник, для решения задач</w:t>
            </w:r>
          </w:p>
        </w:tc>
        <w:tc>
          <w:tcPr>
            <w:tcW w:w="4320" w:type="dxa"/>
          </w:tcPr>
          <w:p w14:paraId="56123CFF" w14:textId="77777777" w:rsidR="007F63C1" w:rsidRDefault="00000000">
            <w:proofErr w:type="gramStart"/>
            <w:r>
              <w:t>A large number of</w:t>
            </w:r>
            <w:proofErr w:type="gramEnd"/>
            <w:r>
              <w:t xml:space="preserve"> steps that the employee performs to solve problems</w:t>
            </w:r>
          </w:p>
        </w:tc>
      </w:tr>
      <w:tr w:rsidR="007F63C1" w14:paraId="5D853581" w14:textId="77777777">
        <w:tc>
          <w:tcPr>
            <w:tcW w:w="4320" w:type="dxa"/>
          </w:tcPr>
          <w:p w14:paraId="5E86B30D" w14:textId="77777777" w:rsidR="007F63C1" w:rsidRDefault="00000000">
            <w:r>
              <w:t>03</w:t>
            </w:r>
          </w:p>
        </w:tc>
        <w:tc>
          <w:tcPr>
            <w:tcW w:w="4320" w:type="dxa"/>
          </w:tcPr>
          <w:p w14:paraId="708FF3B4" w14:textId="77777777" w:rsidR="007F63C1" w:rsidRDefault="00000000">
            <w:r>
              <w:t>03</w:t>
            </w:r>
          </w:p>
        </w:tc>
      </w:tr>
      <w:tr w:rsidR="007F63C1" w14:paraId="27AE4A74" w14:textId="77777777">
        <w:tc>
          <w:tcPr>
            <w:tcW w:w="4320" w:type="dxa"/>
          </w:tcPr>
          <w:p w14:paraId="5A626C1B" w14:textId="77777777" w:rsidR="007F63C1" w:rsidRDefault="00000000">
            <w:proofErr w:type="spellStart"/>
            <w:r>
              <w:t>Нечеткое</w:t>
            </w:r>
            <w:proofErr w:type="spellEnd"/>
            <w:r>
              <w:t xml:space="preserve"> </w:t>
            </w:r>
            <w:proofErr w:type="spellStart"/>
            <w:r>
              <w:t>распределение</w:t>
            </w:r>
            <w:proofErr w:type="spellEnd"/>
            <w:r>
              <w:t xml:space="preserve"> </w:t>
            </w:r>
            <w:proofErr w:type="spellStart"/>
            <w:r>
              <w:t>задач</w:t>
            </w:r>
            <w:proofErr w:type="spellEnd"/>
          </w:p>
        </w:tc>
        <w:tc>
          <w:tcPr>
            <w:tcW w:w="4320" w:type="dxa"/>
          </w:tcPr>
          <w:p w14:paraId="0CDA2446" w14:textId="77777777" w:rsidR="007F63C1" w:rsidRDefault="00000000">
            <w:r>
              <w:t>Fuzzy distribution of tasks</w:t>
            </w:r>
          </w:p>
        </w:tc>
      </w:tr>
      <w:tr w:rsidR="007F63C1" w14:paraId="61B10322" w14:textId="77777777">
        <w:tc>
          <w:tcPr>
            <w:tcW w:w="4320" w:type="dxa"/>
          </w:tcPr>
          <w:p w14:paraId="646B0062" w14:textId="77777777" w:rsidR="007F63C1" w:rsidRPr="003B01C9" w:rsidRDefault="00000000">
            <w:pPr>
              <w:rPr>
                <w:lang w:val="ru-RU"/>
              </w:rPr>
            </w:pPr>
            <w:r w:rsidRPr="003B01C9">
              <w:rPr>
                <w:lang w:val="ru-RU"/>
              </w:rPr>
              <w:t>Все сотрудники занимаются сразу всем</w:t>
            </w:r>
          </w:p>
        </w:tc>
        <w:tc>
          <w:tcPr>
            <w:tcW w:w="4320" w:type="dxa"/>
          </w:tcPr>
          <w:p w14:paraId="77FA8AF0" w14:textId="77777777" w:rsidR="007F63C1" w:rsidRDefault="00000000">
            <w:r>
              <w:t>All employees are engaged at once</w:t>
            </w:r>
          </w:p>
        </w:tc>
      </w:tr>
      <w:tr w:rsidR="007F63C1" w14:paraId="40E8A21D" w14:textId="77777777">
        <w:tc>
          <w:tcPr>
            <w:tcW w:w="4320" w:type="dxa"/>
          </w:tcPr>
          <w:p w14:paraId="5ED2298F" w14:textId="77777777" w:rsidR="007F63C1" w:rsidRPr="003B01C9" w:rsidRDefault="00000000">
            <w:pPr>
              <w:rPr>
                <w:lang w:val="ru-RU"/>
              </w:rPr>
            </w:pPr>
            <w:r w:rsidRPr="003B01C9">
              <w:rPr>
                <w:lang w:val="ru-RU"/>
              </w:rPr>
              <w:t>Невозможно разобраться, кто за что отвечает</w:t>
            </w:r>
          </w:p>
        </w:tc>
        <w:tc>
          <w:tcPr>
            <w:tcW w:w="4320" w:type="dxa"/>
          </w:tcPr>
          <w:p w14:paraId="3F91369B" w14:textId="77777777" w:rsidR="007F63C1" w:rsidRDefault="00000000">
            <w:r>
              <w:t>It is impossible to figure out who is responsible for what</w:t>
            </w:r>
          </w:p>
        </w:tc>
      </w:tr>
      <w:tr w:rsidR="007F63C1" w14:paraId="416D5AF3" w14:textId="77777777">
        <w:tc>
          <w:tcPr>
            <w:tcW w:w="4320" w:type="dxa"/>
          </w:tcPr>
          <w:p w14:paraId="37A00927" w14:textId="77777777" w:rsidR="007F63C1" w:rsidRDefault="00000000">
            <w:r>
              <w:t>04</w:t>
            </w:r>
          </w:p>
        </w:tc>
        <w:tc>
          <w:tcPr>
            <w:tcW w:w="4320" w:type="dxa"/>
          </w:tcPr>
          <w:p w14:paraId="118BF61C" w14:textId="77777777" w:rsidR="007F63C1" w:rsidRDefault="00000000">
            <w:r>
              <w:t>04</w:t>
            </w:r>
          </w:p>
        </w:tc>
      </w:tr>
      <w:tr w:rsidR="007F63C1" w14:paraId="05B0ACE8" w14:textId="77777777">
        <w:tc>
          <w:tcPr>
            <w:tcW w:w="4320" w:type="dxa"/>
          </w:tcPr>
          <w:p w14:paraId="1B4700C2" w14:textId="77777777" w:rsidR="007F63C1" w:rsidRDefault="00000000">
            <w:proofErr w:type="spellStart"/>
            <w:r>
              <w:t>Невозможность</w:t>
            </w:r>
            <w:proofErr w:type="spellEnd"/>
            <w:r>
              <w:t xml:space="preserve"> </w:t>
            </w:r>
            <w:proofErr w:type="spellStart"/>
            <w:r>
              <w:t>отследить</w:t>
            </w:r>
            <w:proofErr w:type="spellEnd"/>
            <w:r>
              <w:t xml:space="preserve"> </w:t>
            </w:r>
            <w:proofErr w:type="spellStart"/>
            <w:r>
              <w:t>эффективность</w:t>
            </w:r>
            <w:proofErr w:type="spellEnd"/>
            <w:r>
              <w:t xml:space="preserve"> </w:t>
            </w:r>
            <w:proofErr w:type="spellStart"/>
            <w:r>
              <w:t>сотрудников</w:t>
            </w:r>
            <w:proofErr w:type="spellEnd"/>
          </w:p>
        </w:tc>
        <w:tc>
          <w:tcPr>
            <w:tcW w:w="4320" w:type="dxa"/>
          </w:tcPr>
          <w:p w14:paraId="0DF4DC36" w14:textId="77777777" w:rsidR="007F63C1" w:rsidRDefault="00000000">
            <w:r>
              <w:t>The inability to track the effectiveness of employees</w:t>
            </w:r>
          </w:p>
        </w:tc>
      </w:tr>
      <w:tr w:rsidR="007F63C1" w14:paraId="49E8F37E" w14:textId="77777777">
        <w:tc>
          <w:tcPr>
            <w:tcW w:w="4320" w:type="dxa"/>
          </w:tcPr>
          <w:p w14:paraId="65E5F6FA" w14:textId="77777777" w:rsidR="007F63C1" w:rsidRPr="003B01C9" w:rsidRDefault="00000000">
            <w:pPr>
              <w:rPr>
                <w:lang w:val="ru-RU"/>
              </w:rPr>
            </w:pPr>
            <w:r w:rsidRPr="003B01C9">
              <w:rPr>
                <w:lang w:val="ru-RU"/>
              </w:rPr>
              <w:t xml:space="preserve">Сложно оценить количество </w:t>
            </w:r>
            <w:proofErr w:type="spellStart"/>
            <w:r w:rsidRPr="003B01C9">
              <w:rPr>
                <w:lang w:val="ru-RU"/>
              </w:rPr>
              <w:t>лидов</w:t>
            </w:r>
            <w:proofErr w:type="spellEnd"/>
            <w:r w:rsidRPr="003B01C9">
              <w:rPr>
                <w:lang w:val="ru-RU"/>
              </w:rPr>
              <w:t xml:space="preserve"> и отвеченных заявок</w:t>
            </w:r>
          </w:p>
        </w:tc>
        <w:tc>
          <w:tcPr>
            <w:tcW w:w="4320" w:type="dxa"/>
          </w:tcPr>
          <w:p w14:paraId="4240C596" w14:textId="77777777" w:rsidR="007F63C1" w:rsidRDefault="00000000">
            <w:r>
              <w:t>It is difficult to assess the number of leads and the responsible applications</w:t>
            </w:r>
          </w:p>
        </w:tc>
      </w:tr>
      <w:tr w:rsidR="007F63C1" w14:paraId="2B4A5496" w14:textId="77777777">
        <w:tc>
          <w:tcPr>
            <w:tcW w:w="4320" w:type="dxa"/>
          </w:tcPr>
          <w:p w14:paraId="08D2071D" w14:textId="77777777" w:rsidR="007F63C1" w:rsidRPr="003B01C9" w:rsidRDefault="00000000">
            <w:pPr>
              <w:rPr>
                <w:lang w:val="ru-RU"/>
              </w:rPr>
            </w:pPr>
            <w:r w:rsidRPr="003B01C9">
              <w:rPr>
                <w:lang w:val="ru-RU"/>
              </w:rPr>
              <w:t>Невозможно определить занятых и свободных сотрудников</w:t>
            </w:r>
          </w:p>
        </w:tc>
        <w:tc>
          <w:tcPr>
            <w:tcW w:w="4320" w:type="dxa"/>
          </w:tcPr>
          <w:p w14:paraId="7C678AF2" w14:textId="77777777" w:rsidR="007F63C1" w:rsidRDefault="00000000">
            <w:r>
              <w:t>It is impossible to determine employed and free employees</w:t>
            </w:r>
          </w:p>
        </w:tc>
      </w:tr>
      <w:tr w:rsidR="007F63C1" w14:paraId="4BA7C4A1" w14:textId="77777777">
        <w:tc>
          <w:tcPr>
            <w:tcW w:w="4320" w:type="dxa"/>
          </w:tcPr>
          <w:p w14:paraId="5D9BBCE8" w14:textId="77777777" w:rsidR="007F63C1" w:rsidRPr="003B01C9" w:rsidRDefault="00000000">
            <w:pPr>
              <w:rPr>
                <w:lang w:val="ru-RU"/>
              </w:rPr>
            </w:pPr>
            <w:r w:rsidRPr="003B01C9">
              <w:rPr>
                <w:lang w:val="ru-RU"/>
              </w:rPr>
              <w:t>Невозможно оценить, сколько времени в среднем тратится на решение задач</w:t>
            </w:r>
          </w:p>
        </w:tc>
        <w:tc>
          <w:tcPr>
            <w:tcW w:w="4320" w:type="dxa"/>
          </w:tcPr>
          <w:p w14:paraId="3AAAF5E2" w14:textId="77777777" w:rsidR="007F63C1" w:rsidRDefault="00000000">
            <w:r>
              <w:t>It is impossible to evaluate how much time on average is spent on solving problems</w:t>
            </w:r>
          </w:p>
        </w:tc>
      </w:tr>
      <w:tr w:rsidR="007F63C1" w14:paraId="16140004" w14:textId="77777777">
        <w:tc>
          <w:tcPr>
            <w:tcW w:w="4320" w:type="dxa"/>
          </w:tcPr>
          <w:p w14:paraId="7E2F330B" w14:textId="77777777" w:rsidR="007F63C1" w:rsidRDefault="00000000">
            <w:r>
              <w:t>05</w:t>
            </w:r>
          </w:p>
        </w:tc>
        <w:tc>
          <w:tcPr>
            <w:tcW w:w="4320" w:type="dxa"/>
          </w:tcPr>
          <w:p w14:paraId="73C63609" w14:textId="77777777" w:rsidR="007F63C1" w:rsidRDefault="00000000">
            <w:r>
              <w:t>05</w:t>
            </w:r>
          </w:p>
        </w:tc>
      </w:tr>
      <w:tr w:rsidR="007F63C1" w14:paraId="68E4B9F8" w14:textId="77777777">
        <w:tc>
          <w:tcPr>
            <w:tcW w:w="4320" w:type="dxa"/>
          </w:tcPr>
          <w:p w14:paraId="18515FF7" w14:textId="77777777" w:rsidR="007F63C1" w:rsidRDefault="00000000">
            <w:proofErr w:type="spellStart"/>
            <w:r>
              <w:t>Неэффективная</w:t>
            </w:r>
            <w:proofErr w:type="spellEnd"/>
            <w:r>
              <w:t xml:space="preserve"> </w:t>
            </w:r>
            <w:proofErr w:type="spellStart"/>
            <w:r>
              <w:t>старая</w:t>
            </w:r>
            <w:proofErr w:type="spellEnd"/>
            <w:r>
              <w:t xml:space="preserve"> CRM-</w:t>
            </w:r>
            <w:proofErr w:type="spellStart"/>
            <w:r>
              <w:t>система</w:t>
            </w:r>
            <w:proofErr w:type="spellEnd"/>
          </w:p>
        </w:tc>
        <w:tc>
          <w:tcPr>
            <w:tcW w:w="4320" w:type="dxa"/>
          </w:tcPr>
          <w:p w14:paraId="04DB374A" w14:textId="77777777" w:rsidR="007F63C1" w:rsidRDefault="00000000">
            <w:r>
              <w:t>Ineffective old CRM system</w:t>
            </w:r>
          </w:p>
        </w:tc>
      </w:tr>
      <w:tr w:rsidR="007F63C1" w14:paraId="22595794" w14:textId="77777777">
        <w:tc>
          <w:tcPr>
            <w:tcW w:w="4320" w:type="dxa"/>
          </w:tcPr>
          <w:p w14:paraId="29BF3FC1" w14:textId="77777777" w:rsidR="007F63C1" w:rsidRPr="003B01C9" w:rsidRDefault="00000000">
            <w:pPr>
              <w:rPr>
                <w:lang w:val="ru-RU"/>
              </w:rPr>
            </w:pPr>
            <w:r w:rsidRPr="003B01C9">
              <w:rPr>
                <w:lang w:val="ru-RU"/>
              </w:rPr>
              <w:t xml:space="preserve">В системе не хватает функционала, </w:t>
            </w:r>
            <w:r w:rsidRPr="003B01C9">
              <w:rPr>
                <w:lang w:val="ru-RU"/>
              </w:rPr>
              <w:lastRenderedPageBreak/>
              <w:t>учитывающего специфику вашего бизнеса</w:t>
            </w:r>
          </w:p>
        </w:tc>
        <w:tc>
          <w:tcPr>
            <w:tcW w:w="4320" w:type="dxa"/>
          </w:tcPr>
          <w:p w14:paraId="28FD8EBB" w14:textId="77777777" w:rsidR="007F63C1" w:rsidRDefault="00000000">
            <w:r>
              <w:lastRenderedPageBreak/>
              <w:t xml:space="preserve">The system does not have enough </w:t>
            </w:r>
            <w:r>
              <w:lastRenderedPageBreak/>
              <w:t xml:space="preserve">functionality </w:t>
            </w:r>
            <w:proofErr w:type="gramStart"/>
            <w:r>
              <w:t>taking into account</w:t>
            </w:r>
            <w:proofErr w:type="gramEnd"/>
            <w:r>
              <w:t xml:space="preserve"> the specifics of your business</w:t>
            </w:r>
          </w:p>
        </w:tc>
      </w:tr>
      <w:tr w:rsidR="007F63C1" w14:paraId="0EFEF6C1" w14:textId="77777777">
        <w:tc>
          <w:tcPr>
            <w:tcW w:w="4320" w:type="dxa"/>
          </w:tcPr>
          <w:p w14:paraId="588192B8" w14:textId="77777777" w:rsidR="007F63C1" w:rsidRPr="003B01C9" w:rsidRDefault="00000000">
            <w:pPr>
              <w:rPr>
                <w:lang w:val="ru-RU"/>
              </w:rPr>
            </w:pPr>
            <w:r w:rsidRPr="003B01C9">
              <w:rPr>
                <w:lang w:val="ru-RU"/>
              </w:rPr>
              <w:lastRenderedPageBreak/>
              <w:t>Наличие лишних функций, перегружающих систему</w:t>
            </w:r>
          </w:p>
        </w:tc>
        <w:tc>
          <w:tcPr>
            <w:tcW w:w="4320" w:type="dxa"/>
          </w:tcPr>
          <w:p w14:paraId="7DE68165" w14:textId="77777777" w:rsidR="007F63C1" w:rsidRDefault="00000000">
            <w:r>
              <w:t>The presence of unnecessary functions that overload the system</w:t>
            </w:r>
          </w:p>
        </w:tc>
      </w:tr>
      <w:tr w:rsidR="007F63C1" w14:paraId="5ABA543A" w14:textId="77777777">
        <w:tc>
          <w:tcPr>
            <w:tcW w:w="4320" w:type="dxa"/>
          </w:tcPr>
          <w:p w14:paraId="664D15B7" w14:textId="77777777" w:rsidR="007F63C1" w:rsidRDefault="00000000">
            <w:proofErr w:type="spellStart"/>
            <w:r>
              <w:t>Ошибки</w:t>
            </w:r>
            <w:proofErr w:type="spellEnd"/>
            <w:r>
              <w:t xml:space="preserve"> в </w:t>
            </w:r>
            <w:proofErr w:type="spellStart"/>
            <w:r>
              <w:t>работе</w:t>
            </w:r>
            <w:proofErr w:type="spellEnd"/>
            <w:r>
              <w:t xml:space="preserve"> </w:t>
            </w:r>
            <w:proofErr w:type="spellStart"/>
            <w:r>
              <w:t>системы</w:t>
            </w:r>
            <w:proofErr w:type="spellEnd"/>
          </w:p>
        </w:tc>
        <w:tc>
          <w:tcPr>
            <w:tcW w:w="4320" w:type="dxa"/>
          </w:tcPr>
          <w:p w14:paraId="3646F1E3" w14:textId="77777777" w:rsidR="007F63C1" w:rsidRDefault="00000000">
            <w:r>
              <w:t>Errors in the operation of the system</w:t>
            </w:r>
          </w:p>
        </w:tc>
      </w:tr>
      <w:tr w:rsidR="007F63C1" w14:paraId="611FC5AB" w14:textId="77777777">
        <w:tc>
          <w:tcPr>
            <w:tcW w:w="4320" w:type="dxa"/>
          </w:tcPr>
          <w:p w14:paraId="393E08D7" w14:textId="77777777" w:rsidR="007F63C1" w:rsidRDefault="00000000">
            <w:r>
              <w:t>06</w:t>
            </w:r>
          </w:p>
        </w:tc>
        <w:tc>
          <w:tcPr>
            <w:tcW w:w="4320" w:type="dxa"/>
          </w:tcPr>
          <w:p w14:paraId="1BE5FCCB" w14:textId="77777777" w:rsidR="007F63C1" w:rsidRDefault="00000000">
            <w:r>
              <w:t>06</w:t>
            </w:r>
          </w:p>
        </w:tc>
      </w:tr>
      <w:tr w:rsidR="007F63C1" w14:paraId="51C5B34A" w14:textId="77777777">
        <w:tc>
          <w:tcPr>
            <w:tcW w:w="4320" w:type="dxa"/>
          </w:tcPr>
          <w:p w14:paraId="1AEF2DBB" w14:textId="77777777" w:rsidR="007F63C1" w:rsidRDefault="00000000">
            <w:proofErr w:type="spellStart"/>
            <w:r>
              <w:t>Недостатки</w:t>
            </w:r>
            <w:proofErr w:type="spellEnd"/>
            <w:r>
              <w:t xml:space="preserve"> в </w:t>
            </w:r>
            <w:proofErr w:type="spellStart"/>
            <w:r>
              <w:t>системе</w:t>
            </w:r>
            <w:proofErr w:type="spellEnd"/>
            <w:r>
              <w:t xml:space="preserve"> </w:t>
            </w:r>
            <w:proofErr w:type="spellStart"/>
            <w:r>
              <w:t>безопасности</w:t>
            </w:r>
            <w:proofErr w:type="spellEnd"/>
          </w:p>
        </w:tc>
        <w:tc>
          <w:tcPr>
            <w:tcW w:w="4320" w:type="dxa"/>
          </w:tcPr>
          <w:p w14:paraId="64BA1508" w14:textId="77777777" w:rsidR="007F63C1" w:rsidRDefault="00000000">
            <w:r>
              <w:t>Disadvantages in the security system</w:t>
            </w:r>
          </w:p>
        </w:tc>
      </w:tr>
      <w:tr w:rsidR="007F63C1" w14:paraId="7B430755" w14:textId="77777777">
        <w:tc>
          <w:tcPr>
            <w:tcW w:w="4320" w:type="dxa"/>
          </w:tcPr>
          <w:p w14:paraId="287C007D" w14:textId="77777777" w:rsidR="007F63C1" w:rsidRPr="003B01C9" w:rsidRDefault="00000000">
            <w:pPr>
              <w:rPr>
                <w:lang w:val="ru-RU"/>
              </w:rPr>
            </w:pPr>
            <w:r w:rsidRPr="003B01C9">
              <w:rPr>
                <w:lang w:val="ru-RU"/>
              </w:rPr>
              <w:t>В системе присутствует риск утечки данных</w:t>
            </w:r>
          </w:p>
        </w:tc>
        <w:tc>
          <w:tcPr>
            <w:tcW w:w="4320" w:type="dxa"/>
          </w:tcPr>
          <w:p w14:paraId="382B96C0" w14:textId="77777777" w:rsidR="007F63C1" w:rsidRDefault="00000000">
            <w:r>
              <w:t>The system has a risk of data leakage</w:t>
            </w:r>
          </w:p>
        </w:tc>
      </w:tr>
      <w:tr w:rsidR="007F63C1" w14:paraId="51899B33" w14:textId="77777777">
        <w:tc>
          <w:tcPr>
            <w:tcW w:w="4320" w:type="dxa"/>
          </w:tcPr>
          <w:p w14:paraId="557D41F0" w14:textId="77777777" w:rsidR="007F63C1" w:rsidRPr="003B01C9" w:rsidRDefault="00000000">
            <w:pPr>
              <w:rPr>
                <w:lang w:val="ru-RU"/>
              </w:rPr>
            </w:pPr>
            <w:r w:rsidRPr="003B01C9">
              <w:rPr>
                <w:lang w:val="ru-RU"/>
              </w:rPr>
              <w:t>Отсутствует возможность настройки доступа для разного уровня специалистов</w:t>
            </w:r>
          </w:p>
        </w:tc>
        <w:tc>
          <w:tcPr>
            <w:tcW w:w="4320" w:type="dxa"/>
          </w:tcPr>
          <w:p w14:paraId="415769FB" w14:textId="77777777" w:rsidR="007F63C1" w:rsidRDefault="00000000">
            <w:r>
              <w:t>There is no possibility of accessing access for different levels of specialists</w:t>
            </w:r>
          </w:p>
        </w:tc>
      </w:tr>
      <w:tr w:rsidR="007F63C1" w14:paraId="2C6C857D" w14:textId="77777777">
        <w:tc>
          <w:tcPr>
            <w:tcW w:w="4320" w:type="dxa"/>
          </w:tcPr>
          <w:p w14:paraId="2713C547"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3C83EECA" w14:textId="77777777" w:rsidR="007F63C1" w:rsidRDefault="00000000">
            <w:r>
              <w:t>Our solutions</w:t>
            </w:r>
          </w:p>
        </w:tc>
      </w:tr>
      <w:tr w:rsidR="007F63C1" w14:paraId="7E41E321" w14:textId="77777777">
        <w:tc>
          <w:tcPr>
            <w:tcW w:w="4320" w:type="dxa"/>
          </w:tcPr>
          <w:p w14:paraId="5A49D889" w14:textId="77777777" w:rsidR="007F63C1" w:rsidRDefault="00000000">
            <w:r w:rsidRPr="003B01C9">
              <w:rPr>
                <w:lang w:val="ru-RU"/>
              </w:rPr>
              <w:t xml:space="preserve">Не нашли то, что искали? </w:t>
            </w:r>
            <w:proofErr w:type="spellStart"/>
            <w:r>
              <w:t>Свяжитесь</w:t>
            </w:r>
            <w:proofErr w:type="spellEnd"/>
            <w:r>
              <w:t xml:space="preserve"> с </w:t>
            </w:r>
            <w:proofErr w:type="spellStart"/>
            <w:r>
              <w:t>нами</w:t>
            </w:r>
            <w:proofErr w:type="spellEnd"/>
            <w:r>
              <w:t>!</w:t>
            </w:r>
          </w:p>
        </w:tc>
        <w:tc>
          <w:tcPr>
            <w:tcW w:w="4320" w:type="dxa"/>
          </w:tcPr>
          <w:p w14:paraId="5E04EE96"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37462A3F" w14:textId="77777777">
        <w:tc>
          <w:tcPr>
            <w:tcW w:w="4320" w:type="dxa"/>
          </w:tcPr>
          <w:p w14:paraId="40B365BF" w14:textId="77777777" w:rsidR="007F63C1" w:rsidRDefault="00000000">
            <w:r w:rsidRPr="003B01C9">
              <w:rPr>
                <w:lang w:val="ru-RU"/>
              </w:rPr>
              <w:t xml:space="preserve">Наши менеджеры свяжутся с вами, ответят на все вопросы и подберут уникальный путь создания вашего 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3D53147F" w14:textId="77777777" w:rsidR="007F63C1" w:rsidRDefault="00000000">
            <w:r>
              <w:t xml:space="preserve">Our managers will contact you, answer all questions and select a unique way to create your </w:t>
            </w:r>
            <w:proofErr w:type="spellStart"/>
            <w:proofErr w:type="gramStart"/>
            <w:r>
              <w:t>product.The</w:t>
            </w:r>
            <w:proofErr w:type="spellEnd"/>
            <w:proofErr w:type="gramEnd"/>
            <w:r>
              <w:t xml:space="preserve"> first consultation is free!</w:t>
            </w:r>
          </w:p>
        </w:tc>
      </w:tr>
      <w:tr w:rsidR="007F63C1" w14:paraId="7943250A" w14:textId="77777777">
        <w:tc>
          <w:tcPr>
            <w:tcW w:w="4320" w:type="dxa"/>
          </w:tcPr>
          <w:p w14:paraId="19CF9220" w14:textId="77777777" w:rsidR="007F63C1" w:rsidRDefault="00000000">
            <w:proofErr w:type="spellStart"/>
            <w:r>
              <w:t>Наши</w:t>
            </w:r>
            <w:proofErr w:type="spellEnd"/>
            <w:r>
              <w:t xml:space="preserve"> </w:t>
            </w:r>
            <w:proofErr w:type="spellStart"/>
            <w:r>
              <w:t>технологии</w:t>
            </w:r>
            <w:proofErr w:type="spellEnd"/>
          </w:p>
        </w:tc>
        <w:tc>
          <w:tcPr>
            <w:tcW w:w="4320" w:type="dxa"/>
          </w:tcPr>
          <w:p w14:paraId="4B2583EE" w14:textId="77777777" w:rsidR="007F63C1" w:rsidRDefault="00000000">
            <w:r>
              <w:t>Our technologies</w:t>
            </w:r>
          </w:p>
        </w:tc>
      </w:tr>
      <w:tr w:rsidR="007F63C1" w14:paraId="6B08A676" w14:textId="77777777">
        <w:tc>
          <w:tcPr>
            <w:tcW w:w="4320" w:type="dxa"/>
          </w:tcPr>
          <w:p w14:paraId="1FF0D9D6" w14:textId="77777777" w:rsidR="007F63C1" w:rsidRDefault="00000000">
            <w:proofErr w:type="spellStart"/>
            <w:r>
              <w:t>Разработка</w:t>
            </w:r>
            <w:proofErr w:type="spellEnd"/>
          </w:p>
        </w:tc>
        <w:tc>
          <w:tcPr>
            <w:tcW w:w="4320" w:type="dxa"/>
          </w:tcPr>
          <w:p w14:paraId="75E19B1D" w14:textId="77777777" w:rsidR="007F63C1" w:rsidRDefault="00000000">
            <w:r>
              <w:t>Development</w:t>
            </w:r>
          </w:p>
        </w:tc>
      </w:tr>
      <w:tr w:rsidR="007F63C1" w14:paraId="71A98A7E" w14:textId="77777777">
        <w:tc>
          <w:tcPr>
            <w:tcW w:w="4320" w:type="dxa"/>
          </w:tcPr>
          <w:p w14:paraId="45E6F1AE" w14:textId="77777777" w:rsidR="007F63C1" w:rsidRDefault="00000000">
            <w:r>
              <w:t>C#</w:t>
            </w:r>
          </w:p>
        </w:tc>
        <w:tc>
          <w:tcPr>
            <w:tcW w:w="4320" w:type="dxa"/>
          </w:tcPr>
          <w:p w14:paraId="47D280F1" w14:textId="77777777" w:rsidR="007F63C1" w:rsidRDefault="00000000">
            <w:r>
              <w:t>WITH#</w:t>
            </w:r>
          </w:p>
        </w:tc>
      </w:tr>
      <w:tr w:rsidR="007F63C1" w14:paraId="54357421" w14:textId="77777777">
        <w:tc>
          <w:tcPr>
            <w:tcW w:w="4320" w:type="dxa"/>
          </w:tcPr>
          <w:p w14:paraId="10330806" w14:textId="77777777" w:rsidR="007F63C1" w:rsidRDefault="00000000">
            <w:r>
              <w:t>Java</w:t>
            </w:r>
          </w:p>
        </w:tc>
        <w:tc>
          <w:tcPr>
            <w:tcW w:w="4320" w:type="dxa"/>
          </w:tcPr>
          <w:p w14:paraId="10C79896" w14:textId="77777777" w:rsidR="007F63C1" w:rsidRDefault="00000000">
            <w:r>
              <w:t>Java</w:t>
            </w:r>
          </w:p>
        </w:tc>
      </w:tr>
      <w:tr w:rsidR="007F63C1" w14:paraId="4DA12FC4" w14:textId="77777777">
        <w:tc>
          <w:tcPr>
            <w:tcW w:w="4320" w:type="dxa"/>
          </w:tcPr>
          <w:p w14:paraId="21B4F453" w14:textId="77777777" w:rsidR="007F63C1" w:rsidRDefault="00000000">
            <w:r>
              <w:t>PHP</w:t>
            </w:r>
          </w:p>
        </w:tc>
        <w:tc>
          <w:tcPr>
            <w:tcW w:w="4320" w:type="dxa"/>
          </w:tcPr>
          <w:p w14:paraId="360DE1EE" w14:textId="77777777" w:rsidR="007F63C1" w:rsidRDefault="00000000">
            <w:r>
              <w:t>PHP</w:t>
            </w:r>
          </w:p>
        </w:tc>
      </w:tr>
      <w:tr w:rsidR="007F63C1" w14:paraId="400D5AA8" w14:textId="77777777">
        <w:tc>
          <w:tcPr>
            <w:tcW w:w="4320" w:type="dxa"/>
          </w:tcPr>
          <w:p w14:paraId="3BB256E8" w14:textId="77777777" w:rsidR="007F63C1" w:rsidRDefault="00000000">
            <w:r>
              <w:t>Typescript</w:t>
            </w:r>
          </w:p>
        </w:tc>
        <w:tc>
          <w:tcPr>
            <w:tcW w:w="4320" w:type="dxa"/>
          </w:tcPr>
          <w:p w14:paraId="43BCE0EA" w14:textId="77777777" w:rsidR="007F63C1" w:rsidRDefault="00000000">
            <w:r>
              <w:t>Typescript</w:t>
            </w:r>
          </w:p>
        </w:tc>
      </w:tr>
      <w:tr w:rsidR="007F63C1" w14:paraId="0DAA54A0" w14:textId="77777777">
        <w:tc>
          <w:tcPr>
            <w:tcW w:w="4320" w:type="dxa"/>
          </w:tcPr>
          <w:p w14:paraId="5B5BBD37" w14:textId="77777777" w:rsidR="007F63C1" w:rsidRDefault="00000000">
            <w:r>
              <w:t>Python</w:t>
            </w:r>
          </w:p>
        </w:tc>
        <w:tc>
          <w:tcPr>
            <w:tcW w:w="4320" w:type="dxa"/>
          </w:tcPr>
          <w:p w14:paraId="6976CD2E" w14:textId="77777777" w:rsidR="007F63C1" w:rsidRDefault="00000000">
            <w:r>
              <w:t>Python</w:t>
            </w:r>
          </w:p>
        </w:tc>
      </w:tr>
      <w:tr w:rsidR="007F63C1" w14:paraId="7AC70806" w14:textId="77777777">
        <w:tc>
          <w:tcPr>
            <w:tcW w:w="4320" w:type="dxa"/>
          </w:tcPr>
          <w:p w14:paraId="5A7D3BB7" w14:textId="77777777" w:rsidR="007F63C1" w:rsidRDefault="00000000">
            <w:r>
              <w:t>HTML/CSS/JS</w:t>
            </w:r>
          </w:p>
        </w:tc>
        <w:tc>
          <w:tcPr>
            <w:tcW w:w="4320" w:type="dxa"/>
          </w:tcPr>
          <w:p w14:paraId="1168C129" w14:textId="77777777" w:rsidR="007F63C1" w:rsidRDefault="00000000">
            <w:r>
              <w:t>HTML/CSS/JS</w:t>
            </w:r>
          </w:p>
        </w:tc>
      </w:tr>
      <w:tr w:rsidR="007F63C1" w14:paraId="124C20D1" w14:textId="77777777">
        <w:tc>
          <w:tcPr>
            <w:tcW w:w="4320" w:type="dxa"/>
          </w:tcPr>
          <w:p w14:paraId="408BCEFB" w14:textId="77777777" w:rsidR="007F63C1" w:rsidRDefault="00000000">
            <w:r>
              <w:t>Oracle/MySQL/PostgreSQL/SQL Server/MongoDB</w:t>
            </w:r>
          </w:p>
        </w:tc>
        <w:tc>
          <w:tcPr>
            <w:tcW w:w="4320" w:type="dxa"/>
          </w:tcPr>
          <w:p w14:paraId="4E905650" w14:textId="77777777" w:rsidR="007F63C1" w:rsidRDefault="00000000">
            <w:r>
              <w:t>Oracle/MySQL/PostgreSQL/SQL Server/</w:t>
            </w:r>
            <w:proofErr w:type="spellStart"/>
            <w:r>
              <w:t>Mongodb</w:t>
            </w:r>
            <w:proofErr w:type="spellEnd"/>
          </w:p>
        </w:tc>
      </w:tr>
      <w:tr w:rsidR="007F63C1" w14:paraId="3CC8EC5A" w14:textId="77777777">
        <w:tc>
          <w:tcPr>
            <w:tcW w:w="4320" w:type="dxa"/>
          </w:tcPr>
          <w:p w14:paraId="0D93BF08" w14:textId="77777777" w:rsidR="007F63C1" w:rsidRDefault="00000000">
            <w:proofErr w:type="spellStart"/>
            <w:r>
              <w:lastRenderedPageBreak/>
              <w:t>Интеграция</w:t>
            </w:r>
            <w:proofErr w:type="spellEnd"/>
          </w:p>
        </w:tc>
        <w:tc>
          <w:tcPr>
            <w:tcW w:w="4320" w:type="dxa"/>
          </w:tcPr>
          <w:p w14:paraId="781445DB" w14:textId="77777777" w:rsidR="007F63C1" w:rsidRDefault="00000000">
            <w:r>
              <w:t>Integration</w:t>
            </w:r>
          </w:p>
        </w:tc>
      </w:tr>
      <w:tr w:rsidR="007F63C1" w14:paraId="16698542" w14:textId="77777777">
        <w:tc>
          <w:tcPr>
            <w:tcW w:w="4320" w:type="dxa"/>
          </w:tcPr>
          <w:p w14:paraId="03201409" w14:textId="77777777" w:rsidR="007F63C1" w:rsidRDefault="00000000">
            <w:r>
              <w:t>ЕСИА</w:t>
            </w:r>
          </w:p>
        </w:tc>
        <w:tc>
          <w:tcPr>
            <w:tcW w:w="4320" w:type="dxa"/>
          </w:tcPr>
          <w:p w14:paraId="00AD60DC" w14:textId="77777777" w:rsidR="007F63C1" w:rsidRDefault="00000000">
            <w:proofErr w:type="spellStart"/>
            <w:r>
              <w:t>Esia</w:t>
            </w:r>
            <w:proofErr w:type="spellEnd"/>
          </w:p>
        </w:tc>
      </w:tr>
      <w:tr w:rsidR="007F63C1" w14:paraId="0F987BA5" w14:textId="77777777">
        <w:tc>
          <w:tcPr>
            <w:tcW w:w="4320" w:type="dxa"/>
          </w:tcPr>
          <w:p w14:paraId="6929FB54" w14:textId="77777777" w:rsidR="007F63C1" w:rsidRDefault="00000000">
            <w:r>
              <w:t>СМЭВ</w:t>
            </w:r>
          </w:p>
        </w:tc>
        <w:tc>
          <w:tcPr>
            <w:tcW w:w="4320" w:type="dxa"/>
          </w:tcPr>
          <w:p w14:paraId="0A9BA1BD" w14:textId="77777777" w:rsidR="007F63C1" w:rsidRDefault="00000000">
            <w:r>
              <w:t>SMEV</w:t>
            </w:r>
          </w:p>
        </w:tc>
      </w:tr>
      <w:tr w:rsidR="007F63C1" w14:paraId="3AA4CF02" w14:textId="77777777">
        <w:tc>
          <w:tcPr>
            <w:tcW w:w="4320" w:type="dxa"/>
          </w:tcPr>
          <w:p w14:paraId="67CC3451" w14:textId="77777777" w:rsidR="007F63C1" w:rsidRDefault="00000000">
            <w:r>
              <w:t>1С-Битрикс</w:t>
            </w:r>
          </w:p>
        </w:tc>
        <w:tc>
          <w:tcPr>
            <w:tcW w:w="4320" w:type="dxa"/>
          </w:tcPr>
          <w:p w14:paraId="1FFFFD4A" w14:textId="77777777" w:rsidR="007F63C1" w:rsidRDefault="00000000">
            <w:r>
              <w:t>1-Bitrix</w:t>
            </w:r>
          </w:p>
        </w:tc>
      </w:tr>
      <w:tr w:rsidR="007F63C1" w14:paraId="0D583739" w14:textId="77777777">
        <w:tc>
          <w:tcPr>
            <w:tcW w:w="4320" w:type="dxa"/>
          </w:tcPr>
          <w:p w14:paraId="5FA6525F" w14:textId="77777777" w:rsidR="007F63C1" w:rsidRDefault="00000000">
            <w:r>
              <w:t>DevOps</w:t>
            </w:r>
          </w:p>
        </w:tc>
        <w:tc>
          <w:tcPr>
            <w:tcW w:w="4320" w:type="dxa"/>
          </w:tcPr>
          <w:p w14:paraId="0AB2EDC4" w14:textId="77777777" w:rsidR="007F63C1" w:rsidRDefault="00000000">
            <w:proofErr w:type="spellStart"/>
            <w:r>
              <w:t>Devops</w:t>
            </w:r>
            <w:proofErr w:type="spellEnd"/>
          </w:p>
        </w:tc>
      </w:tr>
      <w:tr w:rsidR="007F63C1" w14:paraId="1F58453A" w14:textId="77777777">
        <w:tc>
          <w:tcPr>
            <w:tcW w:w="4320" w:type="dxa"/>
          </w:tcPr>
          <w:p w14:paraId="0C4B2FF8" w14:textId="77777777" w:rsidR="007F63C1" w:rsidRDefault="00000000">
            <w:r>
              <w:t>Kubernetes</w:t>
            </w:r>
          </w:p>
        </w:tc>
        <w:tc>
          <w:tcPr>
            <w:tcW w:w="4320" w:type="dxa"/>
          </w:tcPr>
          <w:p w14:paraId="3B7C01A7" w14:textId="77777777" w:rsidR="007F63C1" w:rsidRDefault="00000000">
            <w:r>
              <w:t>Kubernetes</w:t>
            </w:r>
          </w:p>
        </w:tc>
      </w:tr>
      <w:tr w:rsidR="007F63C1" w14:paraId="00CE4407" w14:textId="77777777">
        <w:tc>
          <w:tcPr>
            <w:tcW w:w="4320" w:type="dxa"/>
          </w:tcPr>
          <w:p w14:paraId="18648895" w14:textId="77777777" w:rsidR="007F63C1" w:rsidRDefault="00000000">
            <w:r>
              <w:t>Docker</w:t>
            </w:r>
          </w:p>
        </w:tc>
        <w:tc>
          <w:tcPr>
            <w:tcW w:w="4320" w:type="dxa"/>
          </w:tcPr>
          <w:p w14:paraId="63D86CAE" w14:textId="77777777" w:rsidR="007F63C1" w:rsidRDefault="00000000">
            <w:r>
              <w:t>Docker</w:t>
            </w:r>
          </w:p>
        </w:tc>
      </w:tr>
      <w:tr w:rsidR="007F63C1" w14:paraId="7F4E0558" w14:textId="77777777">
        <w:tc>
          <w:tcPr>
            <w:tcW w:w="4320" w:type="dxa"/>
          </w:tcPr>
          <w:p w14:paraId="04147AD7" w14:textId="77777777" w:rsidR="007F63C1" w:rsidRDefault="00000000">
            <w:r>
              <w:t>GitLab CI/CD</w:t>
            </w:r>
          </w:p>
        </w:tc>
        <w:tc>
          <w:tcPr>
            <w:tcW w:w="4320" w:type="dxa"/>
          </w:tcPr>
          <w:p w14:paraId="20B949B9" w14:textId="77777777" w:rsidR="007F63C1" w:rsidRDefault="00000000">
            <w:r>
              <w:t>Gitlab Ci/CD</w:t>
            </w:r>
          </w:p>
        </w:tc>
      </w:tr>
      <w:tr w:rsidR="007F63C1" w14:paraId="43A34042" w14:textId="77777777">
        <w:tc>
          <w:tcPr>
            <w:tcW w:w="4320" w:type="dxa"/>
          </w:tcPr>
          <w:p w14:paraId="6F2FF84A" w14:textId="77777777" w:rsidR="007F63C1" w:rsidRDefault="00000000">
            <w:proofErr w:type="spellStart"/>
            <w:r>
              <w:t>Фреймворки</w:t>
            </w:r>
            <w:proofErr w:type="spellEnd"/>
          </w:p>
        </w:tc>
        <w:tc>
          <w:tcPr>
            <w:tcW w:w="4320" w:type="dxa"/>
          </w:tcPr>
          <w:p w14:paraId="1E552619" w14:textId="77777777" w:rsidR="007F63C1" w:rsidRDefault="00000000">
            <w:proofErr w:type="spellStart"/>
            <w:r>
              <w:t>Freimvorki</w:t>
            </w:r>
            <w:proofErr w:type="spellEnd"/>
          </w:p>
        </w:tc>
      </w:tr>
      <w:tr w:rsidR="007F63C1" w14:paraId="0F78F596" w14:textId="77777777">
        <w:tc>
          <w:tcPr>
            <w:tcW w:w="4320" w:type="dxa"/>
          </w:tcPr>
          <w:p w14:paraId="68E50023" w14:textId="77777777" w:rsidR="007F63C1" w:rsidRDefault="00000000">
            <w:r>
              <w:t>React/Angular/</w:t>
            </w:r>
            <w:proofErr w:type="spellStart"/>
            <w:r>
              <w:t>VueJS</w:t>
            </w:r>
            <w:proofErr w:type="spellEnd"/>
          </w:p>
        </w:tc>
        <w:tc>
          <w:tcPr>
            <w:tcW w:w="4320" w:type="dxa"/>
          </w:tcPr>
          <w:p w14:paraId="34432897" w14:textId="77777777" w:rsidR="007F63C1" w:rsidRDefault="00000000">
            <w:r>
              <w:t>React/Angular/</w:t>
            </w:r>
            <w:proofErr w:type="spellStart"/>
            <w:r>
              <w:t>Vuejs</w:t>
            </w:r>
            <w:proofErr w:type="spellEnd"/>
          </w:p>
        </w:tc>
      </w:tr>
      <w:tr w:rsidR="007F63C1" w14:paraId="7D308597" w14:textId="77777777">
        <w:tc>
          <w:tcPr>
            <w:tcW w:w="4320" w:type="dxa"/>
          </w:tcPr>
          <w:p w14:paraId="2E722EF8" w14:textId="77777777" w:rsidR="007F63C1" w:rsidRDefault="00000000">
            <w:r>
              <w:t>.NET Framework/ASP .NET Core</w:t>
            </w:r>
          </w:p>
        </w:tc>
        <w:tc>
          <w:tcPr>
            <w:tcW w:w="4320" w:type="dxa"/>
          </w:tcPr>
          <w:p w14:paraId="6D80B1C3" w14:textId="77777777" w:rsidR="007F63C1" w:rsidRDefault="00000000">
            <w:r>
              <w:t>.NET FRAMEWORK/ASP .NET Core</w:t>
            </w:r>
          </w:p>
        </w:tc>
      </w:tr>
      <w:tr w:rsidR="007F63C1" w14:paraId="0A68DA5D" w14:textId="77777777">
        <w:tc>
          <w:tcPr>
            <w:tcW w:w="4320" w:type="dxa"/>
          </w:tcPr>
          <w:p w14:paraId="4981E685" w14:textId="77777777" w:rsidR="007F63C1" w:rsidRDefault="00000000">
            <w:r>
              <w:t>Spring Framework</w:t>
            </w:r>
          </w:p>
        </w:tc>
        <w:tc>
          <w:tcPr>
            <w:tcW w:w="4320" w:type="dxa"/>
          </w:tcPr>
          <w:p w14:paraId="17754F1D" w14:textId="77777777" w:rsidR="007F63C1" w:rsidRDefault="00000000">
            <w:r>
              <w:t>Spring Framework</w:t>
            </w:r>
          </w:p>
        </w:tc>
      </w:tr>
      <w:tr w:rsidR="007F63C1" w14:paraId="26BAA8D2" w14:textId="77777777">
        <w:tc>
          <w:tcPr>
            <w:tcW w:w="4320" w:type="dxa"/>
          </w:tcPr>
          <w:p w14:paraId="738DD88E" w14:textId="77777777" w:rsidR="007F63C1" w:rsidRDefault="00000000">
            <w:proofErr w:type="spellStart"/>
            <w:r>
              <w:t>Bitrix</w:t>
            </w:r>
            <w:proofErr w:type="spellEnd"/>
            <w:r>
              <w:t xml:space="preserve"> Framework</w:t>
            </w:r>
          </w:p>
        </w:tc>
        <w:tc>
          <w:tcPr>
            <w:tcW w:w="4320" w:type="dxa"/>
          </w:tcPr>
          <w:p w14:paraId="23B9B753" w14:textId="77777777" w:rsidR="007F63C1" w:rsidRDefault="00000000">
            <w:proofErr w:type="spellStart"/>
            <w:r>
              <w:t>Bitrix</w:t>
            </w:r>
            <w:proofErr w:type="spellEnd"/>
            <w:r>
              <w:t xml:space="preserve"> Framework</w:t>
            </w:r>
          </w:p>
        </w:tc>
      </w:tr>
      <w:tr w:rsidR="007F63C1" w14:paraId="6EFDB852" w14:textId="77777777">
        <w:tc>
          <w:tcPr>
            <w:tcW w:w="4320" w:type="dxa"/>
          </w:tcPr>
          <w:p w14:paraId="61EB4692" w14:textId="77777777" w:rsidR="007F63C1" w:rsidRDefault="00000000">
            <w:r>
              <w:t>Laravel/Yii 2</w:t>
            </w:r>
          </w:p>
        </w:tc>
        <w:tc>
          <w:tcPr>
            <w:tcW w:w="4320" w:type="dxa"/>
          </w:tcPr>
          <w:p w14:paraId="19FF376B" w14:textId="77777777" w:rsidR="007F63C1" w:rsidRDefault="00000000">
            <w:r>
              <w:t>Laravel/Yii 2</w:t>
            </w:r>
          </w:p>
        </w:tc>
      </w:tr>
      <w:tr w:rsidR="007F63C1" w14:paraId="2D9D4AD9" w14:textId="77777777">
        <w:tc>
          <w:tcPr>
            <w:tcW w:w="4320" w:type="dxa"/>
          </w:tcPr>
          <w:p w14:paraId="16950153" w14:textId="77777777" w:rsidR="007F63C1" w:rsidRDefault="00000000">
            <w:r>
              <w:t>Django</w:t>
            </w:r>
          </w:p>
        </w:tc>
        <w:tc>
          <w:tcPr>
            <w:tcW w:w="4320" w:type="dxa"/>
          </w:tcPr>
          <w:p w14:paraId="6D609767" w14:textId="77777777" w:rsidR="007F63C1" w:rsidRDefault="00000000">
            <w:r>
              <w:t>Django</w:t>
            </w:r>
          </w:p>
        </w:tc>
      </w:tr>
      <w:tr w:rsidR="007F63C1" w14:paraId="780AAD18" w14:textId="77777777">
        <w:tc>
          <w:tcPr>
            <w:tcW w:w="4320" w:type="dxa"/>
          </w:tcPr>
          <w:p w14:paraId="064D2733" w14:textId="77777777" w:rsidR="007F63C1" w:rsidRDefault="00000000">
            <w:r>
              <w:t>Blazor</w:t>
            </w:r>
          </w:p>
        </w:tc>
        <w:tc>
          <w:tcPr>
            <w:tcW w:w="4320" w:type="dxa"/>
          </w:tcPr>
          <w:p w14:paraId="58E58420" w14:textId="77777777" w:rsidR="007F63C1" w:rsidRDefault="00000000">
            <w:r>
              <w:t>Blazor</w:t>
            </w:r>
          </w:p>
        </w:tc>
      </w:tr>
      <w:tr w:rsidR="007F63C1" w14:paraId="6776480C" w14:textId="77777777">
        <w:tc>
          <w:tcPr>
            <w:tcW w:w="4320" w:type="dxa"/>
          </w:tcPr>
          <w:p w14:paraId="4C9F5A05" w14:textId="77777777" w:rsidR="007F63C1" w:rsidRPr="003B01C9" w:rsidRDefault="00000000">
            <w:pPr>
              <w:rPr>
                <w:lang w:val="ru-RU"/>
              </w:rPr>
            </w:pPr>
            <w:r w:rsidRPr="003B01C9">
              <w:rPr>
                <w:lang w:val="ru-RU"/>
              </w:rPr>
              <w:t>Над вашим проектом будут работать</w:t>
            </w:r>
          </w:p>
        </w:tc>
        <w:tc>
          <w:tcPr>
            <w:tcW w:w="4320" w:type="dxa"/>
          </w:tcPr>
          <w:p w14:paraId="184D45AA" w14:textId="77777777" w:rsidR="007F63C1" w:rsidRDefault="00000000">
            <w:r>
              <w:t>Your project will work on</w:t>
            </w:r>
          </w:p>
        </w:tc>
      </w:tr>
      <w:tr w:rsidR="007F63C1" w14:paraId="079C5D57" w14:textId="77777777">
        <w:tc>
          <w:tcPr>
            <w:tcW w:w="4320" w:type="dxa"/>
          </w:tcPr>
          <w:p w14:paraId="3FB6E487" w14:textId="77777777" w:rsidR="007F63C1" w:rsidRDefault="00000000">
            <w:proofErr w:type="spellStart"/>
            <w:r>
              <w:t>Менеджер</w:t>
            </w:r>
            <w:proofErr w:type="spellEnd"/>
          </w:p>
        </w:tc>
        <w:tc>
          <w:tcPr>
            <w:tcW w:w="4320" w:type="dxa"/>
          </w:tcPr>
          <w:p w14:paraId="6669E5A8" w14:textId="77777777" w:rsidR="007F63C1" w:rsidRDefault="00000000">
            <w:r>
              <w:t>Manager</w:t>
            </w:r>
          </w:p>
        </w:tc>
      </w:tr>
      <w:tr w:rsidR="007F63C1" w14:paraId="79BA3056" w14:textId="77777777">
        <w:tc>
          <w:tcPr>
            <w:tcW w:w="4320" w:type="dxa"/>
          </w:tcPr>
          <w:p w14:paraId="14B57706" w14:textId="77777777" w:rsidR="007F63C1" w:rsidRPr="003B01C9" w:rsidRDefault="00000000">
            <w:pPr>
              <w:rPr>
                <w:lang w:val="ru-RU"/>
              </w:rPr>
            </w:pPr>
            <w:r w:rsidRPr="003B01C9">
              <w:rPr>
                <w:lang w:val="ru-RU"/>
              </w:rPr>
              <w:t>Ведение проекта, согласование задач, консультирование по вопросам</w:t>
            </w:r>
          </w:p>
        </w:tc>
        <w:tc>
          <w:tcPr>
            <w:tcW w:w="4320" w:type="dxa"/>
          </w:tcPr>
          <w:p w14:paraId="10A3DF4C" w14:textId="77777777" w:rsidR="007F63C1" w:rsidRDefault="00000000">
            <w:r>
              <w:t>Project maintenance, coordination of tasks, advice on issues</w:t>
            </w:r>
          </w:p>
        </w:tc>
      </w:tr>
      <w:tr w:rsidR="007F63C1" w14:paraId="76DEDA32" w14:textId="77777777">
        <w:tc>
          <w:tcPr>
            <w:tcW w:w="4320" w:type="dxa"/>
          </w:tcPr>
          <w:p w14:paraId="76DD4940" w14:textId="77777777" w:rsidR="007F63C1" w:rsidRDefault="00000000">
            <w:proofErr w:type="spellStart"/>
            <w:r>
              <w:t>Дизайнер</w:t>
            </w:r>
            <w:proofErr w:type="spellEnd"/>
          </w:p>
        </w:tc>
        <w:tc>
          <w:tcPr>
            <w:tcW w:w="4320" w:type="dxa"/>
          </w:tcPr>
          <w:p w14:paraId="22501FC0" w14:textId="77777777" w:rsidR="007F63C1" w:rsidRDefault="00000000">
            <w:r>
              <w:t>Designer</w:t>
            </w:r>
          </w:p>
        </w:tc>
      </w:tr>
      <w:tr w:rsidR="007F63C1" w14:paraId="2EA54995" w14:textId="77777777">
        <w:tc>
          <w:tcPr>
            <w:tcW w:w="4320" w:type="dxa"/>
          </w:tcPr>
          <w:p w14:paraId="5E659B03" w14:textId="77777777" w:rsidR="007F63C1" w:rsidRDefault="00000000">
            <w:proofErr w:type="spellStart"/>
            <w:r>
              <w:t>Разработка</w:t>
            </w:r>
            <w:proofErr w:type="spellEnd"/>
            <w:r>
              <w:t xml:space="preserve"> </w:t>
            </w:r>
            <w:proofErr w:type="spellStart"/>
            <w:r>
              <w:t>пользовательского</w:t>
            </w:r>
            <w:proofErr w:type="spellEnd"/>
            <w:r>
              <w:t xml:space="preserve"> </w:t>
            </w:r>
            <w:proofErr w:type="spellStart"/>
            <w:r>
              <w:t>интерфейса</w:t>
            </w:r>
            <w:proofErr w:type="spellEnd"/>
            <w:r>
              <w:t xml:space="preserve"> </w:t>
            </w:r>
            <w:proofErr w:type="spellStart"/>
            <w:r>
              <w:t>продукта</w:t>
            </w:r>
            <w:proofErr w:type="spellEnd"/>
          </w:p>
        </w:tc>
        <w:tc>
          <w:tcPr>
            <w:tcW w:w="4320" w:type="dxa"/>
          </w:tcPr>
          <w:p w14:paraId="7AF89CD3" w14:textId="77777777" w:rsidR="007F63C1" w:rsidRDefault="00000000">
            <w:r>
              <w:t>Development of a user product interface</w:t>
            </w:r>
          </w:p>
        </w:tc>
      </w:tr>
      <w:tr w:rsidR="007F63C1" w14:paraId="7CDF4A35" w14:textId="77777777">
        <w:tc>
          <w:tcPr>
            <w:tcW w:w="4320" w:type="dxa"/>
          </w:tcPr>
          <w:p w14:paraId="1604A795" w14:textId="77777777" w:rsidR="007F63C1" w:rsidRDefault="00000000">
            <w:proofErr w:type="spellStart"/>
            <w:r>
              <w:t>Разработчики</w:t>
            </w:r>
            <w:proofErr w:type="spellEnd"/>
          </w:p>
        </w:tc>
        <w:tc>
          <w:tcPr>
            <w:tcW w:w="4320" w:type="dxa"/>
          </w:tcPr>
          <w:p w14:paraId="4B9DB96C" w14:textId="77777777" w:rsidR="007F63C1" w:rsidRDefault="00000000">
            <w:r>
              <w:t>Developers</w:t>
            </w:r>
          </w:p>
        </w:tc>
      </w:tr>
      <w:tr w:rsidR="007F63C1" w14:paraId="52FC0AD2" w14:textId="77777777">
        <w:tc>
          <w:tcPr>
            <w:tcW w:w="4320" w:type="dxa"/>
          </w:tcPr>
          <w:p w14:paraId="1D2EDBA0" w14:textId="77777777" w:rsidR="007F63C1" w:rsidRPr="003B01C9" w:rsidRDefault="00000000">
            <w:pPr>
              <w:rPr>
                <w:lang w:val="ru-RU"/>
              </w:rPr>
            </w:pPr>
            <w:r w:rsidRPr="003B01C9">
              <w:rPr>
                <w:lang w:val="ru-RU"/>
              </w:rPr>
              <w:t xml:space="preserve">Разработка </w:t>
            </w:r>
            <w:r>
              <w:t>backend</w:t>
            </w:r>
            <w:r w:rsidRPr="003B01C9">
              <w:rPr>
                <w:lang w:val="ru-RU"/>
              </w:rPr>
              <w:t xml:space="preserve"> и </w:t>
            </w:r>
            <w:r>
              <w:t>frontend</w:t>
            </w:r>
            <w:r w:rsidRPr="003B01C9">
              <w:rPr>
                <w:lang w:val="ru-RU"/>
              </w:rPr>
              <w:t xml:space="preserve"> частей продукта</w:t>
            </w:r>
          </w:p>
        </w:tc>
        <w:tc>
          <w:tcPr>
            <w:tcW w:w="4320" w:type="dxa"/>
          </w:tcPr>
          <w:p w14:paraId="29AC5315" w14:textId="77777777" w:rsidR="007F63C1" w:rsidRDefault="00000000">
            <w:r>
              <w:t>Development of Backend and Frontend parts of the product</w:t>
            </w:r>
          </w:p>
        </w:tc>
      </w:tr>
      <w:tr w:rsidR="007F63C1" w14:paraId="07102120" w14:textId="77777777">
        <w:tc>
          <w:tcPr>
            <w:tcW w:w="4320" w:type="dxa"/>
          </w:tcPr>
          <w:p w14:paraId="2A37EAFD" w14:textId="77777777" w:rsidR="007F63C1" w:rsidRDefault="00000000">
            <w:proofErr w:type="spellStart"/>
            <w:r>
              <w:t>Тестировщик</w:t>
            </w:r>
            <w:proofErr w:type="spellEnd"/>
          </w:p>
        </w:tc>
        <w:tc>
          <w:tcPr>
            <w:tcW w:w="4320" w:type="dxa"/>
          </w:tcPr>
          <w:p w14:paraId="3E3EB770" w14:textId="77777777" w:rsidR="007F63C1" w:rsidRDefault="00000000">
            <w:r>
              <w:t>Tester</w:t>
            </w:r>
          </w:p>
        </w:tc>
      </w:tr>
      <w:tr w:rsidR="007F63C1" w14:paraId="592350F8" w14:textId="77777777">
        <w:tc>
          <w:tcPr>
            <w:tcW w:w="4320" w:type="dxa"/>
          </w:tcPr>
          <w:p w14:paraId="10D38F83" w14:textId="77777777" w:rsidR="007F63C1" w:rsidRPr="003B01C9" w:rsidRDefault="00000000">
            <w:pPr>
              <w:rPr>
                <w:lang w:val="ru-RU"/>
              </w:rPr>
            </w:pPr>
            <w:r w:rsidRPr="003B01C9">
              <w:rPr>
                <w:lang w:val="ru-RU"/>
              </w:rPr>
              <w:lastRenderedPageBreak/>
              <w:t>Тестирование продукта на наличие ошибок</w:t>
            </w:r>
          </w:p>
        </w:tc>
        <w:tc>
          <w:tcPr>
            <w:tcW w:w="4320" w:type="dxa"/>
          </w:tcPr>
          <w:p w14:paraId="1F3541A0" w14:textId="77777777" w:rsidR="007F63C1" w:rsidRDefault="00000000">
            <w:r>
              <w:t>Product testing for errors</w:t>
            </w:r>
          </w:p>
        </w:tc>
      </w:tr>
      <w:tr w:rsidR="007F63C1" w14:paraId="736AA1D7" w14:textId="77777777">
        <w:tc>
          <w:tcPr>
            <w:tcW w:w="4320" w:type="dxa"/>
          </w:tcPr>
          <w:p w14:paraId="3AE61CA0" w14:textId="77777777" w:rsidR="007F63C1" w:rsidRDefault="00000000">
            <w:proofErr w:type="spellStart"/>
            <w:r>
              <w:t>Аналитик</w:t>
            </w:r>
            <w:proofErr w:type="spellEnd"/>
          </w:p>
        </w:tc>
        <w:tc>
          <w:tcPr>
            <w:tcW w:w="4320" w:type="dxa"/>
          </w:tcPr>
          <w:p w14:paraId="28E4FA7F" w14:textId="77777777" w:rsidR="007F63C1" w:rsidRDefault="00000000">
            <w:r>
              <w:t>Analyst</w:t>
            </w:r>
          </w:p>
        </w:tc>
      </w:tr>
      <w:tr w:rsidR="007F63C1" w14:paraId="64C83E69" w14:textId="77777777">
        <w:tc>
          <w:tcPr>
            <w:tcW w:w="4320" w:type="dxa"/>
          </w:tcPr>
          <w:p w14:paraId="5CCFAECA" w14:textId="77777777" w:rsidR="007F63C1" w:rsidRPr="003B01C9" w:rsidRDefault="00000000">
            <w:pPr>
              <w:rPr>
                <w:lang w:val="ru-RU"/>
              </w:rPr>
            </w:pPr>
            <w:r w:rsidRPr="003B01C9">
              <w:rPr>
                <w:lang w:val="ru-RU"/>
              </w:rPr>
              <w:t>Подготовка требований к продукту, разработка технического задания и документации</w:t>
            </w:r>
          </w:p>
        </w:tc>
        <w:tc>
          <w:tcPr>
            <w:tcW w:w="4320" w:type="dxa"/>
          </w:tcPr>
          <w:p w14:paraId="267154A0" w14:textId="77777777" w:rsidR="007F63C1" w:rsidRDefault="00000000">
            <w:r>
              <w:t>Preparation of product requirements, development of technical specifications and documentation</w:t>
            </w:r>
          </w:p>
        </w:tc>
      </w:tr>
      <w:tr w:rsidR="007F63C1" w14:paraId="02BE1649" w14:textId="77777777">
        <w:tc>
          <w:tcPr>
            <w:tcW w:w="4320" w:type="dxa"/>
          </w:tcPr>
          <w:p w14:paraId="710F3C80" w14:textId="77777777" w:rsidR="007F63C1" w:rsidRDefault="00000000">
            <w:proofErr w:type="spellStart"/>
            <w:r>
              <w:t>Техническая</w:t>
            </w:r>
            <w:proofErr w:type="spellEnd"/>
            <w:r>
              <w:t xml:space="preserve"> </w:t>
            </w:r>
            <w:proofErr w:type="spellStart"/>
            <w:r>
              <w:t>поддержка</w:t>
            </w:r>
            <w:proofErr w:type="spellEnd"/>
          </w:p>
        </w:tc>
        <w:tc>
          <w:tcPr>
            <w:tcW w:w="4320" w:type="dxa"/>
          </w:tcPr>
          <w:p w14:paraId="7090EC17" w14:textId="77777777" w:rsidR="007F63C1" w:rsidRDefault="00000000">
            <w:r>
              <w:t>Technical support</w:t>
            </w:r>
          </w:p>
        </w:tc>
      </w:tr>
      <w:tr w:rsidR="007F63C1" w14:paraId="4DD1DB97" w14:textId="77777777">
        <w:tc>
          <w:tcPr>
            <w:tcW w:w="4320" w:type="dxa"/>
          </w:tcPr>
          <w:p w14:paraId="51699F99" w14:textId="77777777" w:rsidR="007F63C1" w:rsidRPr="003B01C9" w:rsidRDefault="00000000">
            <w:pPr>
              <w:rPr>
                <w:lang w:val="ru-RU"/>
              </w:rPr>
            </w:pPr>
            <w:r w:rsidRPr="003B01C9">
              <w:rPr>
                <w:lang w:val="ru-RU"/>
              </w:rPr>
              <w:t>Сопровождение по общим моментам работы продукта и мелким доработкам</w:t>
            </w:r>
          </w:p>
        </w:tc>
        <w:tc>
          <w:tcPr>
            <w:tcW w:w="4320" w:type="dxa"/>
          </w:tcPr>
          <w:p w14:paraId="5C1C8973" w14:textId="77777777" w:rsidR="007F63C1" w:rsidRDefault="00000000">
            <w:r>
              <w:t>Support for the total moments of the product and minor improvements</w:t>
            </w:r>
          </w:p>
        </w:tc>
      </w:tr>
      <w:tr w:rsidR="007F63C1" w14:paraId="112C0353" w14:textId="77777777">
        <w:tc>
          <w:tcPr>
            <w:tcW w:w="4320" w:type="dxa"/>
          </w:tcPr>
          <w:p w14:paraId="06E20F65" w14:textId="77777777" w:rsidR="007F63C1" w:rsidRDefault="00000000">
            <w:proofErr w:type="spellStart"/>
            <w:r>
              <w:t>Наши</w:t>
            </w:r>
            <w:proofErr w:type="spellEnd"/>
            <w:r>
              <w:t xml:space="preserve"> </w:t>
            </w:r>
            <w:proofErr w:type="spellStart"/>
            <w:r>
              <w:t>гарантии</w:t>
            </w:r>
            <w:proofErr w:type="spellEnd"/>
          </w:p>
        </w:tc>
        <w:tc>
          <w:tcPr>
            <w:tcW w:w="4320" w:type="dxa"/>
          </w:tcPr>
          <w:p w14:paraId="29753982" w14:textId="77777777" w:rsidR="007F63C1" w:rsidRDefault="00000000">
            <w:r>
              <w:t>Our guarantees</w:t>
            </w:r>
          </w:p>
        </w:tc>
      </w:tr>
      <w:tr w:rsidR="007F63C1" w14:paraId="031583B0" w14:textId="77777777">
        <w:tc>
          <w:tcPr>
            <w:tcW w:w="4320" w:type="dxa"/>
          </w:tcPr>
          <w:p w14:paraId="60884B7C" w14:textId="77777777" w:rsidR="007F63C1" w:rsidRDefault="00000000">
            <w:proofErr w:type="spellStart"/>
            <w:r>
              <w:t>Лицензия</w:t>
            </w:r>
            <w:proofErr w:type="spellEnd"/>
            <w:r>
              <w:t xml:space="preserve"> ФСБ</w:t>
            </w:r>
          </w:p>
        </w:tc>
        <w:tc>
          <w:tcPr>
            <w:tcW w:w="4320" w:type="dxa"/>
          </w:tcPr>
          <w:p w14:paraId="67C4C70F" w14:textId="77777777" w:rsidR="007F63C1" w:rsidRDefault="00000000">
            <w:r>
              <w:t>FSB license</w:t>
            </w:r>
          </w:p>
        </w:tc>
      </w:tr>
      <w:tr w:rsidR="007F63C1" w14:paraId="22D75D16" w14:textId="77777777">
        <w:tc>
          <w:tcPr>
            <w:tcW w:w="4320" w:type="dxa"/>
          </w:tcPr>
          <w:p w14:paraId="6B69A65D" w14:textId="77777777" w:rsidR="007F63C1" w:rsidRPr="003B01C9" w:rsidRDefault="00000000">
            <w:pPr>
              <w:rPr>
                <w:lang w:val="ru-RU"/>
              </w:rPr>
            </w:pPr>
            <w:r w:rsidRPr="003B01C9">
              <w:rPr>
                <w:lang w:val="ru-RU"/>
              </w:rPr>
              <w:t>Лицензия ФСБ на деятельность по криптографической защите информации</w:t>
            </w:r>
          </w:p>
        </w:tc>
        <w:tc>
          <w:tcPr>
            <w:tcW w:w="4320" w:type="dxa"/>
          </w:tcPr>
          <w:p w14:paraId="4F203D2A" w14:textId="77777777" w:rsidR="007F63C1" w:rsidRDefault="00000000">
            <w:r>
              <w:t>FSB license for cryptographic information protection activities</w:t>
            </w:r>
          </w:p>
        </w:tc>
      </w:tr>
      <w:tr w:rsidR="007F63C1" w14:paraId="579EF2A4" w14:textId="77777777">
        <w:tc>
          <w:tcPr>
            <w:tcW w:w="4320" w:type="dxa"/>
          </w:tcPr>
          <w:p w14:paraId="3B1ACCE4" w14:textId="77777777" w:rsidR="007F63C1" w:rsidRDefault="00000000">
            <w:proofErr w:type="spellStart"/>
            <w:r>
              <w:t>Лицензия</w:t>
            </w:r>
            <w:proofErr w:type="spellEnd"/>
            <w:r>
              <w:t xml:space="preserve"> ФСТЭК</w:t>
            </w:r>
          </w:p>
        </w:tc>
        <w:tc>
          <w:tcPr>
            <w:tcW w:w="4320" w:type="dxa"/>
          </w:tcPr>
          <w:p w14:paraId="0E330DA4" w14:textId="77777777" w:rsidR="007F63C1" w:rsidRDefault="00000000">
            <w:r>
              <w:t>FSTEK license</w:t>
            </w:r>
          </w:p>
        </w:tc>
      </w:tr>
      <w:tr w:rsidR="007F63C1" w14:paraId="29811795" w14:textId="77777777">
        <w:tc>
          <w:tcPr>
            <w:tcW w:w="4320" w:type="dxa"/>
          </w:tcPr>
          <w:p w14:paraId="07CF61E9" w14:textId="77777777" w:rsidR="007F63C1" w:rsidRPr="003B01C9" w:rsidRDefault="00000000">
            <w:pPr>
              <w:rPr>
                <w:lang w:val="ru-RU"/>
              </w:rPr>
            </w:pPr>
            <w:r w:rsidRPr="003B01C9">
              <w:rPr>
                <w:lang w:val="ru-RU"/>
              </w:rPr>
              <w:t>Лицензия ФСТЭК на деятельность по технической защите конфиденциальной информации</w:t>
            </w:r>
          </w:p>
        </w:tc>
        <w:tc>
          <w:tcPr>
            <w:tcW w:w="4320" w:type="dxa"/>
          </w:tcPr>
          <w:p w14:paraId="39EBE370" w14:textId="77777777" w:rsidR="007F63C1" w:rsidRDefault="00000000">
            <w:r>
              <w:t>FSTEK license to work on technical protection of confidential information</w:t>
            </w:r>
          </w:p>
        </w:tc>
      </w:tr>
      <w:tr w:rsidR="007F63C1" w14:paraId="0A290DF8" w14:textId="77777777">
        <w:tc>
          <w:tcPr>
            <w:tcW w:w="4320" w:type="dxa"/>
          </w:tcPr>
          <w:p w14:paraId="58726513" w14:textId="77777777" w:rsidR="007F63C1" w:rsidRDefault="00000000">
            <w:proofErr w:type="spellStart"/>
            <w:r>
              <w:t>Сертификаты</w:t>
            </w:r>
            <w:proofErr w:type="spellEnd"/>
            <w:r>
              <w:t xml:space="preserve"> </w:t>
            </w:r>
            <w:proofErr w:type="spellStart"/>
            <w:r>
              <w:t>Bitrix</w:t>
            </w:r>
            <w:proofErr w:type="spellEnd"/>
          </w:p>
        </w:tc>
        <w:tc>
          <w:tcPr>
            <w:tcW w:w="4320" w:type="dxa"/>
          </w:tcPr>
          <w:p w14:paraId="379C81B7" w14:textId="77777777" w:rsidR="007F63C1" w:rsidRDefault="00000000">
            <w:proofErr w:type="spellStart"/>
            <w:r>
              <w:t>Bitrix</w:t>
            </w:r>
            <w:proofErr w:type="spellEnd"/>
            <w:r>
              <w:t xml:space="preserve"> certificates</w:t>
            </w:r>
          </w:p>
        </w:tc>
      </w:tr>
      <w:tr w:rsidR="007F63C1" w14:paraId="7533B269" w14:textId="77777777">
        <w:tc>
          <w:tcPr>
            <w:tcW w:w="4320" w:type="dxa"/>
          </w:tcPr>
          <w:p w14:paraId="64099751" w14:textId="77777777" w:rsidR="007F63C1" w:rsidRPr="003B01C9" w:rsidRDefault="00000000">
            <w:pPr>
              <w:rPr>
                <w:lang w:val="ru-RU"/>
              </w:rPr>
            </w:pPr>
            <w:r w:rsidRPr="003B01C9">
              <w:rPr>
                <w:lang w:val="ru-RU"/>
              </w:rPr>
              <w:t>Сертификаты о прохождении проверочных тестов от компании «1С-Битрикс»</w:t>
            </w:r>
          </w:p>
        </w:tc>
        <w:tc>
          <w:tcPr>
            <w:tcW w:w="4320" w:type="dxa"/>
          </w:tcPr>
          <w:p w14:paraId="5EFEEF6B" w14:textId="77777777" w:rsidR="007F63C1" w:rsidRDefault="00000000">
            <w:r>
              <w:t>Certificates of testing tests from 1C-Bitrix company</w:t>
            </w:r>
          </w:p>
        </w:tc>
      </w:tr>
      <w:tr w:rsidR="007F63C1" w14:paraId="420FEEFA" w14:textId="77777777">
        <w:tc>
          <w:tcPr>
            <w:tcW w:w="4320" w:type="dxa"/>
          </w:tcPr>
          <w:p w14:paraId="5B505E7A" w14:textId="77777777" w:rsidR="007F63C1" w:rsidRDefault="00000000">
            <w:proofErr w:type="spellStart"/>
            <w:r>
              <w:t>Сертификаты</w:t>
            </w:r>
            <w:proofErr w:type="spellEnd"/>
            <w:r>
              <w:t xml:space="preserve"> ISO</w:t>
            </w:r>
          </w:p>
        </w:tc>
        <w:tc>
          <w:tcPr>
            <w:tcW w:w="4320" w:type="dxa"/>
          </w:tcPr>
          <w:p w14:paraId="354563BC" w14:textId="77777777" w:rsidR="007F63C1" w:rsidRDefault="00000000">
            <w:r>
              <w:t>ISO certificates</w:t>
            </w:r>
          </w:p>
        </w:tc>
      </w:tr>
      <w:tr w:rsidR="007F63C1" w14:paraId="76C24EF5" w14:textId="77777777">
        <w:tc>
          <w:tcPr>
            <w:tcW w:w="4320" w:type="dxa"/>
          </w:tcPr>
          <w:p w14:paraId="784FB1D3" w14:textId="77777777" w:rsidR="007F63C1" w:rsidRDefault="00000000">
            <w:proofErr w:type="spellStart"/>
            <w:r>
              <w:t>Сертификаты</w:t>
            </w:r>
            <w:proofErr w:type="spellEnd"/>
            <w:r>
              <w:t xml:space="preserve"> </w:t>
            </w:r>
            <w:proofErr w:type="spellStart"/>
            <w:r>
              <w:t>соответствия</w:t>
            </w:r>
            <w:proofErr w:type="spellEnd"/>
            <w:r>
              <w:t xml:space="preserve"> </w:t>
            </w:r>
            <w:proofErr w:type="spellStart"/>
            <w:r>
              <w:t>требованиям</w:t>
            </w:r>
            <w:proofErr w:type="spellEnd"/>
            <w:r>
              <w:t xml:space="preserve"> ГОСТ</w:t>
            </w:r>
          </w:p>
        </w:tc>
        <w:tc>
          <w:tcPr>
            <w:tcW w:w="4320" w:type="dxa"/>
          </w:tcPr>
          <w:p w14:paraId="2465F705" w14:textId="77777777" w:rsidR="007F63C1" w:rsidRDefault="00000000">
            <w:r>
              <w:t>Certificates of compliance with the requirements of GOST</w:t>
            </w:r>
          </w:p>
        </w:tc>
      </w:tr>
      <w:tr w:rsidR="007F63C1" w14:paraId="25F21337" w14:textId="77777777">
        <w:tc>
          <w:tcPr>
            <w:tcW w:w="4320" w:type="dxa"/>
          </w:tcPr>
          <w:p w14:paraId="175C0C89" w14:textId="77777777" w:rsidR="007F63C1" w:rsidRDefault="00000000">
            <w:proofErr w:type="spellStart"/>
            <w:r>
              <w:t>Благодарственные</w:t>
            </w:r>
            <w:proofErr w:type="spellEnd"/>
            <w:r>
              <w:t xml:space="preserve"> </w:t>
            </w:r>
            <w:proofErr w:type="spellStart"/>
            <w:r>
              <w:t>письма</w:t>
            </w:r>
            <w:proofErr w:type="spellEnd"/>
          </w:p>
        </w:tc>
        <w:tc>
          <w:tcPr>
            <w:tcW w:w="4320" w:type="dxa"/>
          </w:tcPr>
          <w:p w14:paraId="41599D3D" w14:textId="77777777" w:rsidR="007F63C1" w:rsidRDefault="00000000">
            <w:r>
              <w:t>Thanksgiving letters</w:t>
            </w:r>
          </w:p>
        </w:tc>
      </w:tr>
      <w:tr w:rsidR="007F63C1" w14:paraId="07F66FA8" w14:textId="77777777">
        <w:tc>
          <w:tcPr>
            <w:tcW w:w="4320" w:type="dxa"/>
          </w:tcPr>
          <w:p w14:paraId="52D7E797" w14:textId="77777777" w:rsidR="007F63C1" w:rsidRDefault="00000000">
            <w:proofErr w:type="spellStart"/>
            <w:r>
              <w:t>Благодарственные</w:t>
            </w:r>
            <w:proofErr w:type="spellEnd"/>
            <w:r>
              <w:t xml:space="preserve"> </w:t>
            </w:r>
            <w:proofErr w:type="spellStart"/>
            <w:r>
              <w:t>письма</w:t>
            </w:r>
            <w:proofErr w:type="spellEnd"/>
            <w:r>
              <w:t xml:space="preserve"> </w:t>
            </w:r>
            <w:proofErr w:type="spellStart"/>
            <w:r>
              <w:t>от</w:t>
            </w:r>
            <w:proofErr w:type="spellEnd"/>
            <w:r>
              <w:t xml:space="preserve"> </w:t>
            </w:r>
            <w:proofErr w:type="spellStart"/>
            <w:r>
              <w:t>клиентов</w:t>
            </w:r>
            <w:proofErr w:type="spellEnd"/>
          </w:p>
        </w:tc>
        <w:tc>
          <w:tcPr>
            <w:tcW w:w="4320" w:type="dxa"/>
          </w:tcPr>
          <w:p w14:paraId="3FDC780D" w14:textId="77777777" w:rsidR="007F63C1" w:rsidRDefault="00000000">
            <w:r>
              <w:t>Gratitude letters from customers</w:t>
            </w:r>
          </w:p>
        </w:tc>
      </w:tr>
      <w:tr w:rsidR="007F63C1" w14:paraId="075C106D" w14:textId="77777777">
        <w:tc>
          <w:tcPr>
            <w:tcW w:w="4320" w:type="dxa"/>
          </w:tcPr>
          <w:p w14:paraId="142626D9" w14:textId="77777777" w:rsidR="007F63C1" w:rsidRDefault="00000000">
            <w:proofErr w:type="spellStart"/>
            <w:r>
              <w:t>Официальный</w:t>
            </w:r>
            <w:proofErr w:type="spellEnd"/>
            <w:r>
              <w:t xml:space="preserve"> </w:t>
            </w:r>
            <w:proofErr w:type="spellStart"/>
            <w:r>
              <w:t>партнёр</w:t>
            </w:r>
            <w:proofErr w:type="spellEnd"/>
            <w:r>
              <w:t xml:space="preserve"> АО «</w:t>
            </w:r>
            <w:proofErr w:type="spellStart"/>
            <w:r>
              <w:t>Аксофт</w:t>
            </w:r>
            <w:proofErr w:type="spellEnd"/>
            <w:r>
              <w:t>»</w:t>
            </w:r>
          </w:p>
        </w:tc>
        <w:tc>
          <w:tcPr>
            <w:tcW w:w="4320" w:type="dxa"/>
          </w:tcPr>
          <w:p w14:paraId="16AD09C2" w14:textId="77777777" w:rsidR="007F63C1" w:rsidRDefault="00000000">
            <w:r>
              <w:t xml:space="preserve">Official partner of </w:t>
            </w:r>
            <w:proofErr w:type="spellStart"/>
            <w:r>
              <w:t>Axoft</w:t>
            </w:r>
            <w:proofErr w:type="spellEnd"/>
            <w:r>
              <w:t xml:space="preserve"> JSC</w:t>
            </w:r>
          </w:p>
        </w:tc>
      </w:tr>
      <w:tr w:rsidR="007F63C1" w14:paraId="4B66F151" w14:textId="77777777">
        <w:tc>
          <w:tcPr>
            <w:tcW w:w="4320" w:type="dxa"/>
          </w:tcPr>
          <w:p w14:paraId="71EEDADE" w14:textId="77777777" w:rsidR="007F63C1" w:rsidRPr="003B01C9" w:rsidRDefault="00000000">
            <w:pPr>
              <w:rPr>
                <w:lang w:val="ru-RU"/>
              </w:rPr>
            </w:pPr>
            <w:r w:rsidRPr="003B01C9">
              <w:rPr>
                <w:lang w:val="ru-RU"/>
              </w:rPr>
              <w:t xml:space="preserve">Сертификат, подтверждающий статус официального партнера компании </w:t>
            </w:r>
            <w:proofErr w:type="spellStart"/>
            <w:r>
              <w:t>Axoft</w:t>
            </w:r>
            <w:proofErr w:type="spellEnd"/>
          </w:p>
        </w:tc>
        <w:tc>
          <w:tcPr>
            <w:tcW w:w="4320" w:type="dxa"/>
          </w:tcPr>
          <w:p w14:paraId="734F7C78" w14:textId="77777777" w:rsidR="007F63C1" w:rsidRDefault="00000000">
            <w:r>
              <w:t xml:space="preserve">Certificate confirming the status of an official partner of </w:t>
            </w:r>
            <w:proofErr w:type="spellStart"/>
            <w:r>
              <w:t>Axoft</w:t>
            </w:r>
            <w:proofErr w:type="spellEnd"/>
          </w:p>
        </w:tc>
      </w:tr>
      <w:tr w:rsidR="007F63C1" w14:paraId="5B442FA5" w14:textId="77777777">
        <w:tc>
          <w:tcPr>
            <w:tcW w:w="4320" w:type="dxa"/>
          </w:tcPr>
          <w:p w14:paraId="474495A7" w14:textId="77777777" w:rsidR="007F63C1" w:rsidRPr="003B01C9" w:rsidRDefault="00000000">
            <w:pPr>
              <w:rPr>
                <w:lang w:val="ru-RU"/>
              </w:rPr>
            </w:pPr>
            <w:r w:rsidRPr="003B01C9">
              <w:rPr>
                <w:lang w:val="ru-RU"/>
              </w:rPr>
              <w:t xml:space="preserve">Авторизованный партнёр АО </w:t>
            </w:r>
            <w:r w:rsidRPr="003B01C9">
              <w:rPr>
                <w:lang w:val="ru-RU"/>
              </w:rPr>
              <w:lastRenderedPageBreak/>
              <w:t>«Лаборатория Касперского»</w:t>
            </w:r>
          </w:p>
        </w:tc>
        <w:tc>
          <w:tcPr>
            <w:tcW w:w="4320" w:type="dxa"/>
          </w:tcPr>
          <w:p w14:paraId="2D2E10B8" w14:textId="77777777" w:rsidR="007F63C1" w:rsidRDefault="00000000">
            <w:r>
              <w:lastRenderedPageBreak/>
              <w:t xml:space="preserve">Authorized partner of Kaspersky </w:t>
            </w:r>
            <w:r>
              <w:lastRenderedPageBreak/>
              <w:t>Laboratory</w:t>
            </w:r>
          </w:p>
        </w:tc>
      </w:tr>
      <w:tr w:rsidR="007F63C1" w14:paraId="68499FBC" w14:textId="77777777">
        <w:tc>
          <w:tcPr>
            <w:tcW w:w="4320" w:type="dxa"/>
          </w:tcPr>
          <w:p w14:paraId="61E4ADBF" w14:textId="77777777" w:rsidR="007F63C1" w:rsidRDefault="00000000">
            <w:proofErr w:type="spellStart"/>
            <w:r>
              <w:lastRenderedPageBreak/>
              <w:t>Авторизованный</w:t>
            </w:r>
            <w:proofErr w:type="spellEnd"/>
            <w:r>
              <w:t xml:space="preserve"> </w:t>
            </w:r>
            <w:proofErr w:type="spellStart"/>
            <w:r>
              <w:t>партнер</w:t>
            </w:r>
            <w:proofErr w:type="spellEnd"/>
            <w:r>
              <w:t xml:space="preserve"> Astra Linux</w:t>
            </w:r>
          </w:p>
        </w:tc>
        <w:tc>
          <w:tcPr>
            <w:tcW w:w="4320" w:type="dxa"/>
          </w:tcPr>
          <w:p w14:paraId="1CEA6C4E" w14:textId="77777777" w:rsidR="007F63C1" w:rsidRDefault="00000000">
            <w:r>
              <w:t>ASTRA Linux authorized partner</w:t>
            </w:r>
          </w:p>
        </w:tc>
      </w:tr>
      <w:tr w:rsidR="007F63C1" w14:paraId="599B8A75" w14:textId="77777777">
        <w:tc>
          <w:tcPr>
            <w:tcW w:w="4320" w:type="dxa"/>
          </w:tcPr>
          <w:p w14:paraId="6B81E05D" w14:textId="77777777" w:rsidR="007F63C1" w:rsidRPr="003B01C9" w:rsidRDefault="00000000">
            <w:pPr>
              <w:rPr>
                <w:lang w:val="ru-RU"/>
              </w:rPr>
            </w:pPr>
            <w:r w:rsidRPr="003B01C9">
              <w:rPr>
                <w:lang w:val="ru-RU"/>
              </w:rPr>
              <w:t>Сертификат, подтверждающий официальное партнёрство с ООО «</w:t>
            </w:r>
            <w:proofErr w:type="spellStart"/>
            <w:r w:rsidRPr="003B01C9">
              <w:rPr>
                <w:lang w:val="ru-RU"/>
              </w:rPr>
              <w:t>РусБИТ</w:t>
            </w:r>
            <w:proofErr w:type="spellEnd"/>
            <w:r>
              <w:t>ex</w:t>
            </w:r>
            <w:r w:rsidRPr="003B01C9">
              <w:rPr>
                <w:lang w:val="ru-RU"/>
              </w:rPr>
              <w:t>-Астра»</w:t>
            </w:r>
          </w:p>
        </w:tc>
        <w:tc>
          <w:tcPr>
            <w:tcW w:w="4320" w:type="dxa"/>
          </w:tcPr>
          <w:p w14:paraId="70892D4B" w14:textId="77777777" w:rsidR="007F63C1" w:rsidRDefault="00000000">
            <w:r>
              <w:t xml:space="preserve">Certificate confirming the official partnership with </w:t>
            </w:r>
            <w:proofErr w:type="spellStart"/>
            <w:r>
              <w:t>Rusbitex</w:t>
            </w:r>
            <w:proofErr w:type="spellEnd"/>
            <w:r>
              <w:t>-Astra LLC</w:t>
            </w:r>
          </w:p>
        </w:tc>
      </w:tr>
      <w:tr w:rsidR="007F63C1" w14:paraId="671E4D4B" w14:textId="77777777">
        <w:tc>
          <w:tcPr>
            <w:tcW w:w="4320" w:type="dxa"/>
          </w:tcPr>
          <w:p w14:paraId="3F1BA037" w14:textId="77777777" w:rsidR="007F63C1" w:rsidRDefault="00000000">
            <w:proofErr w:type="spellStart"/>
            <w:r>
              <w:t>Отзывы</w:t>
            </w:r>
            <w:proofErr w:type="spellEnd"/>
            <w:r>
              <w:t xml:space="preserve"> </w:t>
            </w:r>
            <w:proofErr w:type="spellStart"/>
            <w:r>
              <w:t>наших</w:t>
            </w:r>
            <w:proofErr w:type="spellEnd"/>
            <w:r>
              <w:t xml:space="preserve"> </w:t>
            </w:r>
            <w:proofErr w:type="spellStart"/>
            <w:r>
              <w:t>клиентов</w:t>
            </w:r>
            <w:proofErr w:type="spellEnd"/>
          </w:p>
        </w:tc>
        <w:tc>
          <w:tcPr>
            <w:tcW w:w="4320" w:type="dxa"/>
          </w:tcPr>
          <w:p w14:paraId="21DE4589" w14:textId="77777777" w:rsidR="007F63C1" w:rsidRDefault="00000000">
            <w:r>
              <w:t>Reviews of our customers</w:t>
            </w:r>
          </w:p>
        </w:tc>
      </w:tr>
      <w:tr w:rsidR="007F63C1" w14:paraId="7F6F53AA" w14:textId="77777777">
        <w:tc>
          <w:tcPr>
            <w:tcW w:w="4320" w:type="dxa"/>
          </w:tcPr>
          <w:p w14:paraId="10881CC0" w14:textId="77777777" w:rsidR="007F63C1" w:rsidRDefault="00000000">
            <w:proofErr w:type="spellStart"/>
            <w:r>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50C3B7CF" w14:textId="77777777" w:rsidR="007F63C1" w:rsidRDefault="00000000">
            <w:r>
              <w:t>Maksimova Anna Sergeevna</w:t>
            </w:r>
          </w:p>
        </w:tc>
      </w:tr>
      <w:tr w:rsidR="007F63C1" w14:paraId="679C0C81" w14:textId="77777777">
        <w:tc>
          <w:tcPr>
            <w:tcW w:w="4320" w:type="dxa"/>
          </w:tcPr>
          <w:p w14:paraId="6CE9AE4C" w14:textId="77777777" w:rsidR="007F63C1" w:rsidRDefault="00000000">
            <w:r>
              <w:t>ФГБУ «ИНФОРМАВТОДОР»</w:t>
            </w:r>
          </w:p>
        </w:tc>
        <w:tc>
          <w:tcPr>
            <w:tcW w:w="4320" w:type="dxa"/>
          </w:tcPr>
          <w:p w14:paraId="5BD07818" w14:textId="77777777" w:rsidR="007F63C1" w:rsidRDefault="00000000">
            <w:r>
              <w:t>FSBI "</w:t>
            </w:r>
            <w:proofErr w:type="spellStart"/>
            <w:r>
              <w:t>Informavtodor</w:t>
            </w:r>
            <w:proofErr w:type="spellEnd"/>
            <w:r>
              <w:t>"</w:t>
            </w:r>
          </w:p>
        </w:tc>
      </w:tr>
      <w:tr w:rsidR="007F63C1" w14:paraId="02164DAB" w14:textId="77777777">
        <w:tc>
          <w:tcPr>
            <w:tcW w:w="4320" w:type="dxa"/>
          </w:tcPr>
          <w:p w14:paraId="68989E42" w14:textId="77777777" w:rsidR="007F63C1" w:rsidRDefault="00000000">
            <w:r w:rsidRPr="003B01C9">
              <w:rPr>
                <w:lang w:val="ru-RU"/>
              </w:rPr>
              <w:t xml:space="preserve">ФГБУ «ИНФОРМАВТОДОР» выражает благодарность ООО «66 Бит» за разработку системы автоматизации для Международной специализированной выставки «Дорога 2019» и ее техническое сопровождение в рамках Договора № 0309-3 от 03.09.2019 г. Уже не первый год сотрудники ООО «66 Бит» демонстрируют блестящий профессионализм в разработке сложных и нетиповых систем для нужд ФГБУ «ИНФОРМАВТОДОР». </w:t>
            </w:r>
            <w:proofErr w:type="spellStart"/>
            <w:r>
              <w:t>Искренне</w:t>
            </w:r>
            <w:proofErr w:type="spellEnd"/>
            <w:r>
              <w:t xml:space="preserve"> </w:t>
            </w:r>
            <w:proofErr w:type="spellStart"/>
            <w:r>
              <w:t>желаем</w:t>
            </w:r>
            <w:proofErr w:type="spellEnd"/>
            <w:r>
              <w:t xml:space="preserve"> ООО «66 </w:t>
            </w:r>
            <w:proofErr w:type="spellStart"/>
            <w:r>
              <w:t>Бит</w:t>
            </w:r>
            <w:proofErr w:type="spellEnd"/>
            <w:r>
              <w:t xml:space="preserve">» </w:t>
            </w:r>
            <w:proofErr w:type="spellStart"/>
            <w:r>
              <w:t>развития</w:t>
            </w:r>
            <w:proofErr w:type="spellEnd"/>
            <w:r>
              <w:t xml:space="preserve"> и </w:t>
            </w:r>
            <w:proofErr w:type="spellStart"/>
            <w:r>
              <w:t>процветания</w:t>
            </w:r>
            <w:proofErr w:type="spellEnd"/>
            <w:r>
              <w:t>!</w:t>
            </w:r>
          </w:p>
        </w:tc>
        <w:tc>
          <w:tcPr>
            <w:tcW w:w="4320" w:type="dxa"/>
          </w:tcPr>
          <w:p w14:paraId="41FC2B4F" w14:textId="77777777" w:rsidR="007F63C1" w:rsidRDefault="00000000">
            <w:r>
              <w:t>The Federal State Budgetary Institution “</w:t>
            </w:r>
            <w:proofErr w:type="spellStart"/>
            <w:r>
              <w:t>Informavtodor</w:t>
            </w:r>
            <w:proofErr w:type="spellEnd"/>
            <w:r>
              <w:t xml:space="preserve">” expresses gratitude to LLC “66 bit” for the development of an automation system for the international specialized exhibition “Road 2019” and its technical support under the Agreement No. 0309-3 of 09/03/2019. Employees of 66 Bit LLC for </w:t>
            </w:r>
            <w:proofErr w:type="spellStart"/>
            <w:r>
              <w:t>moreDemonstrate</w:t>
            </w:r>
            <w:proofErr w:type="spellEnd"/>
            <w:r>
              <w:t xml:space="preserve"> brilliant professionalism in the development of complex and non -spy systems for the needs of the Federal State Budgetary Institution "</w:t>
            </w:r>
            <w:proofErr w:type="spellStart"/>
            <w:r>
              <w:t>Informavtodor</w:t>
            </w:r>
            <w:proofErr w:type="spellEnd"/>
            <w:proofErr w:type="gramStart"/>
            <w:r>
              <w:t>".We</w:t>
            </w:r>
            <w:proofErr w:type="gramEnd"/>
            <w:r>
              <w:t xml:space="preserve"> sincerely wish 66 bit LLC development and prosperity!</w:t>
            </w:r>
          </w:p>
        </w:tc>
      </w:tr>
      <w:tr w:rsidR="007F63C1" w14:paraId="030ADB3C" w14:textId="77777777">
        <w:tc>
          <w:tcPr>
            <w:tcW w:w="4320" w:type="dxa"/>
          </w:tcPr>
          <w:p w14:paraId="2CAE560A" w14:textId="77777777" w:rsidR="007F63C1" w:rsidRPr="003B01C9" w:rsidRDefault="00000000">
            <w:pPr>
              <w:rPr>
                <w:lang w:val="ru-RU"/>
              </w:rPr>
            </w:pPr>
            <w:r w:rsidRPr="003B01C9">
              <w:rPr>
                <w:lang w:val="ru-RU"/>
              </w:rPr>
              <w:t>ФГБУ «ИНФОРМАВТОДОР» выражает искреннюю признательность и огромную благодарность коллективу ООО «66 Бит» за проведение работ в рамках договора № 1111 от 11.11.2020 г. по развитию основного интернет-ресурса «Безопасные и качественные дороги» и сопутствующих информационных систем. Отдельно выражаем благодарность за адекватное понимание потребностей организации и внимательное отношение ко всем нашим пожеланиям.</w:t>
            </w:r>
          </w:p>
        </w:tc>
        <w:tc>
          <w:tcPr>
            <w:tcW w:w="4320" w:type="dxa"/>
          </w:tcPr>
          <w:p w14:paraId="37278AF6" w14:textId="77777777" w:rsidR="007F63C1" w:rsidRDefault="00000000">
            <w:r>
              <w:t>The Federal State Budgetary Institution “</w:t>
            </w:r>
            <w:proofErr w:type="spellStart"/>
            <w:r>
              <w:t>Informavtodor</w:t>
            </w:r>
            <w:proofErr w:type="spellEnd"/>
            <w:r>
              <w:t xml:space="preserve">” expresses sincere gratitude and great gratitude to the staff of 66 bit LLC for the work under the Agreement No. 1111 of 11.11.2020 for the development of the main Internet resource “Safe and high-quality roads” and related information </w:t>
            </w:r>
            <w:proofErr w:type="spellStart"/>
            <w:proofErr w:type="gramStart"/>
            <w:r>
              <w:t>systems.Separately</w:t>
            </w:r>
            <w:proofErr w:type="spellEnd"/>
            <w:proofErr w:type="gramEnd"/>
            <w:r>
              <w:t>, we express our gratitude for the adequate understanding of the needs of the organization and an attentive attitude to all our wishes.</w:t>
            </w:r>
          </w:p>
        </w:tc>
      </w:tr>
      <w:tr w:rsidR="007F63C1" w14:paraId="3AD06E1D" w14:textId="77777777">
        <w:tc>
          <w:tcPr>
            <w:tcW w:w="4320" w:type="dxa"/>
          </w:tcPr>
          <w:p w14:paraId="5289346F" w14:textId="77777777" w:rsidR="007F63C1" w:rsidRPr="003B01C9" w:rsidRDefault="00000000">
            <w:pPr>
              <w:rPr>
                <w:lang w:val="ru-RU"/>
              </w:rPr>
            </w:pPr>
            <w:r w:rsidRPr="003B01C9">
              <w:rPr>
                <w:lang w:val="ru-RU"/>
              </w:rPr>
              <w:t xml:space="preserve">ФГБУ «ИНФОРМАВТОДОР» выражает благодарность ООО «66 Бит» за создание модуля «Перечень </w:t>
            </w:r>
            <w:r w:rsidRPr="003B01C9">
              <w:rPr>
                <w:lang w:val="ru-RU"/>
              </w:rPr>
              <w:lastRenderedPageBreak/>
              <w:t>подведомственных организаций» для официального интернет-сайта Федерального дорожного агентства, настройке ролевой модели и оптимизации скорости загрузки контента для подведомственных Росавтодору федеральных казенных учреждений в рамках Договора № 0110-3 от 01.10.2020 г. Поставленные задачи были выполнены сотрудниками ООО «66 Бит» профессионально и в полном соответствии с ожиданиями заказчика.</w:t>
            </w:r>
          </w:p>
        </w:tc>
        <w:tc>
          <w:tcPr>
            <w:tcW w:w="4320" w:type="dxa"/>
          </w:tcPr>
          <w:p w14:paraId="74AD6389" w14:textId="77777777" w:rsidR="007F63C1" w:rsidRDefault="00000000">
            <w:r>
              <w:lastRenderedPageBreak/>
              <w:t>The Federal State Budgetary Educational Institution “</w:t>
            </w:r>
            <w:proofErr w:type="spellStart"/>
            <w:r>
              <w:t>Informavtodor</w:t>
            </w:r>
            <w:proofErr w:type="spellEnd"/>
            <w:r>
              <w:t xml:space="preserve">” expresses gratitude to “66 beat LLC” for creating the </w:t>
            </w:r>
            <w:r>
              <w:lastRenderedPageBreak/>
              <w:t xml:space="preserve">“List of subordinate organizations” for the official Internet site of the Federal Road Agency, setting up the role model and optimizing the speed of contrasting the content of federal state institutions subordinate to the </w:t>
            </w:r>
            <w:proofErr w:type="spellStart"/>
            <w:r>
              <w:t>Rosavtodor</w:t>
            </w:r>
            <w:proofErr w:type="spellEnd"/>
            <w:r>
              <w:t xml:space="preserve"> under the Agreement No. 0110-301.10.2020. The assigned tasks were completed by employees of </w:t>
            </w:r>
            <w:proofErr w:type="gramStart"/>
            <w:r>
              <w:t>66 bit</w:t>
            </w:r>
            <w:proofErr w:type="gramEnd"/>
            <w:r>
              <w:t xml:space="preserve"> LLC professionally and in full accordance with the expectations of the customer.</w:t>
            </w:r>
          </w:p>
        </w:tc>
      </w:tr>
      <w:tr w:rsidR="007F63C1" w14:paraId="292794A0" w14:textId="77777777">
        <w:tc>
          <w:tcPr>
            <w:tcW w:w="4320" w:type="dxa"/>
          </w:tcPr>
          <w:p w14:paraId="691D2560" w14:textId="77777777" w:rsidR="007F63C1" w:rsidRDefault="00000000">
            <w:r w:rsidRPr="003B01C9">
              <w:rPr>
                <w:lang w:val="ru-RU"/>
              </w:rPr>
              <w:lastRenderedPageBreak/>
              <w:t xml:space="preserve">ФГБУ «ИНФОРМАВТОДОР» благодарит ООО «66 Бит» за проявленный высокий профессионализм в проведении работ в рамках договора </w:t>
            </w:r>
            <w:proofErr w:type="gramStart"/>
            <w:r w:rsidRPr="003B01C9">
              <w:rPr>
                <w:lang w:val="ru-RU"/>
              </w:rPr>
              <w:t>№ 2406-2</w:t>
            </w:r>
            <w:proofErr w:type="gramEnd"/>
            <w:r w:rsidRPr="003B01C9">
              <w:rPr>
                <w:lang w:val="ru-RU"/>
              </w:rPr>
              <w:t xml:space="preserve"> от 24.06.2019 по переформатированию интернет-ресурса «Безопасные и качественные дороги» под цели и задачи национального проекта «Безопасные и качественные автомобильные дороги», его развитие и эксплуатацию. Большой опыт и профессионализм в разработке сайтов крупного масштаба, компетентность, быстрое решение вопросов, возникающих в ходе работы, ответственность и доброжелательность персонала ООО «66 Бит» сделали сотрудничество с ФГБУ «ИНФОРМАВТОДОР» приятным, плодотворным и эффективным. </w:t>
            </w:r>
            <w:proofErr w:type="spellStart"/>
            <w:r>
              <w:t>Желаем</w:t>
            </w:r>
            <w:proofErr w:type="spellEnd"/>
            <w:r>
              <w:t xml:space="preserve"> ООО «66 </w:t>
            </w:r>
            <w:proofErr w:type="spellStart"/>
            <w:r>
              <w:t>Бит</w:t>
            </w:r>
            <w:proofErr w:type="spellEnd"/>
            <w:r>
              <w:t xml:space="preserve">» </w:t>
            </w:r>
            <w:proofErr w:type="spellStart"/>
            <w:r>
              <w:t>процветания</w:t>
            </w:r>
            <w:proofErr w:type="spellEnd"/>
            <w:r>
              <w:t xml:space="preserve"> и </w:t>
            </w:r>
            <w:proofErr w:type="spellStart"/>
            <w:r>
              <w:t>дальнейшего</w:t>
            </w:r>
            <w:proofErr w:type="spellEnd"/>
            <w:r>
              <w:t xml:space="preserve"> </w:t>
            </w:r>
            <w:proofErr w:type="spellStart"/>
            <w:r>
              <w:t>удержания</w:t>
            </w:r>
            <w:proofErr w:type="spellEnd"/>
            <w:r>
              <w:t xml:space="preserve"> </w:t>
            </w:r>
            <w:proofErr w:type="spellStart"/>
            <w:r>
              <w:t>лидерских</w:t>
            </w:r>
            <w:proofErr w:type="spellEnd"/>
            <w:r>
              <w:t xml:space="preserve"> </w:t>
            </w:r>
            <w:proofErr w:type="spellStart"/>
            <w:r>
              <w:t>позиций</w:t>
            </w:r>
            <w:proofErr w:type="spellEnd"/>
            <w:r>
              <w:t>.</w:t>
            </w:r>
          </w:p>
        </w:tc>
        <w:tc>
          <w:tcPr>
            <w:tcW w:w="4320" w:type="dxa"/>
          </w:tcPr>
          <w:p w14:paraId="1E2FC1B9" w14:textId="77777777" w:rsidR="007F63C1" w:rsidRDefault="00000000">
            <w:r>
              <w:t>FSBI “</w:t>
            </w:r>
            <w:proofErr w:type="spellStart"/>
            <w:r>
              <w:t>Informavtodor</w:t>
            </w:r>
            <w:proofErr w:type="spellEnd"/>
            <w:r>
              <w:t xml:space="preserve">” thanks 66 bit LLC for the high professionalism in the work under the Agreement No. 2406-24 dated 06/24/2019 to reformat the Internet resource “Safe and high-quality roads” for the goals and objectives of the national project “Safe and high-quality </w:t>
            </w:r>
            <w:proofErr w:type="spellStart"/>
            <w:r>
              <w:t>roadsRoads</w:t>
            </w:r>
            <w:proofErr w:type="spellEnd"/>
            <w:r>
              <w:t xml:space="preserve"> ”, its development and </w:t>
            </w:r>
            <w:proofErr w:type="spellStart"/>
            <w:r>
              <w:t>operation.Extensive</w:t>
            </w:r>
            <w:proofErr w:type="spellEnd"/>
            <w:r>
              <w:t xml:space="preserve"> experience and professionalism in the development of sites of a large scale, competence, a quick solution to issues arising during the work, the responsibility and goodwill of the personnel of the 66 Bit LLC made cooperation with the FSBI “</w:t>
            </w:r>
            <w:proofErr w:type="spellStart"/>
            <w:r>
              <w:t>Informavtodor</w:t>
            </w:r>
            <w:proofErr w:type="spellEnd"/>
            <w:r>
              <w:t xml:space="preserve">” pleasant, fruitful and </w:t>
            </w:r>
            <w:proofErr w:type="spellStart"/>
            <w:r>
              <w:t>effective.We</w:t>
            </w:r>
            <w:proofErr w:type="spellEnd"/>
            <w:r>
              <w:t xml:space="preserve"> wish LLC "66 bits" of prosperity and further retention of leadership positions.</w:t>
            </w:r>
          </w:p>
        </w:tc>
      </w:tr>
      <w:tr w:rsidR="007F63C1" w14:paraId="184661B3" w14:textId="77777777">
        <w:tc>
          <w:tcPr>
            <w:tcW w:w="4320" w:type="dxa"/>
          </w:tcPr>
          <w:p w14:paraId="6E7D7D5D" w14:textId="77777777" w:rsidR="007F63C1" w:rsidRPr="003B01C9" w:rsidRDefault="00000000">
            <w:pPr>
              <w:rPr>
                <w:lang w:val="ru-RU"/>
              </w:rPr>
            </w:pPr>
            <w:r w:rsidRPr="003B01C9">
              <w:rPr>
                <w:lang w:val="ru-RU"/>
              </w:rPr>
              <w:t xml:space="preserve">ФГБУ «ИНФОРМАВТОДОР» выражает благодарность коллективу ООО «66 Бит» за проведение работ в рамках договора № 904 от 20.09.2018 г. по разработке информационной системы помощи участникам и посетителям международной специализированной выставки «Дорога 2018». Благодаря </w:t>
            </w:r>
            <w:r w:rsidRPr="003B01C9">
              <w:rPr>
                <w:lang w:val="ru-RU"/>
              </w:rPr>
              <w:lastRenderedPageBreak/>
              <w:t>блестящей работе и оперативной обработке запросов сотрудниками ООО «66 Бит», участники и посетители международной специализированной выставки «Дорога 2018» были своевременно и в удобном формате информированы обо всех актуальных событиях мероприятия. Поставленные задачи были выполнены компанией ООО «66 Бит» профессионально и в полном соответствии с ожиданиями заказчика.</w:t>
            </w:r>
          </w:p>
        </w:tc>
        <w:tc>
          <w:tcPr>
            <w:tcW w:w="4320" w:type="dxa"/>
          </w:tcPr>
          <w:p w14:paraId="5F3F3E50" w14:textId="77777777" w:rsidR="007F63C1" w:rsidRDefault="00000000">
            <w:r>
              <w:lastRenderedPageBreak/>
              <w:t>The Federal State Budgetary Educational Institution “</w:t>
            </w:r>
            <w:proofErr w:type="spellStart"/>
            <w:r>
              <w:t>Informavtodor</w:t>
            </w:r>
            <w:proofErr w:type="spellEnd"/>
            <w:r>
              <w:t xml:space="preserve">” expresses gratitude to the team of 66 bit LLC for the work under the Treaty No. 904 of 09/20/2018 to develop an information system for assistance to participants and visitors to the International Specialized Exhibition “Road 2018”.Thanks to the </w:t>
            </w:r>
            <w:r>
              <w:lastRenderedPageBreak/>
              <w:t xml:space="preserve">brilliant work and operational processing of requests by employees of 66 bit LLC, participants and visitors to the international specialized exhibition “Road 2018” were timely and in a convenient format were informed about all the current events of the </w:t>
            </w:r>
            <w:proofErr w:type="spellStart"/>
            <w:r>
              <w:t>event.The</w:t>
            </w:r>
            <w:proofErr w:type="spellEnd"/>
            <w:r>
              <w:t xml:space="preserve"> assigned tasks were completed by the company “66 bit” professionally and in full accordance with the expectations of the customer.</w:t>
            </w:r>
          </w:p>
        </w:tc>
      </w:tr>
      <w:tr w:rsidR="007F63C1" w14:paraId="019A9118" w14:textId="77777777">
        <w:tc>
          <w:tcPr>
            <w:tcW w:w="4320" w:type="dxa"/>
          </w:tcPr>
          <w:p w14:paraId="5F1ED350" w14:textId="77777777" w:rsidR="007F63C1" w:rsidRDefault="00000000">
            <w:proofErr w:type="spellStart"/>
            <w:r>
              <w:lastRenderedPageBreak/>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3C9D823F" w14:textId="77777777" w:rsidR="007F63C1" w:rsidRDefault="00000000">
            <w:r>
              <w:t>FAQ</w:t>
            </w:r>
          </w:p>
        </w:tc>
      </w:tr>
      <w:tr w:rsidR="007F63C1" w14:paraId="5360E031" w14:textId="77777777">
        <w:tc>
          <w:tcPr>
            <w:tcW w:w="4320" w:type="dxa"/>
          </w:tcPr>
          <w:p w14:paraId="21BCEFE8" w14:textId="77777777" w:rsidR="007F63C1" w:rsidRDefault="00000000">
            <w:proofErr w:type="spellStart"/>
            <w:r>
              <w:t>Что</w:t>
            </w:r>
            <w:proofErr w:type="spellEnd"/>
            <w:r>
              <w:t xml:space="preserve"> </w:t>
            </w:r>
            <w:proofErr w:type="spellStart"/>
            <w:r>
              <w:t>такое</w:t>
            </w:r>
            <w:proofErr w:type="spellEnd"/>
            <w:r>
              <w:t xml:space="preserve"> CRM-</w:t>
            </w:r>
            <w:proofErr w:type="spellStart"/>
            <w:r>
              <w:t>система</w:t>
            </w:r>
            <w:proofErr w:type="spellEnd"/>
            <w:r>
              <w:t>?</w:t>
            </w:r>
          </w:p>
        </w:tc>
        <w:tc>
          <w:tcPr>
            <w:tcW w:w="4320" w:type="dxa"/>
          </w:tcPr>
          <w:p w14:paraId="684C54DF" w14:textId="77777777" w:rsidR="007F63C1" w:rsidRDefault="00000000">
            <w:r>
              <w:t>What is a CRM system?</w:t>
            </w:r>
          </w:p>
        </w:tc>
      </w:tr>
      <w:tr w:rsidR="007F63C1" w14:paraId="522843F7" w14:textId="77777777">
        <w:tc>
          <w:tcPr>
            <w:tcW w:w="4320" w:type="dxa"/>
          </w:tcPr>
          <w:p w14:paraId="46858C9F" w14:textId="77777777" w:rsidR="007F63C1" w:rsidRPr="003B01C9" w:rsidRDefault="00000000">
            <w:pPr>
              <w:rPr>
                <w:lang w:val="ru-RU"/>
              </w:rPr>
            </w:pPr>
            <w:r>
              <w:t>CRM</w:t>
            </w:r>
            <w:r w:rsidRPr="003B01C9">
              <w:rPr>
                <w:lang w:val="ru-RU"/>
              </w:rPr>
              <w:t>-система (</w:t>
            </w:r>
            <w:r>
              <w:t>Customer</w:t>
            </w:r>
            <w:r w:rsidRPr="003B01C9">
              <w:rPr>
                <w:lang w:val="ru-RU"/>
              </w:rPr>
              <w:t xml:space="preserve"> </w:t>
            </w:r>
            <w:r>
              <w:t>Relationship</w:t>
            </w:r>
            <w:r w:rsidRPr="003B01C9">
              <w:rPr>
                <w:lang w:val="ru-RU"/>
              </w:rPr>
              <w:t xml:space="preserve"> </w:t>
            </w:r>
            <w:r>
              <w:t>Management</w:t>
            </w:r>
            <w:r w:rsidRPr="003B01C9">
              <w:rPr>
                <w:lang w:val="ru-RU"/>
              </w:rPr>
              <w:t xml:space="preserve">) – это программное обеспечение, которое помогает компаниям управлять отношениями с клиентами. Она позволяет собирать и анализировать информацию о клиентах, автоматизировать процессы продаж и маркетинга, улучшать качество обслуживания клиентов и повышать эффективность работы бизнеса в целом. </w:t>
            </w:r>
            <w:r>
              <w:t>CRM</w:t>
            </w:r>
            <w:r w:rsidRPr="003B01C9">
              <w:rPr>
                <w:lang w:val="ru-RU"/>
              </w:rPr>
              <w:t>-система также может интегрироваться с другими инструментами и сервисами, такими как социальные сети, электронная почта и телефония.</w:t>
            </w:r>
          </w:p>
        </w:tc>
        <w:tc>
          <w:tcPr>
            <w:tcW w:w="4320" w:type="dxa"/>
          </w:tcPr>
          <w:p w14:paraId="0C707AEB" w14:textId="77777777" w:rsidR="007F63C1" w:rsidRDefault="00000000">
            <w:r>
              <w:t xml:space="preserve">CRM-system (Customer Relationship Management) is a software that helps companies manage customer </w:t>
            </w:r>
            <w:proofErr w:type="spellStart"/>
            <w:proofErr w:type="gramStart"/>
            <w:r>
              <w:t>relations.It</w:t>
            </w:r>
            <w:proofErr w:type="spellEnd"/>
            <w:proofErr w:type="gramEnd"/>
            <w:r>
              <w:t xml:space="preserve"> allows you to collect and analyze customer information, automate sales and marketing processes, improve customer service quality and increase business efficiency as a </w:t>
            </w:r>
            <w:proofErr w:type="spellStart"/>
            <w:r>
              <w:t>whole.The</w:t>
            </w:r>
            <w:proofErr w:type="spellEnd"/>
            <w:r>
              <w:t xml:space="preserve"> CRM system can also integrate with other tools and services such as social networks, e-mail and telephony.</w:t>
            </w:r>
          </w:p>
        </w:tc>
      </w:tr>
      <w:tr w:rsidR="007F63C1" w14:paraId="6CACB719" w14:textId="77777777">
        <w:tc>
          <w:tcPr>
            <w:tcW w:w="4320" w:type="dxa"/>
          </w:tcPr>
          <w:p w14:paraId="6DC43637" w14:textId="77777777" w:rsidR="007F63C1" w:rsidRDefault="00000000">
            <w:proofErr w:type="spellStart"/>
            <w:r>
              <w:t>Зачем</w:t>
            </w:r>
            <w:proofErr w:type="spellEnd"/>
            <w:r>
              <w:t xml:space="preserve"> </w:t>
            </w:r>
            <w:proofErr w:type="spellStart"/>
            <w:r>
              <w:t>заказывать</w:t>
            </w:r>
            <w:proofErr w:type="spellEnd"/>
            <w:r>
              <w:t xml:space="preserve"> CRM-</w:t>
            </w:r>
            <w:proofErr w:type="spellStart"/>
            <w:r>
              <w:t>систему</w:t>
            </w:r>
            <w:proofErr w:type="spellEnd"/>
            <w:r>
              <w:t>?</w:t>
            </w:r>
          </w:p>
        </w:tc>
        <w:tc>
          <w:tcPr>
            <w:tcW w:w="4320" w:type="dxa"/>
          </w:tcPr>
          <w:p w14:paraId="1B60D3DE" w14:textId="77777777" w:rsidR="007F63C1" w:rsidRDefault="00000000">
            <w:r>
              <w:t>Why order a CRM system?</w:t>
            </w:r>
          </w:p>
        </w:tc>
      </w:tr>
      <w:tr w:rsidR="007F63C1" w14:paraId="18A757DB" w14:textId="77777777">
        <w:tc>
          <w:tcPr>
            <w:tcW w:w="4320" w:type="dxa"/>
          </w:tcPr>
          <w:p w14:paraId="38F936EA" w14:textId="77777777" w:rsidR="007F63C1" w:rsidRPr="003B01C9" w:rsidRDefault="00000000">
            <w:pPr>
              <w:rPr>
                <w:lang w:val="ru-RU"/>
              </w:rPr>
            </w:pPr>
            <w:r>
              <w:t>CRM</w:t>
            </w:r>
            <w:r w:rsidRPr="003B01C9">
              <w:rPr>
                <w:lang w:val="ru-RU"/>
              </w:rPr>
              <w:t xml:space="preserve">-система позволяет упростить и оптимизировать работу с клиентами. Вы сможете собирать и хранить информацию о клиентах, автоматизировать процессы продаж и маркетинга, анализировать данные и принимать решения на основе полученной информации. </w:t>
            </w:r>
            <w:r>
              <w:t>CRM</w:t>
            </w:r>
            <w:r w:rsidRPr="003B01C9">
              <w:rPr>
                <w:lang w:val="ru-RU"/>
              </w:rPr>
              <w:t xml:space="preserve">-система даст возможность увеличить эффективность работы компании, </w:t>
            </w:r>
            <w:r w:rsidRPr="003B01C9">
              <w:rPr>
                <w:lang w:val="ru-RU"/>
              </w:rPr>
              <w:lastRenderedPageBreak/>
              <w:t>улучшить качество обслуживания клиентов и повысить уровень продаж. Также сократится время на обработку заявок и запросов, что позволит сотрудникам заниматься более важными задачами.</w:t>
            </w:r>
          </w:p>
        </w:tc>
        <w:tc>
          <w:tcPr>
            <w:tcW w:w="4320" w:type="dxa"/>
          </w:tcPr>
          <w:p w14:paraId="4BBC7A29" w14:textId="77777777" w:rsidR="007F63C1" w:rsidRDefault="00000000">
            <w:r>
              <w:lastRenderedPageBreak/>
              <w:t xml:space="preserve">The CRM system allows you to simplify and optimize work with </w:t>
            </w:r>
            <w:proofErr w:type="spellStart"/>
            <w:r>
              <w:t>customers.You</w:t>
            </w:r>
            <w:proofErr w:type="spellEnd"/>
            <w:r>
              <w:t xml:space="preserve"> can collect and store information about customers, automate sales and marketing processes, analyze data and make decisions based on the information </w:t>
            </w:r>
            <w:proofErr w:type="spellStart"/>
            <w:r>
              <w:t>received.The</w:t>
            </w:r>
            <w:proofErr w:type="spellEnd"/>
            <w:r>
              <w:t xml:space="preserve"> CRM system will make it possible to increase the efficiency of the company, improve the quality of customer service and increase the level of </w:t>
            </w:r>
            <w:proofErr w:type="spellStart"/>
            <w:r>
              <w:t>sales.The</w:t>
            </w:r>
            <w:proofErr w:type="spellEnd"/>
            <w:r>
              <w:t xml:space="preserve"> time for </w:t>
            </w:r>
            <w:r>
              <w:lastRenderedPageBreak/>
              <w:t>processing applications and requests will also be reduced, which will allow employees to engage in more important tasks.</w:t>
            </w:r>
          </w:p>
        </w:tc>
      </w:tr>
      <w:tr w:rsidR="007F63C1" w14:paraId="1CCA728A" w14:textId="77777777">
        <w:tc>
          <w:tcPr>
            <w:tcW w:w="4320" w:type="dxa"/>
          </w:tcPr>
          <w:p w14:paraId="66E221AE" w14:textId="77777777" w:rsidR="007F63C1" w:rsidRPr="003B01C9" w:rsidRDefault="00000000">
            <w:pPr>
              <w:rPr>
                <w:lang w:val="ru-RU"/>
              </w:rPr>
            </w:pPr>
            <w:r w:rsidRPr="003B01C9">
              <w:rPr>
                <w:lang w:val="ru-RU"/>
              </w:rPr>
              <w:lastRenderedPageBreak/>
              <w:t xml:space="preserve">Сколько стоит разработка </w:t>
            </w:r>
            <w:r>
              <w:t>CRM</w:t>
            </w:r>
            <w:r w:rsidRPr="003B01C9">
              <w:rPr>
                <w:lang w:val="ru-RU"/>
              </w:rPr>
              <w:t>-системы?</w:t>
            </w:r>
          </w:p>
        </w:tc>
        <w:tc>
          <w:tcPr>
            <w:tcW w:w="4320" w:type="dxa"/>
          </w:tcPr>
          <w:p w14:paraId="0C33081A" w14:textId="77777777" w:rsidR="007F63C1" w:rsidRDefault="00000000">
            <w:r>
              <w:t>How much does the development of a CRM system cost?</w:t>
            </w:r>
          </w:p>
        </w:tc>
      </w:tr>
      <w:tr w:rsidR="007F63C1" w14:paraId="7421F947" w14:textId="77777777">
        <w:tc>
          <w:tcPr>
            <w:tcW w:w="4320" w:type="dxa"/>
          </w:tcPr>
          <w:p w14:paraId="1D98C83D" w14:textId="77777777" w:rsidR="007F63C1" w:rsidRDefault="00000000">
            <w:r w:rsidRPr="003B01C9">
              <w:rPr>
                <w:lang w:val="ru-RU"/>
              </w:rPr>
              <w:t xml:space="preserve">Стоимость разработки </w:t>
            </w:r>
            <w:r>
              <w:t>CRM</w:t>
            </w:r>
            <w:r w:rsidRPr="003B01C9">
              <w:rPr>
                <w:lang w:val="ru-RU"/>
              </w:rPr>
              <w:t xml:space="preserve">-систем рассчитывается индивидуально под каждый проект исходя из запроса заказчика и сложности. </w:t>
            </w:r>
            <w:proofErr w:type="spellStart"/>
            <w:r>
              <w:t>Итоговая</w:t>
            </w:r>
            <w:proofErr w:type="spellEnd"/>
            <w:r>
              <w:t xml:space="preserve"> </w:t>
            </w:r>
            <w:proofErr w:type="spellStart"/>
            <w:r>
              <w:t>стоимость</w:t>
            </w:r>
            <w:proofErr w:type="spellEnd"/>
            <w:r>
              <w:t xml:space="preserve"> </w:t>
            </w:r>
            <w:proofErr w:type="spellStart"/>
            <w:r>
              <w:t>будет</w:t>
            </w:r>
            <w:proofErr w:type="spellEnd"/>
            <w:r>
              <w:t xml:space="preserve"> </w:t>
            </w:r>
            <w:proofErr w:type="spellStart"/>
            <w:r>
              <w:t>зависеть</w:t>
            </w:r>
            <w:proofErr w:type="spellEnd"/>
            <w:r>
              <w:t xml:space="preserve"> </w:t>
            </w:r>
            <w:proofErr w:type="spellStart"/>
            <w:r>
              <w:t>от</w:t>
            </w:r>
            <w:proofErr w:type="spellEnd"/>
            <w:r>
              <w:t xml:space="preserve"> </w:t>
            </w:r>
            <w:proofErr w:type="spellStart"/>
            <w:r>
              <w:t>функциональности</w:t>
            </w:r>
            <w:proofErr w:type="spellEnd"/>
            <w:r>
              <w:t xml:space="preserve">, </w:t>
            </w:r>
            <w:proofErr w:type="spellStart"/>
            <w:r>
              <w:t>сложности</w:t>
            </w:r>
            <w:proofErr w:type="spellEnd"/>
            <w:r>
              <w:t xml:space="preserve">, </w:t>
            </w:r>
            <w:proofErr w:type="spellStart"/>
            <w:r>
              <w:t>используемых</w:t>
            </w:r>
            <w:proofErr w:type="spellEnd"/>
            <w:r>
              <w:t xml:space="preserve"> </w:t>
            </w:r>
            <w:proofErr w:type="spellStart"/>
            <w:r>
              <w:t>технологий</w:t>
            </w:r>
            <w:proofErr w:type="spellEnd"/>
            <w:r>
              <w:t>.</w:t>
            </w:r>
          </w:p>
        </w:tc>
        <w:tc>
          <w:tcPr>
            <w:tcW w:w="4320" w:type="dxa"/>
          </w:tcPr>
          <w:p w14:paraId="0946972B" w14:textId="77777777" w:rsidR="007F63C1" w:rsidRDefault="00000000">
            <w:r>
              <w:t xml:space="preserve">The cost of developing CRM systems is calculated individually for each project based on the request of the customer and </w:t>
            </w:r>
            <w:proofErr w:type="spellStart"/>
            <w:proofErr w:type="gramStart"/>
            <w:r>
              <w:t>complexity.The</w:t>
            </w:r>
            <w:proofErr w:type="spellEnd"/>
            <w:proofErr w:type="gramEnd"/>
            <w:r>
              <w:t xml:space="preserve"> total cost will depend on the functionality, complexity, technologies used.</w:t>
            </w:r>
          </w:p>
        </w:tc>
      </w:tr>
      <w:tr w:rsidR="007F63C1" w14:paraId="3F682182" w14:textId="77777777">
        <w:tc>
          <w:tcPr>
            <w:tcW w:w="4320" w:type="dxa"/>
          </w:tcPr>
          <w:p w14:paraId="5664FC86" w14:textId="77777777" w:rsidR="007F63C1" w:rsidRPr="003B01C9" w:rsidRDefault="00000000">
            <w:pPr>
              <w:rPr>
                <w:lang w:val="ru-RU"/>
              </w:rPr>
            </w:pPr>
            <w:r w:rsidRPr="003B01C9">
              <w:rPr>
                <w:lang w:val="ru-RU"/>
              </w:rPr>
              <w:t xml:space="preserve">Как происходит внедрение </w:t>
            </w:r>
            <w:r>
              <w:t>CRM</w:t>
            </w:r>
            <w:r w:rsidRPr="003B01C9">
              <w:rPr>
                <w:lang w:val="ru-RU"/>
              </w:rPr>
              <w:t>-системы?</w:t>
            </w:r>
          </w:p>
        </w:tc>
        <w:tc>
          <w:tcPr>
            <w:tcW w:w="4320" w:type="dxa"/>
          </w:tcPr>
          <w:p w14:paraId="7B387186" w14:textId="77777777" w:rsidR="007F63C1" w:rsidRDefault="00000000">
            <w:r>
              <w:t>How is the implementation of the CRM system?</w:t>
            </w:r>
          </w:p>
        </w:tc>
      </w:tr>
      <w:tr w:rsidR="007F63C1" w14:paraId="3F03B7C8" w14:textId="77777777">
        <w:tc>
          <w:tcPr>
            <w:tcW w:w="4320" w:type="dxa"/>
          </w:tcPr>
          <w:p w14:paraId="18DA4D93" w14:textId="77777777" w:rsidR="007F63C1" w:rsidRPr="003B01C9" w:rsidRDefault="00000000">
            <w:pPr>
              <w:rPr>
                <w:lang w:val="ru-RU"/>
              </w:rPr>
            </w:pPr>
            <w:r w:rsidRPr="003B01C9">
              <w:rPr>
                <w:lang w:val="ru-RU"/>
              </w:rPr>
              <w:t xml:space="preserve">Внедрение </w:t>
            </w:r>
            <w:r>
              <w:t>CRM</w:t>
            </w:r>
            <w:r w:rsidRPr="003B01C9">
              <w:rPr>
                <w:lang w:val="ru-RU"/>
              </w:rPr>
              <w:t xml:space="preserve">-системы происходит в несколько этапов. В первую очередь, мы проводим анализ бизнес-процессов и определяем требования к системе. Затем проектируем систему и пользовательские интерфейсы, разрабатываем необходимые программные модули. После этого происходит тестирование системы и обучение сотрудников ее использованию. Затем </w:t>
            </w:r>
            <w:r>
              <w:t>CRM</w:t>
            </w:r>
            <w:r w:rsidRPr="003B01C9">
              <w:rPr>
                <w:lang w:val="ru-RU"/>
              </w:rPr>
              <w:t>-система запускается в работу и происходит ее поддержка и развитие.</w:t>
            </w:r>
          </w:p>
        </w:tc>
        <w:tc>
          <w:tcPr>
            <w:tcW w:w="4320" w:type="dxa"/>
          </w:tcPr>
          <w:p w14:paraId="09DEAF9C" w14:textId="77777777" w:rsidR="007F63C1" w:rsidRDefault="00000000">
            <w:r>
              <w:t xml:space="preserve">The introduction of a CRM system occurs in several </w:t>
            </w:r>
            <w:proofErr w:type="spellStart"/>
            <w:proofErr w:type="gramStart"/>
            <w:r>
              <w:t>stages.First</w:t>
            </w:r>
            <w:proofErr w:type="spellEnd"/>
            <w:proofErr w:type="gramEnd"/>
            <w:r>
              <w:t xml:space="preserve"> of all, we conduct an analysis of business processes and determine the requirements for the </w:t>
            </w:r>
            <w:proofErr w:type="spellStart"/>
            <w:r>
              <w:t>system.Then</w:t>
            </w:r>
            <w:proofErr w:type="spellEnd"/>
            <w:r>
              <w:t xml:space="preserve"> we design the system and user interfaces, develop the necessary software </w:t>
            </w:r>
            <w:proofErr w:type="spellStart"/>
            <w:r>
              <w:t>modules.After</w:t>
            </w:r>
            <w:proofErr w:type="spellEnd"/>
            <w:r>
              <w:t xml:space="preserve"> that, the system is tested and employees' training in its </w:t>
            </w:r>
            <w:proofErr w:type="spellStart"/>
            <w:r>
              <w:t>use.Then</w:t>
            </w:r>
            <w:proofErr w:type="spellEnd"/>
            <w:r>
              <w:t xml:space="preserve"> the CRM system starts into the work and its support and development occurs.</w:t>
            </w:r>
          </w:p>
        </w:tc>
      </w:tr>
      <w:tr w:rsidR="007F63C1" w14:paraId="5454BC5B" w14:textId="77777777">
        <w:tc>
          <w:tcPr>
            <w:tcW w:w="4320" w:type="dxa"/>
          </w:tcPr>
          <w:p w14:paraId="0CAE51C5" w14:textId="77777777" w:rsidR="007F63C1" w:rsidRPr="003B01C9" w:rsidRDefault="00000000">
            <w:pPr>
              <w:rPr>
                <w:lang w:val="ru-RU"/>
              </w:rPr>
            </w:pPr>
            <w:r w:rsidRPr="003B01C9">
              <w:rPr>
                <w:lang w:val="ru-RU"/>
              </w:rPr>
              <w:t xml:space="preserve">Какие гарантии на качество </w:t>
            </w:r>
            <w:r>
              <w:t>CRM</w:t>
            </w:r>
            <w:r w:rsidRPr="003B01C9">
              <w:rPr>
                <w:lang w:val="ru-RU"/>
              </w:rPr>
              <w:t>-системы вы предоставляете?</w:t>
            </w:r>
          </w:p>
        </w:tc>
        <w:tc>
          <w:tcPr>
            <w:tcW w:w="4320" w:type="dxa"/>
          </w:tcPr>
          <w:p w14:paraId="1683AB71" w14:textId="77777777" w:rsidR="007F63C1" w:rsidRDefault="00000000">
            <w:r>
              <w:t>What guarantees for the quality of the CRM system do you provide?</w:t>
            </w:r>
          </w:p>
        </w:tc>
      </w:tr>
      <w:tr w:rsidR="007F63C1" w14:paraId="25B9DD3F" w14:textId="77777777">
        <w:tc>
          <w:tcPr>
            <w:tcW w:w="4320" w:type="dxa"/>
          </w:tcPr>
          <w:p w14:paraId="51CAD2A3" w14:textId="77777777" w:rsidR="007F63C1" w:rsidRPr="003B01C9" w:rsidRDefault="00000000">
            <w:pPr>
              <w:rPr>
                <w:lang w:val="ru-RU"/>
              </w:rPr>
            </w:pPr>
            <w:r w:rsidRPr="003B01C9">
              <w:rPr>
                <w:lang w:val="ru-RU"/>
              </w:rPr>
              <w:t xml:space="preserve">Мы гарантируем работоспособность разработанной </w:t>
            </w:r>
            <w:r>
              <w:t>CRM</w:t>
            </w:r>
            <w:r w:rsidRPr="003B01C9">
              <w:rPr>
                <w:lang w:val="ru-RU"/>
              </w:rPr>
              <w:t xml:space="preserve">-системы в течение 1 года. В случае обнаружения ошибок или уязвимостей в процессе эксплуатации, мы бесплатно устраняем их и предоставляем консультации по функционированию системы. По </w:t>
            </w:r>
            <w:r w:rsidRPr="003B01C9">
              <w:rPr>
                <w:lang w:val="ru-RU"/>
              </w:rPr>
              <w:lastRenderedPageBreak/>
              <w:t xml:space="preserve">желанию Заказчика, мы можем заключить договор на предоставление дополнительного технического обслуживания для обеспечения дальнейшей безопасности и качества работы </w:t>
            </w:r>
            <w:r>
              <w:t>CRM</w:t>
            </w:r>
            <w:r w:rsidRPr="003B01C9">
              <w:rPr>
                <w:lang w:val="ru-RU"/>
              </w:rPr>
              <w:t>-системы.</w:t>
            </w:r>
          </w:p>
        </w:tc>
        <w:tc>
          <w:tcPr>
            <w:tcW w:w="4320" w:type="dxa"/>
          </w:tcPr>
          <w:p w14:paraId="6CFFA069" w14:textId="77777777" w:rsidR="007F63C1" w:rsidRDefault="00000000">
            <w:r>
              <w:lastRenderedPageBreak/>
              <w:t xml:space="preserve">We guarantee the performance of the developed CRM system within 1 </w:t>
            </w:r>
            <w:proofErr w:type="spellStart"/>
            <w:proofErr w:type="gramStart"/>
            <w:r>
              <w:t>year.If</w:t>
            </w:r>
            <w:proofErr w:type="spellEnd"/>
            <w:proofErr w:type="gramEnd"/>
            <w:r>
              <w:t xml:space="preserve"> errors or vulnerabilities are detected during operation, we eliminate them for free and provide consultations on the functioning of the </w:t>
            </w:r>
            <w:proofErr w:type="spellStart"/>
            <w:r>
              <w:t>system.At</w:t>
            </w:r>
            <w:proofErr w:type="spellEnd"/>
            <w:r>
              <w:t xml:space="preserve"> the request of the customer, we can conclude an </w:t>
            </w:r>
            <w:r>
              <w:lastRenderedPageBreak/>
              <w:t>agreement on the provision of additional maintenance to ensure further safety and quality of the CRM system.</w:t>
            </w:r>
          </w:p>
        </w:tc>
      </w:tr>
      <w:tr w:rsidR="007F63C1" w14:paraId="26293DAA" w14:textId="77777777">
        <w:tc>
          <w:tcPr>
            <w:tcW w:w="4320" w:type="dxa"/>
          </w:tcPr>
          <w:p w14:paraId="66699286" w14:textId="77777777" w:rsidR="007F63C1" w:rsidRDefault="00000000">
            <w:proofErr w:type="spellStart"/>
            <w:r>
              <w:lastRenderedPageBreak/>
              <w:t>Другие</w:t>
            </w:r>
            <w:proofErr w:type="spellEnd"/>
            <w:r>
              <w:t xml:space="preserve"> </w:t>
            </w:r>
            <w:proofErr w:type="spellStart"/>
            <w:r>
              <w:t>наши</w:t>
            </w:r>
            <w:proofErr w:type="spellEnd"/>
            <w:r>
              <w:t xml:space="preserve"> </w:t>
            </w:r>
            <w:proofErr w:type="spellStart"/>
            <w:r>
              <w:t>услуги</w:t>
            </w:r>
            <w:proofErr w:type="spellEnd"/>
          </w:p>
        </w:tc>
        <w:tc>
          <w:tcPr>
            <w:tcW w:w="4320" w:type="dxa"/>
          </w:tcPr>
          <w:p w14:paraId="7B271A4F" w14:textId="77777777" w:rsidR="007F63C1" w:rsidRDefault="00000000">
            <w:r>
              <w:t>Our other services</w:t>
            </w:r>
          </w:p>
        </w:tc>
      </w:tr>
      <w:tr w:rsidR="007F63C1" w14:paraId="3FE48B96" w14:textId="77777777">
        <w:tc>
          <w:tcPr>
            <w:tcW w:w="4320" w:type="dxa"/>
          </w:tcPr>
          <w:p w14:paraId="172F6B11"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112B2985" w14:textId="77777777" w:rsidR="007F63C1" w:rsidRDefault="00000000">
            <w:r>
              <w:t>Development of information portals</w:t>
            </w:r>
          </w:p>
        </w:tc>
      </w:tr>
      <w:tr w:rsidR="007F63C1" w14:paraId="0F57828C" w14:textId="77777777">
        <w:tc>
          <w:tcPr>
            <w:tcW w:w="4320" w:type="dxa"/>
          </w:tcPr>
          <w:p w14:paraId="3DCBE324" w14:textId="77777777" w:rsidR="007F63C1" w:rsidRPr="003B01C9" w:rsidRDefault="00000000">
            <w:pPr>
              <w:rPr>
                <w:lang w:val="ru-RU"/>
              </w:rPr>
            </w:pPr>
            <w:r w:rsidRPr="003B01C9">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51D5BA43" w14:textId="77777777" w:rsidR="007F63C1" w:rsidRDefault="00000000">
            <w:r>
              <w:t>We create convenient and functional services of any complexity for the formation and retention of the target audience</w:t>
            </w:r>
          </w:p>
        </w:tc>
      </w:tr>
      <w:tr w:rsidR="007F63C1" w14:paraId="27502BF5" w14:textId="77777777">
        <w:tc>
          <w:tcPr>
            <w:tcW w:w="4320" w:type="dxa"/>
          </w:tcPr>
          <w:p w14:paraId="2B37DF0C"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19748CF4" w14:textId="77777777" w:rsidR="007F63C1" w:rsidRDefault="00000000">
            <w:r>
              <w:t>Development of corporate portals</w:t>
            </w:r>
          </w:p>
        </w:tc>
      </w:tr>
      <w:tr w:rsidR="007F63C1" w14:paraId="1DA8CC3A" w14:textId="77777777">
        <w:tc>
          <w:tcPr>
            <w:tcW w:w="4320" w:type="dxa"/>
          </w:tcPr>
          <w:p w14:paraId="49B31C23" w14:textId="77777777" w:rsidR="007F63C1" w:rsidRPr="003B01C9" w:rsidRDefault="00000000">
            <w:pPr>
              <w:rPr>
                <w:lang w:val="ru-RU"/>
              </w:rPr>
            </w:pPr>
            <w:r w:rsidRPr="003B01C9">
              <w:rPr>
                <w:lang w:val="ru-RU"/>
              </w:rPr>
              <w:t>Разработаем веб-платформу для ведения рабочих задач, управления документооборотом и базой знаний</w:t>
            </w:r>
          </w:p>
        </w:tc>
        <w:tc>
          <w:tcPr>
            <w:tcW w:w="4320" w:type="dxa"/>
          </w:tcPr>
          <w:p w14:paraId="774B4526" w14:textId="77777777" w:rsidR="007F63C1" w:rsidRDefault="00000000">
            <w:r>
              <w:t>We will develop a web platform for conducting work tasks, document management and knowledge base</w:t>
            </w:r>
          </w:p>
        </w:tc>
      </w:tr>
      <w:tr w:rsidR="007F63C1" w14:paraId="07AFF784" w14:textId="77777777">
        <w:tc>
          <w:tcPr>
            <w:tcW w:w="4320" w:type="dxa"/>
          </w:tcPr>
          <w:p w14:paraId="6FAF85A3"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сайтов</w:t>
            </w:r>
            <w:proofErr w:type="spellEnd"/>
          </w:p>
        </w:tc>
        <w:tc>
          <w:tcPr>
            <w:tcW w:w="4320" w:type="dxa"/>
          </w:tcPr>
          <w:p w14:paraId="3BA6C3BD" w14:textId="77777777" w:rsidR="007F63C1" w:rsidRDefault="00000000">
            <w:r>
              <w:t>Technical support for sites</w:t>
            </w:r>
          </w:p>
        </w:tc>
      </w:tr>
      <w:tr w:rsidR="007F63C1" w14:paraId="52272CA8" w14:textId="77777777">
        <w:tc>
          <w:tcPr>
            <w:tcW w:w="4320" w:type="dxa"/>
          </w:tcPr>
          <w:p w14:paraId="04B72BDE" w14:textId="77777777" w:rsidR="007F63C1" w:rsidRPr="003B01C9" w:rsidRDefault="00000000">
            <w:pPr>
              <w:rPr>
                <w:lang w:val="ru-RU"/>
              </w:rPr>
            </w:pPr>
            <w:r w:rsidRPr="003B01C9">
              <w:rPr>
                <w:lang w:val="ru-RU"/>
              </w:rPr>
              <w:t>Обеспечим добавление нового функционала и контента на сайт, контроль работоспособности сайта и исправление ошибок</w:t>
            </w:r>
          </w:p>
        </w:tc>
        <w:tc>
          <w:tcPr>
            <w:tcW w:w="4320" w:type="dxa"/>
          </w:tcPr>
          <w:p w14:paraId="021A9DDF" w14:textId="77777777" w:rsidR="007F63C1" w:rsidRDefault="00000000">
            <w:r>
              <w:t>We will ensure the addition of new functionality and content to the site, control of the site’s performance and error correction</w:t>
            </w:r>
          </w:p>
        </w:tc>
      </w:tr>
      <w:tr w:rsidR="007F63C1" w14:paraId="56D5BF54" w14:textId="77777777">
        <w:tc>
          <w:tcPr>
            <w:tcW w:w="4320" w:type="dxa"/>
          </w:tcPr>
          <w:p w14:paraId="43E90F29" w14:textId="77777777" w:rsidR="007F63C1" w:rsidRDefault="00000000">
            <w:proofErr w:type="spellStart"/>
            <w:r>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5EF7787A" w14:textId="77777777" w:rsidR="007F63C1" w:rsidRDefault="00000000">
            <w:r>
              <w:t>Leave an application for cooperation</w:t>
            </w:r>
          </w:p>
        </w:tc>
      </w:tr>
      <w:tr w:rsidR="007F63C1" w14:paraId="41268464" w14:textId="77777777">
        <w:tc>
          <w:tcPr>
            <w:tcW w:w="4320" w:type="dxa"/>
          </w:tcPr>
          <w:p w14:paraId="6119DFA4" w14:textId="77777777" w:rsidR="007F63C1" w:rsidRDefault="00000000">
            <w:proofErr w:type="spellStart"/>
            <w:r>
              <w:t>Имя</w:t>
            </w:r>
            <w:proofErr w:type="spellEnd"/>
          </w:p>
        </w:tc>
        <w:tc>
          <w:tcPr>
            <w:tcW w:w="4320" w:type="dxa"/>
          </w:tcPr>
          <w:p w14:paraId="38A58686" w14:textId="77777777" w:rsidR="007F63C1" w:rsidRDefault="00000000">
            <w:r>
              <w:t>Name</w:t>
            </w:r>
          </w:p>
        </w:tc>
      </w:tr>
      <w:tr w:rsidR="007F63C1" w14:paraId="5DD850FB" w14:textId="77777777">
        <w:tc>
          <w:tcPr>
            <w:tcW w:w="4320" w:type="dxa"/>
          </w:tcPr>
          <w:p w14:paraId="7DB1D5A1"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2A5D7182" w14:textId="77777777" w:rsidR="007F63C1" w:rsidRDefault="00000000">
            <w:r>
              <w:t>Phone number</w:t>
            </w:r>
          </w:p>
        </w:tc>
      </w:tr>
      <w:tr w:rsidR="007F63C1" w14:paraId="680FFFB3" w14:textId="77777777">
        <w:tc>
          <w:tcPr>
            <w:tcW w:w="4320" w:type="dxa"/>
          </w:tcPr>
          <w:p w14:paraId="4EA79555" w14:textId="77777777" w:rsidR="007F63C1" w:rsidRDefault="00000000">
            <w:proofErr w:type="spellStart"/>
            <w:r>
              <w:t>Почта</w:t>
            </w:r>
            <w:proofErr w:type="spellEnd"/>
          </w:p>
        </w:tc>
        <w:tc>
          <w:tcPr>
            <w:tcW w:w="4320" w:type="dxa"/>
          </w:tcPr>
          <w:p w14:paraId="0E18CA27" w14:textId="77777777" w:rsidR="007F63C1" w:rsidRDefault="00000000">
            <w:r>
              <w:t>Mail</w:t>
            </w:r>
          </w:p>
        </w:tc>
      </w:tr>
      <w:tr w:rsidR="007F63C1" w14:paraId="05FC48B2" w14:textId="77777777">
        <w:tc>
          <w:tcPr>
            <w:tcW w:w="4320" w:type="dxa"/>
          </w:tcPr>
          <w:p w14:paraId="48D16572" w14:textId="77777777" w:rsidR="007F63C1" w:rsidRDefault="00000000">
            <w:proofErr w:type="spellStart"/>
            <w:r>
              <w:t>Сообщение</w:t>
            </w:r>
            <w:proofErr w:type="spellEnd"/>
          </w:p>
        </w:tc>
        <w:tc>
          <w:tcPr>
            <w:tcW w:w="4320" w:type="dxa"/>
          </w:tcPr>
          <w:p w14:paraId="242DA414" w14:textId="77777777" w:rsidR="007F63C1" w:rsidRDefault="00000000">
            <w:r>
              <w:t>Message</w:t>
            </w:r>
          </w:p>
        </w:tc>
      </w:tr>
      <w:tr w:rsidR="007F63C1" w14:paraId="17B93296" w14:textId="77777777">
        <w:tc>
          <w:tcPr>
            <w:tcW w:w="4320" w:type="dxa"/>
          </w:tcPr>
          <w:p w14:paraId="3A7D7555"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7A0B1F35" w14:textId="77777777" w:rsidR="007F63C1" w:rsidRDefault="00000000">
            <w:r>
              <w:t>Click here or drag files to attach files of file weight up to 100 MB, not more than 10 files</w:t>
            </w:r>
          </w:p>
        </w:tc>
      </w:tr>
      <w:tr w:rsidR="007F63C1" w14:paraId="404EA899" w14:textId="77777777">
        <w:tc>
          <w:tcPr>
            <w:tcW w:w="4320" w:type="dxa"/>
          </w:tcPr>
          <w:p w14:paraId="36D6618F" w14:textId="77777777" w:rsidR="007F63C1" w:rsidRPr="003B01C9" w:rsidRDefault="00000000">
            <w:pPr>
              <w:rPr>
                <w:lang w:val="ru-RU"/>
              </w:rPr>
            </w:pPr>
            <w:r w:rsidRPr="003B01C9">
              <w:rPr>
                <w:lang w:val="ru-RU"/>
              </w:rPr>
              <w:t>Щелкните здесь или перетащите файлы, чтобы прикрепить файлы</w:t>
            </w:r>
          </w:p>
        </w:tc>
        <w:tc>
          <w:tcPr>
            <w:tcW w:w="4320" w:type="dxa"/>
          </w:tcPr>
          <w:p w14:paraId="59698636" w14:textId="77777777" w:rsidR="007F63C1" w:rsidRDefault="00000000">
            <w:r>
              <w:t>Click here or drag files to attach files</w:t>
            </w:r>
          </w:p>
        </w:tc>
      </w:tr>
      <w:tr w:rsidR="007F63C1" w14:paraId="0016F9A1" w14:textId="77777777">
        <w:tc>
          <w:tcPr>
            <w:tcW w:w="4320" w:type="dxa"/>
          </w:tcPr>
          <w:p w14:paraId="24A6CD66" w14:textId="77777777" w:rsidR="007F63C1" w:rsidRPr="003B01C9" w:rsidRDefault="00000000">
            <w:pPr>
              <w:rPr>
                <w:lang w:val="ru-RU"/>
              </w:rPr>
            </w:pPr>
            <w:r w:rsidRPr="003B01C9">
              <w:rPr>
                <w:lang w:val="ru-RU"/>
              </w:rPr>
              <w:t xml:space="preserve">Вес файлов до 100 МБ, не более 10 </w:t>
            </w:r>
            <w:r w:rsidRPr="003B01C9">
              <w:rPr>
                <w:lang w:val="ru-RU"/>
              </w:rPr>
              <w:lastRenderedPageBreak/>
              <w:t>файлов</w:t>
            </w:r>
          </w:p>
        </w:tc>
        <w:tc>
          <w:tcPr>
            <w:tcW w:w="4320" w:type="dxa"/>
          </w:tcPr>
          <w:p w14:paraId="2E229766" w14:textId="77777777" w:rsidR="007F63C1" w:rsidRDefault="00000000">
            <w:r>
              <w:lastRenderedPageBreak/>
              <w:t xml:space="preserve">File weight up to 100 MB, not more than 10 </w:t>
            </w:r>
            <w:r>
              <w:lastRenderedPageBreak/>
              <w:t>files</w:t>
            </w:r>
          </w:p>
        </w:tc>
      </w:tr>
      <w:tr w:rsidR="007F63C1" w14:paraId="10BC4B2D" w14:textId="77777777">
        <w:tc>
          <w:tcPr>
            <w:tcW w:w="4320" w:type="dxa"/>
          </w:tcPr>
          <w:p w14:paraId="0C73333D" w14:textId="77777777" w:rsidR="007F63C1" w:rsidRDefault="00000000">
            <w:proofErr w:type="spellStart"/>
            <w:r>
              <w:lastRenderedPageBreak/>
              <w:t>Отправить</w:t>
            </w:r>
            <w:proofErr w:type="spellEnd"/>
            <w:r>
              <w:t xml:space="preserve"> </w:t>
            </w:r>
            <w:proofErr w:type="spellStart"/>
            <w:r>
              <w:t>заявку</w:t>
            </w:r>
            <w:proofErr w:type="spellEnd"/>
          </w:p>
        </w:tc>
        <w:tc>
          <w:tcPr>
            <w:tcW w:w="4320" w:type="dxa"/>
          </w:tcPr>
          <w:p w14:paraId="3A8162E9" w14:textId="77777777" w:rsidR="007F63C1" w:rsidRDefault="00000000">
            <w:r>
              <w:t>Send an application</w:t>
            </w:r>
          </w:p>
        </w:tc>
      </w:tr>
      <w:tr w:rsidR="007F63C1" w14:paraId="3638994A" w14:textId="77777777">
        <w:tc>
          <w:tcPr>
            <w:tcW w:w="4320" w:type="dxa"/>
          </w:tcPr>
          <w:p w14:paraId="229CA609"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6E9A72F2" w14:textId="77777777" w:rsidR="007F63C1" w:rsidRDefault="00000000">
            <w:r>
              <w:t>Drain the files here</w:t>
            </w:r>
          </w:p>
        </w:tc>
      </w:tr>
      <w:tr w:rsidR="007F63C1" w14:paraId="717163B4" w14:textId="77777777">
        <w:tc>
          <w:tcPr>
            <w:tcW w:w="4320" w:type="dxa"/>
          </w:tcPr>
          <w:p w14:paraId="345D6A99"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7ECF4AB1" w14:textId="77777777" w:rsidR="007F63C1" w:rsidRDefault="00000000">
            <w:r>
              <w:t>*By pressing the "Send application" button, you agree with the policy in the field of personal data</w:t>
            </w:r>
          </w:p>
        </w:tc>
      </w:tr>
      <w:tr w:rsidR="007F63C1" w14:paraId="70914AE7" w14:textId="77777777">
        <w:tc>
          <w:tcPr>
            <w:tcW w:w="4320" w:type="dxa"/>
          </w:tcPr>
          <w:p w14:paraId="260AF6E4"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0DAE3E1B" w14:textId="77777777" w:rsidR="007F63C1" w:rsidRDefault="00000000">
            <w:r>
              <w:t>Data processing</w:t>
            </w:r>
          </w:p>
        </w:tc>
      </w:tr>
      <w:tr w:rsidR="007F63C1" w14:paraId="05ADFD1C" w14:textId="77777777">
        <w:tc>
          <w:tcPr>
            <w:tcW w:w="4320" w:type="dxa"/>
          </w:tcPr>
          <w:p w14:paraId="10F3697F"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6522DE10" w14:textId="77777777" w:rsidR="007F63C1" w:rsidRDefault="00000000">
            <w:r>
              <w:t>The application is sent ...</w:t>
            </w:r>
          </w:p>
        </w:tc>
      </w:tr>
      <w:tr w:rsidR="007F63C1" w14:paraId="72F03F7A" w14:textId="77777777">
        <w:tc>
          <w:tcPr>
            <w:tcW w:w="4320" w:type="dxa"/>
          </w:tcPr>
          <w:p w14:paraId="7ED3C0DB" w14:textId="77777777" w:rsidR="007F63C1" w:rsidRDefault="00000000">
            <w:proofErr w:type="spellStart"/>
            <w:r>
              <w:t>Отлично</w:t>
            </w:r>
            <w:proofErr w:type="spellEnd"/>
            <w:r>
              <w:t>!</w:t>
            </w:r>
          </w:p>
        </w:tc>
        <w:tc>
          <w:tcPr>
            <w:tcW w:w="4320" w:type="dxa"/>
          </w:tcPr>
          <w:p w14:paraId="1C9A9FC6" w14:textId="77777777" w:rsidR="007F63C1" w:rsidRDefault="00000000">
            <w:r>
              <w:t>Great!</w:t>
            </w:r>
          </w:p>
        </w:tc>
      </w:tr>
      <w:tr w:rsidR="007F63C1" w14:paraId="6B26760B" w14:textId="77777777">
        <w:tc>
          <w:tcPr>
            <w:tcW w:w="4320" w:type="dxa"/>
          </w:tcPr>
          <w:p w14:paraId="05C00F47"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3416D642"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59FAAEF0" w14:textId="77777777">
        <w:tc>
          <w:tcPr>
            <w:tcW w:w="4320" w:type="dxa"/>
          </w:tcPr>
          <w:p w14:paraId="3D8B7C8E" w14:textId="77777777" w:rsidR="007F63C1" w:rsidRDefault="00000000">
            <w:proofErr w:type="spellStart"/>
            <w:r>
              <w:t>Хорошо</w:t>
            </w:r>
            <w:proofErr w:type="spellEnd"/>
          </w:p>
        </w:tc>
        <w:tc>
          <w:tcPr>
            <w:tcW w:w="4320" w:type="dxa"/>
          </w:tcPr>
          <w:p w14:paraId="2B363778" w14:textId="77777777" w:rsidR="007F63C1" w:rsidRDefault="00000000">
            <w:r>
              <w:t>Fine</w:t>
            </w:r>
          </w:p>
        </w:tc>
      </w:tr>
      <w:tr w:rsidR="007F63C1" w14:paraId="4826FB22" w14:textId="77777777">
        <w:tc>
          <w:tcPr>
            <w:tcW w:w="4320" w:type="dxa"/>
          </w:tcPr>
          <w:p w14:paraId="01161DCF"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488241E6" w14:textId="77777777" w:rsidR="007F63C1" w:rsidRDefault="00000000">
            <w:r>
              <w:t>An error has occurred</w:t>
            </w:r>
          </w:p>
        </w:tc>
      </w:tr>
      <w:tr w:rsidR="007F63C1" w14:paraId="7B305750" w14:textId="77777777">
        <w:tc>
          <w:tcPr>
            <w:tcW w:w="4320" w:type="dxa"/>
          </w:tcPr>
          <w:p w14:paraId="1A7D1FD8" w14:textId="77777777" w:rsidR="007F63C1" w:rsidRDefault="00000000">
            <w:proofErr w:type="spellStart"/>
            <w:r>
              <w:t>Вернуться</w:t>
            </w:r>
            <w:proofErr w:type="spellEnd"/>
          </w:p>
        </w:tc>
        <w:tc>
          <w:tcPr>
            <w:tcW w:w="4320" w:type="dxa"/>
          </w:tcPr>
          <w:p w14:paraId="4D3B68CD" w14:textId="77777777" w:rsidR="007F63C1" w:rsidRDefault="00000000">
            <w:r>
              <w:t>Return</w:t>
            </w:r>
          </w:p>
        </w:tc>
      </w:tr>
    </w:tbl>
    <w:p w14:paraId="089285E9"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pereezd</w:t>
      </w:r>
      <w:proofErr w:type="spellEnd"/>
    </w:p>
    <w:tbl>
      <w:tblPr>
        <w:tblW w:w="0" w:type="auto"/>
        <w:tblLook w:val="04A0" w:firstRow="1" w:lastRow="0" w:firstColumn="1" w:lastColumn="0" w:noHBand="0" w:noVBand="1"/>
      </w:tblPr>
      <w:tblGrid>
        <w:gridCol w:w="4320"/>
        <w:gridCol w:w="4320"/>
      </w:tblGrid>
      <w:tr w:rsidR="007F63C1" w14:paraId="6C8F672E" w14:textId="77777777">
        <w:tc>
          <w:tcPr>
            <w:tcW w:w="4320" w:type="dxa"/>
          </w:tcPr>
          <w:p w14:paraId="7827FA35" w14:textId="77777777" w:rsidR="007F63C1" w:rsidRDefault="00000000">
            <w:proofErr w:type="spellStart"/>
            <w:r>
              <w:t>Русский</w:t>
            </w:r>
            <w:proofErr w:type="spellEnd"/>
          </w:p>
        </w:tc>
        <w:tc>
          <w:tcPr>
            <w:tcW w:w="4320" w:type="dxa"/>
          </w:tcPr>
          <w:p w14:paraId="30B6B6CB" w14:textId="77777777" w:rsidR="007F63C1" w:rsidRDefault="00000000">
            <w:proofErr w:type="spellStart"/>
            <w:r>
              <w:t>Английский</w:t>
            </w:r>
            <w:proofErr w:type="spellEnd"/>
          </w:p>
        </w:tc>
      </w:tr>
      <w:tr w:rsidR="007F63C1" w14:paraId="35BE2701" w14:textId="77777777">
        <w:tc>
          <w:tcPr>
            <w:tcW w:w="4320" w:type="dxa"/>
          </w:tcPr>
          <w:p w14:paraId="54763CF5" w14:textId="77777777" w:rsidR="007F63C1" w:rsidRDefault="00000000">
            <w:proofErr w:type="spellStart"/>
            <w:r>
              <w:t>Главная</w:t>
            </w:r>
            <w:proofErr w:type="spellEnd"/>
          </w:p>
        </w:tc>
        <w:tc>
          <w:tcPr>
            <w:tcW w:w="4320" w:type="dxa"/>
          </w:tcPr>
          <w:p w14:paraId="570D568C" w14:textId="77777777" w:rsidR="007F63C1" w:rsidRDefault="00000000">
            <w:r>
              <w:t>home</w:t>
            </w:r>
          </w:p>
        </w:tc>
      </w:tr>
      <w:tr w:rsidR="007F63C1" w14:paraId="2CD1580C" w14:textId="77777777">
        <w:tc>
          <w:tcPr>
            <w:tcW w:w="4320" w:type="dxa"/>
          </w:tcPr>
          <w:p w14:paraId="5AEB2BA7" w14:textId="77777777" w:rsidR="007F63C1" w:rsidRDefault="00000000">
            <w:proofErr w:type="spellStart"/>
            <w:r>
              <w:t>Блог</w:t>
            </w:r>
            <w:proofErr w:type="spellEnd"/>
          </w:p>
        </w:tc>
        <w:tc>
          <w:tcPr>
            <w:tcW w:w="4320" w:type="dxa"/>
          </w:tcPr>
          <w:p w14:paraId="0AF67ACA" w14:textId="77777777" w:rsidR="007F63C1" w:rsidRDefault="00000000">
            <w:r>
              <w:t>Blog</w:t>
            </w:r>
          </w:p>
        </w:tc>
      </w:tr>
      <w:tr w:rsidR="007F63C1" w14:paraId="008AB5AA" w14:textId="77777777">
        <w:tc>
          <w:tcPr>
            <w:tcW w:w="4320" w:type="dxa"/>
          </w:tcPr>
          <w:p w14:paraId="762B94D4" w14:textId="77777777" w:rsidR="007F63C1" w:rsidRDefault="00000000">
            <w:proofErr w:type="spellStart"/>
            <w:r>
              <w:t>Переезд</w:t>
            </w:r>
            <w:proofErr w:type="spellEnd"/>
          </w:p>
        </w:tc>
        <w:tc>
          <w:tcPr>
            <w:tcW w:w="4320" w:type="dxa"/>
          </w:tcPr>
          <w:p w14:paraId="00F98C5E" w14:textId="77777777" w:rsidR="007F63C1" w:rsidRDefault="00000000">
            <w:r>
              <w:t>Moving</w:t>
            </w:r>
          </w:p>
        </w:tc>
      </w:tr>
      <w:tr w:rsidR="007F63C1" w14:paraId="70ABA84C" w14:textId="77777777">
        <w:tc>
          <w:tcPr>
            <w:tcW w:w="4320" w:type="dxa"/>
          </w:tcPr>
          <w:p w14:paraId="6467E11F" w14:textId="77777777" w:rsidR="007F63C1" w:rsidRDefault="00000000">
            <w:r>
              <w:t>18/01/2011 15:03</w:t>
            </w:r>
          </w:p>
        </w:tc>
        <w:tc>
          <w:tcPr>
            <w:tcW w:w="4320" w:type="dxa"/>
          </w:tcPr>
          <w:p w14:paraId="0034479B" w14:textId="77777777" w:rsidR="007F63C1" w:rsidRDefault="00000000">
            <w:r>
              <w:t>01/18/2011 15:03</w:t>
            </w:r>
          </w:p>
        </w:tc>
      </w:tr>
      <w:tr w:rsidR="007F63C1" w14:paraId="1822DA17" w14:textId="77777777">
        <w:tc>
          <w:tcPr>
            <w:tcW w:w="4320" w:type="dxa"/>
          </w:tcPr>
          <w:p w14:paraId="04646526" w14:textId="77777777" w:rsidR="007F63C1" w:rsidRDefault="00000000">
            <w:proofErr w:type="spellStart"/>
            <w:r>
              <w:t>Андрей</w:t>
            </w:r>
            <w:proofErr w:type="spellEnd"/>
            <w:r>
              <w:t xml:space="preserve"> </w:t>
            </w:r>
            <w:proofErr w:type="spellStart"/>
            <w:r>
              <w:t>Дринко</w:t>
            </w:r>
            <w:proofErr w:type="spellEnd"/>
          </w:p>
        </w:tc>
        <w:tc>
          <w:tcPr>
            <w:tcW w:w="4320" w:type="dxa"/>
          </w:tcPr>
          <w:p w14:paraId="1A891622" w14:textId="77777777" w:rsidR="007F63C1" w:rsidRDefault="00000000">
            <w:r>
              <w:t>Andrey Drinko</w:t>
            </w:r>
          </w:p>
        </w:tc>
      </w:tr>
      <w:tr w:rsidR="007F63C1" w14:paraId="11F4C8BF" w14:textId="77777777">
        <w:tc>
          <w:tcPr>
            <w:tcW w:w="4320" w:type="dxa"/>
          </w:tcPr>
          <w:p w14:paraId="0C155FA1" w14:textId="77777777" w:rsidR="007F63C1" w:rsidRDefault="00000000">
            <w:r>
              <w:t>01</w:t>
            </w:r>
          </w:p>
        </w:tc>
        <w:tc>
          <w:tcPr>
            <w:tcW w:w="4320" w:type="dxa"/>
          </w:tcPr>
          <w:p w14:paraId="2B024A9A" w14:textId="77777777" w:rsidR="007F63C1" w:rsidRDefault="00000000">
            <w:r>
              <w:t>01</w:t>
            </w:r>
          </w:p>
        </w:tc>
      </w:tr>
      <w:tr w:rsidR="007F63C1" w14:paraId="6AEFDF8A" w14:textId="77777777">
        <w:tc>
          <w:tcPr>
            <w:tcW w:w="4320" w:type="dxa"/>
          </w:tcPr>
          <w:p w14:paraId="76C5EFD8" w14:textId="77777777" w:rsidR="007F63C1" w:rsidRDefault="00000000">
            <w:r>
              <w:t>/</w:t>
            </w:r>
          </w:p>
        </w:tc>
        <w:tc>
          <w:tcPr>
            <w:tcW w:w="4320" w:type="dxa"/>
          </w:tcPr>
          <w:p w14:paraId="228F34F8" w14:textId="77777777" w:rsidR="007F63C1" w:rsidRDefault="00000000">
            <w:r>
              <w:t>/</w:t>
            </w:r>
          </w:p>
        </w:tc>
      </w:tr>
      <w:tr w:rsidR="007F63C1" w14:paraId="46AF244D" w14:textId="77777777">
        <w:tc>
          <w:tcPr>
            <w:tcW w:w="4320" w:type="dxa"/>
          </w:tcPr>
          <w:p w14:paraId="0F5F9BFC" w14:textId="77777777" w:rsidR="007F63C1" w:rsidRDefault="00000000">
            <w:r>
              <w:t>02</w:t>
            </w:r>
          </w:p>
        </w:tc>
        <w:tc>
          <w:tcPr>
            <w:tcW w:w="4320" w:type="dxa"/>
          </w:tcPr>
          <w:p w14:paraId="61EFC6EC" w14:textId="77777777" w:rsidR="007F63C1" w:rsidRDefault="00000000">
            <w:r>
              <w:t>02</w:t>
            </w:r>
          </w:p>
        </w:tc>
      </w:tr>
      <w:tr w:rsidR="007F63C1" w14:paraId="310B7C07" w14:textId="77777777">
        <w:tc>
          <w:tcPr>
            <w:tcW w:w="4320" w:type="dxa"/>
          </w:tcPr>
          <w:p w14:paraId="48106C46" w14:textId="77777777" w:rsidR="007F63C1" w:rsidRDefault="00000000">
            <w:r w:rsidRPr="003B01C9">
              <w:rPr>
                <w:lang w:val="ru-RU"/>
              </w:rPr>
              <w:t xml:space="preserve">Сегодня мы переехали в новый офис. Он еще просторней и светлей старого. </w:t>
            </w:r>
            <w:proofErr w:type="spellStart"/>
            <w:r>
              <w:t>Теперь</w:t>
            </w:r>
            <w:proofErr w:type="spellEnd"/>
            <w:r>
              <w:t xml:space="preserve"> </w:t>
            </w:r>
            <w:proofErr w:type="spellStart"/>
            <w:r>
              <w:t>мы</w:t>
            </w:r>
            <w:proofErr w:type="spellEnd"/>
            <w:r>
              <w:t xml:space="preserve"> </w:t>
            </w:r>
            <w:proofErr w:type="spellStart"/>
            <w:r>
              <w:t>находимся</w:t>
            </w:r>
            <w:proofErr w:type="spellEnd"/>
            <w:r>
              <w:t xml:space="preserve"> </w:t>
            </w:r>
            <w:proofErr w:type="spellStart"/>
            <w:r>
              <w:t>по</w:t>
            </w:r>
            <w:proofErr w:type="spellEnd"/>
            <w:r>
              <w:t xml:space="preserve"> </w:t>
            </w:r>
            <w:proofErr w:type="spellStart"/>
            <w:r>
              <w:t>адресу</w:t>
            </w:r>
            <w:proofErr w:type="spellEnd"/>
            <w:r>
              <w:t xml:space="preserve"> Антона </w:t>
            </w:r>
            <w:proofErr w:type="spellStart"/>
            <w:r>
              <w:lastRenderedPageBreak/>
              <w:t>Валека</w:t>
            </w:r>
            <w:proofErr w:type="spellEnd"/>
            <w:r>
              <w:t xml:space="preserve"> 15, </w:t>
            </w:r>
            <w:proofErr w:type="spellStart"/>
            <w:r>
              <w:t>офис</w:t>
            </w:r>
            <w:proofErr w:type="spellEnd"/>
            <w:r>
              <w:t xml:space="preserve"> 322.</w:t>
            </w:r>
          </w:p>
        </w:tc>
        <w:tc>
          <w:tcPr>
            <w:tcW w:w="4320" w:type="dxa"/>
          </w:tcPr>
          <w:p w14:paraId="39168C27" w14:textId="77777777" w:rsidR="007F63C1" w:rsidRDefault="00000000">
            <w:r>
              <w:lastRenderedPageBreak/>
              <w:t xml:space="preserve">Today we moved to the new </w:t>
            </w:r>
            <w:proofErr w:type="spellStart"/>
            <w:proofErr w:type="gramStart"/>
            <w:r>
              <w:t>office.He</w:t>
            </w:r>
            <w:proofErr w:type="spellEnd"/>
            <w:proofErr w:type="gramEnd"/>
            <w:r>
              <w:t xml:space="preserve"> is even more spacious and </w:t>
            </w:r>
            <w:proofErr w:type="spellStart"/>
            <w:r>
              <w:t>brighter.Now</w:t>
            </w:r>
            <w:proofErr w:type="spellEnd"/>
            <w:r>
              <w:t xml:space="preserve"> we are at Anton Valek 15, office 322.</w:t>
            </w:r>
          </w:p>
        </w:tc>
      </w:tr>
      <w:tr w:rsidR="007F63C1" w14:paraId="5E7360F9" w14:textId="77777777">
        <w:tc>
          <w:tcPr>
            <w:tcW w:w="4320" w:type="dxa"/>
          </w:tcPr>
          <w:p w14:paraId="20A1D370"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7B3940AF" w14:textId="77777777" w:rsidR="007F63C1" w:rsidRDefault="00000000">
            <w:r>
              <w:t>Share in social networks:</w:t>
            </w:r>
          </w:p>
        </w:tc>
      </w:tr>
      <w:tr w:rsidR="007F63C1" w14:paraId="54EB615F" w14:textId="77777777">
        <w:tc>
          <w:tcPr>
            <w:tcW w:w="4320" w:type="dxa"/>
          </w:tcPr>
          <w:p w14:paraId="0B5C23C6" w14:textId="77777777" w:rsidR="007F63C1" w:rsidRDefault="00000000">
            <w:r>
              <w:t>Visit РФ</w:t>
            </w:r>
          </w:p>
        </w:tc>
        <w:tc>
          <w:tcPr>
            <w:tcW w:w="4320" w:type="dxa"/>
          </w:tcPr>
          <w:p w14:paraId="68D52B4F" w14:textId="77777777" w:rsidR="007F63C1" w:rsidRDefault="00000000">
            <w:r>
              <w:t>Visit of the Russian Federation</w:t>
            </w:r>
          </w:p>
        </w:tc>
      </w:tr>
      <w:tr w:rsidR="007F63C1" w14:paraId="6C9A298D" w14:textId="77777777">
        <w:tc>
          <w:tcPr>
            <w:tcW w:w="4320" w:type="dxa"/>
          </w:tcPr>
          <w:p w14:paraId="65035406" w14:textId="77777777" w:rsidR="007F63C1" w:rsidRDefault="00000000">
            <w:proofErr w:type="spellStart"/>
            <w:r>
              <w:t>Стартап</w:t>
            </w:r>
            <w:proofErr w:type="spellEnd"/>
            <w:r>
              <w:t xml:space="preserve"> 2011</w:t>
            </w:r>
          </w:p>
        </w:tc>
        <w:tc>
          <w:tcPr>
            <w:tcW w:w="4320" w:type="dxa"/>
          </w:tcPr>
          <w:p w14:paraId="4BBB5434" w14:textId="77777777" w:rsidR="007F63C1" w:rsidRDefault="00000000">
            <w:r>
              <w:t>Startup 2011</w:t>
            </w:r>
          </w:p>
        </w:tc>
      </w:tr>
      <w:tr w:rsidR="007F63C1" w14:paraId="5F6D716D" w14:textId="77777777">
        <w:tc>
          <w:tcPr>
            <w:tcW w:w="4320" w:type="dxa"/>
          </w:tcPr>
          <w:p w14:paraId="7138FE2E"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27C2392" w14:textId="77777777" w:rsidR="007F63C1" w:rsidRDefault="00000000">
            <w:r>
              <w:t>Data processing</w:t>
            </w:r>
          </w:p>
        </w:tc>
      </w:tr>
      <w:tr w:rsidR="007F63C1" w14:paraId="08F15BC8" w14:textId="77777777">
        <w:tc>
          <w:tcPr>
            <w:tcW w:w="4320" w:type="dxa"/>
          </w:tcPr>
          <w:p w14:paraId="04A55731"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60E9830" w14:textId="77777777" w:rsidR="007F63C1" w:rsidRDefault="00000000">
            <w:r>
              <w:t>The application is sent ...</w:t>
            </w:r>
          </w:p>
        </w:tc>
      </w:tr>
      <w:tr w:rsidR="007F63C1" w14:paraId="7D72764A" w14:textId="77777777">
        <w:tc>
          <w:tcPr>
            <w:tcW w:w="4320" w:type="dxa"/>
          </w:tcPr>
          <w:p w14:paraId="2E5AC22D" w14:textId="77777777" w:rsidR="007F63C1" w:rsidRDefault="00000000">
            <w:proofErr w:type="spellStart"/>
            <w:r>
              <w:t>Отлично</w:t>
            </w:r>
            <w:proofErr w:type="spellEnd"/>
            <w:r>
              <w:t>!</w:t>
            </w:r>
          </w:p>
        </w:tc>
        <w:tc>
          <w:tcPr>
            <w:tcW w:w="4320" w:type="dxa"/>
          </w:tcPr>
          <w:p w14:paraId="6AD80CDD" w14:textId="77777777" w:rsidR="007F63C1" w:rsidRDefault="00000000">
            <w:r>
              <w:t>Great!</w:t>
            </w:r>
          </w:p>
        </w:tc>
      </w:tr>
      <w:tr w:rsidR="007F63C1" w14:paraId="3FBA0673" w14:textId="77777777">
        <w:tc>
          <w:tcPr>
            <w:tcW w:w="4320" w:type="dxa"/>
          </w:tcPr>
          <w:p w14:paraId="2B30E667"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0E03B817"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10F4A015" w14:textId="77777777">
        <w:tc>
          <w:tcPr>
            <w:tcW w:w="4320" w:type="dxa"/>
          </w:tcPr>
          <w:p w14:paraId="5E96372D" w14:textId="77777777" w:rsidR="007F63C1" w:rsidRDefault="00000000">
            <w:proofErr w:type="spellStart"/>
            <w:r>
              <w:t>Хорошо</w:t>
            </w:r>
            <w:proofErr w:type="spellEnd"/>
          </w:p>
        </w:tc>
        <w:tc>
          <w:tcPr>
            <w:tcW w:w="4320" w:type="dxa"/>
          </w:tcPr>
          <w:p w14:paraId="43CFAB8A" w14:textId="77777777" w:rsidR="007F63C1" w:rsidRDefault="00000000">
            <w:r>
              <w:t>Fine</w:t>
            </w:r>
          </w:p>
        </w:tc>
      </w:tr>
      <w:tr w:rsidR="007F63C1" w14:paraId="693533CF" w14:textId="77777777">
        <w:tc>
          <w:tcPr>
            <w:tcW w:w="4320" w:type="dxa"/>
          </w:tcPr>
          <w:p w14:paraId="13ADFC08"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4AA6D71" w14:textId="77777777" w:rsidR="007F63C1" w:rsidRDefault="00000000">
            <w:r>
              <w:t>An error has occurred</w:t>
            </w:r>
          </w:p>
        </w:tc>
      </w:tr>
      <w:tr w:rsidR="007F63C1" w14:paraId="0B49985B" w14:textId="77777777">
        <w:tc>
          <w:tcPr>
            <w:tcW w:w="4320" w:type="dxa"/>
          </w:tcPr>
          <w:p w14:paraId="39116909" w14:textId="77777777" w:rsidR="007F63C1" w:rsidRDefault="00000000">
            <w:proofErr w:type="spellStart"/>
            <w:r>
              <w:t>Вернуться</w:t>
            </w:r>
            <w:proofErr w:type="spellEnd"/>
          </w:p>
        </w:tc>
        <w:tc>
          <w:tcPr>
            <w:tcW w:w="4320" w:type="dxa"/>
          </w:tcPr>
          <w:p w14:paraId="6BF75A21" w14:textId="77777777" w:rsidR="007F63C1" w:rsidRDefault="00000000">
            <w:r>
              <w:t>Return</w:t>
            </w:r>
          </w:p>
        </w:tc>
      </w:tr>
    </w:tbl>
    <w:p w14:paraId="216691FC"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chto</w:t>
      </w:r>
      <w:proofErr w:type="spellEnd"/>
      <w:r w:rsidRPr="003B01C9">
        <w:rPr>
          <w:lang w:val="ru-RU"/>
        </w:rPr>
        <w:t>-</w:t>
      </w:r>
      <w:proofErr w:type="spellStart"/>
      <w:r>
        <w:t>gde</w:t>
      </w:r>
      <w:proofErr w:type="spellEnd"/>
      <w:r w:rsidRPr="003B01C9">
        <w:rPr>
          <w:lang w:val="ru-RU"/>
        </w:rPr>
        <w:t>-</w:t>
      </w:r>
      <w:proofErr w:type="spellStart"/>
      <w:r>
        <w:t>kogda</w:t>
      </w:r>
      <w:proofErr w:type="spellEnd"/>
      <w:r w:rsidRPr="003B01C9">
        <w:rPr>
          <w:lang w:val="ru-RU"/>
        </w:rPr>
        <w:t>-</w:t>
      </w:r>
      <w:r>
        <w:t>v</w:t>
      </w:r>
      <w:r w:rsidRPr="003B01C9">
        <w:rPr>
          <w:lang w:val="ru-RU"/>
        </w:rPr>
        <w:t>-</w:t>
      </w:r>
      <w:proofErr w:type="spellStart"/>
      <w:r>
        <w:t>kompanii</w:t>
      </w:r>
      <w:proofErr w:type="spellEnd"/>
      <w:r w:rsidRPr="003B01C9">
        <w:rPr>
          <w:lang w:val="ru-RU"/>
        </w:rPr>
        <w:t>-66-</w:t>
      </w:r>
      <w:r>
        <w:t>bit</w:t>
      </w:r>
    </w:p>
    <w:tbl>
      <w:tblPr>
        <w:tblW w:w="0" w:type="auto"/>
        <w:tblLook w:val="04A0" w:firstRow="1" w:lastRow="0" w:firstColumn="1" w:lastColumn="0" w:noHBand="0" w:noVBand="1"/>
      </w:tblPr>
      <w:tblGrid>
        <w:gridCol w:w="4320"/>
        <w:gridCol w:w="4320"/>
      </w:tblGrid>
      <w:tr w:rsidR="007F63C1" w14:paraId="1B2A75AE" w14:textId="77777777">
        <w:tc>
          <w:tcPr>
            <w:tcW w:w="4320" w:type="dxa"/>
          </w:tcPr>
          <w:p w14:paraId="76FB297D" w14:textId="77777777" w:rsidR="007F63C1" w:rsidRDefault="00000000">
            <w:proofErr w:type="spellStart"/>
            <w:r>
              <w:t>Русский</w:t>
            </w:r>
            <w:proofErr w:type="spellEnd"/>
          </w:p>
        </w:tc>
        <w:tc>
          <w:tcPr>
            <w:tcW w:w="4320" w:type="dxa"/>
          </w:tcPr>
          <w:p w14:paraId="1C73A26A" w14:textId="77777777" w:rsidR="007F63C1" w:rsidRDefault="00000000">
            <w:proofErr w:type="spellStart"/>
            <w:r>
              <w:t>Английский</w:t>
            </w:r>
            <w:proofErr w:type="spellEnd"/>
          </w:p>
        </w:tc>
      </w:tr>
      <w:tr w:rsidR="007F63C1" w14:paraId="1CDA1AEF" w14:textId="77777777">
        <w:tc>
          <w:tcPr>
            <w:tcW w:w="4320" w:type="dxa"/>
          </w:tcPr>
          <w:p w14:paraId="46F15E64" w14:textId="77777777" w:rsidR="007F63C1" w:rsidRDefault="00000000">
            <w:proofErr w:type="spellStart"/>
            <w:r>
              <w:t>Главная</w:t>
            </w:r>
            <w:proofErr w:type="spellEnd"/>
          </w:p>
        </w:tc>
        <w:tc>
          <w:tcPr>
            <w:tcW w:w="4320" w:type="dxa"/>
          </w:tcPr>
          <w:p w14:paraId="34BEF56D" w14:textId="77777777" w:rsidR="007F63C1" w:rsidRDefault="00000000">
            <w:r>
              <w:t>home</w:t>
            </w:r>
          </w:p>
        </w:tc>
      </w:tr>
      <w:tr w:rsidR="007F63C1" w14:paraId="5609C3BE" w14:textId="77777777">
        <w:tc>
          <w:tcPr>
            <w:tcW w:w="4320" w:type="dxa"/>
          </w:tcPr>
          <w:p w14:paraId="76480F79" w14:textId="77777777" w:rsidR="007F63C1" w:rsidRDefault="00000000">
            <w:proofErr w:type="spellStart"/>
            <w:r>
              <w:t>Блог</w:t>
            </w:r>
            <w:proofErr w:type="spellEnd"/>
          </w:p>
        </w:tc>
        <w:tc>
          <w:tcPr>
            <w:tcW w:w="4320" w:type="dxa"/>
          </w:tcPr>
          <w:p w14:paraId="45868E31" w14:textId="77777777" w:rsidR="007F63C1" w:rsidRDefault="00000000">
            <w:r>
              <w:t>Blog</w:t>
            </w:r>
          </w:p>
        </w:tc>
      </w:tr>
      <w:tr w:rsidR="007F63C1" w14:paraId="3901F743" w14:textId="77777777">
        <w:tc>
          <w:tcPr>
            <w:tcW w:w="4320" w:type="dxa"/>
          </w:tcPr>
          <w:p w14:paraId="4FA736F9" w14:textId="77777777" w:rsidR="007F63C1" w:rsidRPr="003B01C9" w:rsidRDefault="00000000">
            <w:pPr>
              <w:rPr>
                <w:lang w:val="ru-RU"/>
              </w:rPr>
            </w:pPr>
            <w:r w:rsidRPr="003B01C9">
              <w:rPr>
                <w:lang w:val="ru-RU"/>
              </w:rPr>
              <w:t>Что? Где? Когда? - в компании 66 Бит</w:t>
            </w:r>
          </w:p>
        </w:tc>
        <w:tc>
          <w:tcPr>
            <w:tcW w:w="4320" w:type="dxa"/>
          </w:tcPr>
          <w:p w14:paraId="5CF4DE53" w14:textId="77777777" w:rsidR="007F63C1" w:rsidRDefault="00000000">
            <w:proofErr w:type="spellStart"/>
            <w:proofErr w:type="gramStart"/>
            <w:r>
              <w:t>What?Where</w:t>
            </w:r>
            <w:proofErr w:type="gramEnd"/>
            <w:r>
              <w:t>?When</w:t>
            </w:r>
            <w:proofErr w:type="spellEnd"/>
            <w:r>
              <w:t>?- In the company 66 bits</w:t>
            </w:r>
          </w:p>
        </w:tc>
      </w:tr>
      <w:tr w:rsidR="007F63C1" w14:paraId="6CF9BF3A" w14:textId="77777777">
        <w:tc>
          <w:tcPr>
            <w:tcW w:w="4320" w:type="dxa"/>
          </w:tcPr>
          <w:p w14:paraId="1B778867" w14:textId="77777777" w:rsidR="007F63C1" w:rsidRDefault="00000000">
            <w:r>
              <w:t>20/05/2023 19:20</w:t>
            </w:r>
          </w:p>
        </w:tc>
        <w:tc>
          <w:tcPr>
            <w:tcW w:w="4320" w:type="dxa"/>
          </w:tcPr>
          <w:p w14:paraId="53B8A0B2" w14:textId="77777777" w:rsidR="007F63C1" w:rsidRDefault="00000000">
            <w:r>
              <w:t>05/20/2023 19:20</w:t>
            </w:r>
          </w:p>
        </w:tc>
      </w:tr>
      <w:tr w:rsidR="007F63C1" w14:paraId="09D4A709" w14:textId="77777777">
        <w:tc>
          <w:tcPr>
            <w:tcW w:w="4320" w:type="dxa"/>
          </w:tcPr>
          <w:p w14:paraId="442A09DC" w14:textId="77777777" w:rsidR="007F63C1" w:rsidRDefault="00000000">
            <w:proofErr w:type="spellStart"/>
            <w:r>
              <w:t>Элина</w:t>
            </w:r>
            <w:proofErr w:type="spellEnd"/>
            <w:r>
              <w:t xml:space="preserve"> </w:t>
            </w:r>
            <w:proofErr w:type="spellStart"/>
            <w:r>
              <w:t>Садардинова</w:t>
            </w:r>
            <w:proofErr w:type="spellEnd"/>
          </w:p>
        </w:tc>
        <w:tc>
          <w:tcPr>
            <w:tcW w:w="4320" w:type="dxa"/>
          </w:tcPr>
          <w:p w14:paraId="1BC90515" w14:textId="77777777" w:rsidR="007F63C1" w:rsidRDefault="00000000">
            <w:r>
              <w:t xml:space="preserve">Elina </w:t>
            </w:r>
            <w:proofErr w:type="spellStart"/>
            <w:r>
              <w:t>Sadardinova</w:t>
            </w:r>
            <w:proofErr w:type="spellEnd"/>
          </w:p>
        </w:tc>
      </w:tr>
      <w:tr w:rsidR="007F63C1" w14:paraId="1D41CDD1" w14:textId="77777777">
        <w:tc>
          <w:tcPr>
            <w:tcW w:w="4320" w:type="dxa"/>
          </w:tcPr>
          <w:p w14:paraId="3E18C4C9" w14:textId="77777777" w:rsidR="007F63C1" w:rsidRDefault="00000000">
            <w:r>
              <w:t>01</w:t>
            </w:r>
          </w:p>
        </w:tc>
        <w:tc>
          <w:tcPr>
            <w:tcW w:w="4320" w:type="dxa"/>
          </w:tcPr>
          <w:p w14:paraId="5742158E" w14:textId="77777777" w:rsidR="007F63C1" w:rsidRDefault="00000000">
            <w:r>
              <w:t>01</w:t>
            </w:r>
          </w:p>
        </w:tc>
      </w:tr>
      <w:tr w:rsidR="007F63C1" w14:paraId="1981CE8E" w14:textId="77777777">
        <w:tc>
          <w:tcPr>
            <w:tcW w:w="4320" w:type="dxa"/>
          </w:tcPr>
          <w:p w14:paraId="00818D9E" w14:textId="77777777" w:rsidR="007F63C1" w:rsidRDefault="00000000">
            <w:r>
              <w:t>/</w:t>
            </w:r>
          </w:p>
        </w:tc>
        <w:tc>
          <w:tcPr>
            <w:tcW w:w="4320" w:type="dxa"/>
          </w:tcPr>
          <w:p w14:paraId="05228CD7" w14:textId="77777777" w:rsidR="007F63C1" w:rsidRDefault="00000000">
            <w:r>
              <w:t>/</w:t>
            </w:r>
          </w:p>
        </w:tc>
      </w:tr>
      <w:tr w:rsidR="007F63C1" w14:paraId="007EF1FB" w14:textId="77777777">
        <w:tc>
          <w:tcPr>
            <w:tcW w:w="4320" w:type="dxa"/>
          </w:tcPr>
          <w:p w14:paraId="23DDD046" w14:textId="77777777" w:rsidR="007F63C1" w:rsidRPr="003B01C9" w:rsidRDefault="00000000">
            <w:pPr>
              <w:rPr>
                <w:lang w:val="ru-RU"/>
              </w:rPr>
            </w:pPr>
            <w:r>
              <w:t>🦉</w:t>
            </w:r>
            <w:r w:rsidRPr="003B01C9">
              <w:rPr>
                <w:lang w:val="ru-RU"/>
              </w:rPr>
              <w:t xml:space="preserve"> Что? Где? Когда? — это легендарная интеллектуальная игра, которая была придумана более 40 лет назад. С тех пор она успела завоевать сердца миллионов людей и стала настоящей национальной </w:t>
            </w:r>
            <w:r w:rsidRPr="003B01C9">
              <w:rPr>
                <w:lang w:val="ru-RU"/>
              </w:rPr>
              <w:lastRenderedPageBreak/>
              <w:t xml:space="preserve">традицией во многих </w:t>
            </w:r>
            <w:proofErr w:type="spellStart"/>
            <w:r w:rsidRPr="003B01C9">
              <w:rPr>
                <w:lang w:val="ru-RU"/>
              </w:rPr>
              <w:t>странахКомпания</w:t>
            </w:r>
            <w:proofErr w:type="spellEnd"/>
            <w:r w:rsidRPr="003B01C9">
              <w:rPr>
                <w:lang w:val="ru-RU"/>
              </w:rPr>
              <w:t xml:space="preserve"> 66 Бит не является исключением — наши сотрудники также любят участвовать в этой увлекательной игре. С первой встречи в 2019 году мы уже успели сыграть 34 матча </w:t>
            </w:r>
            <w:r>
              <w:t>🔥🫂</w:t>
            </w:r>
            <w:r w:rsidRPr="003B01C9">
              <w:rPr>
                <w:lang w:val="ru-RU"/>
              </w:rPr>
              <w:t xml:space="preserve"> Посещение ЧГК является важной частью нашей корпоративной культуры, которая позволяет нам не только разнообразить повседневную жизнь, но и поддерживать командный дух и укреплять связи между сотрудниками. Даже вне офиса мы с удовольствием собираемся на подобные мероприятия, чтобы прокачать свои скиллы и расширить </w:t>
            </w:r>
            <w:proofErr w:type="spellStart"/>
            <w:proofErr w:type="gramStart"/>
            <w:r w:rsidRPr="003B01C9">
              <w:rPr>
                <w:lang w:val="ru-RU"/>
              </w:rPr>
              <w:t>кругозор.Мы</w:t>
            </w:r>
            <w:proofErr w:type="spellEnd"/>
            <w:proofErr w:type="gramEnd"/>
            <w:r w:rsidRPr="003B01C9">
              <w:rPr>
                <w:lang w:val="ru-RU"/>
              </w:rPr>
              <w:t xml:space="preserve"> уверены, что ЧГК для новых сотрудников — это не только хорошая возможность прокачать интуицию и насладиться игрой вместе с нами, но и отличный способ влиться в наш дружный коллектив </w:t>
            </w:r>
            <w:r>
              <w:t>💙</w:t>
            </w:r>
            <w:r w:rsidRPr="003B01C9">
              <w:rPr>
                <w:lang w:val="ru-RU"/>
              </w:rPr>
              <w:t>#66_Бит</w:t>
            </w:r>
          </w:p>
        </w:tc>
        <w:tc>
          <w:tcPr>
            <w:tcW w:w="4320" w:type="dxa"/>
          </w:tcPr>
          <w:p w14:paraId="0F8BC7DC" w14:textId="77777777" w:rsidR="007F63C1" w:rsidRDefault="00000000">
            <w:r>
              <w:lastRenderedPageBreak/>
              <w:t xml:space="preserve">🦉 </w:t>
            </w:r>
            <w:proofErr w:type="spellStart"/>
            <w:r>
              <w:t>What?Where?When</w:t>
            </w:r>
            <w:proofErr w:type="spellEnd"/>
            <w:r>
              <w:t xml:space="preserve">?- This is a legendary intellectual game that was invented more than 40 years </w:t>
            </w:r>
            <w:proofErr w:type="spellStart"/>
            <w:r>
              <w:t>ago.Since</w:t>
            </w:r>
            <w:proofErr w:type="spellEnd"/>
            <w:r>
              <w:t xml:space="preserve"> then, she managed to win the hearts of millions of people and has become a real </w:t>
            </w:r>
            <w:r>
              <w:lastRenderedPageBreak/>
              <w:t xml:space="preserve">national tradition in many countries of 66 bits is no exception - our employees also like to participate in this exciting </w:t>
            </w:r>
            <w:proofErr w:type="spellStart"/>
            <w:r>
              <w:t>game.From</w:t>
            </w:r>
            <w:proofErr w:type="spellEnd"/>
            <w:r>
              <w:t xml:space="preserve"> the first meeting in 2019, we already managed to play 34 matches 🔥🫂 Visiting the </w:t>
            </w:r>
            <w:proofErr w:type="spellStart"/>
            <w:r>
              <w:t>ChGK</w:t>
            </w:r>
            <w:proofErr w:type="spellEnd"/>
            <w:r>
              <w:t xml:space="preserve"> is an important part of our corporate culture, which allows us to not only diversify everyday life, but also maintain a team spirit and strengthen the connections between </w:t>
            </w:r>
            <w:proofErr w:type="spellStart"/>
            <w:r>
              <w:t>employees.Even</w:t>
            </w:r>
            <w:proofErr w:type="spellEnd"/>
            <w:r>
              <w:t xml:space="preserve"> outside the office, we are happy to gather at such events to pump our skills and expand the horizons. We are sure that the </w:t>
            </w:r>
            <w:proofErr w:type="spellStart"/>
            <w:r>
              <w:t>ChGC</w:t>
            </w:r>
            <w:proofErr w:type="spellEnd"/>
            <w:r>
              <w:t xml:space="preserve"> for new employees is not only a good opportunity to pump intuition and enjoy the game with us, but also a great way to join our </w:t>
            </w:r>
            <w:proofErr w:type="spellStart"/>
            <w:r>
              <w:t>friendlyteam</w:t>
            </w:r>
            <w:proofErr w:type="spellEnd"/>
            <w:r>
              <w:t xml:space="preserve"> 💙#66_bit</w:t>
            </w:r>
          </w:p>
        </w:tc>
      </w:tr>
      <w:tr w:rsidR="007F63C1" w14:paraId="24A34B22" w14:textId="77777777">
        <w:tc>
          <w:tcPr>
            <w:tcW w:w="4320" w:type="dxa"/>
          </w:tcPr>
          <w:p w14:paraId="2115E05C" w14:textId="77777777" w:rsidR="007F63C1" w:rsidRPr="003B01C9" w:rsidRDefault="00000000">
            <w:pPr>
              <w:rPr>
                <w:lang w:val="ru-RU"/>
              </w:rPr>
            </w:pPr>
            <w:r>
              <w:lastRenderedPageBreak/>
              <w:t>🦉</w:t>
            </w:r>
            <w:r w:rsidRPr="003B01C9">
              <w:rPr>
                <w:lang w:val="ru-RU"/>
              </w:rPr>
              <w:t xml:space="preserve"> Что? Где? Когда? — это легендарная интеллектуальная игра, которая была придумана более 40 лет назад. С тех пор она успела завоевать сердца миллионов людей и стала настоящей национальной традицией во многих странах</w:t>
            </w:r>
          </w:p>
        </w:tc>
        <w:tc>
          <w:tcPr>
            <w:tcW w:w="4320" w:type="dxa"/>
          </w:tcPr>
          <w:p w14:paraId="5F4CE969" w14:textId="77777777" w:rsidR="007F63C1" w:rsidRDefault="00000000">
            <w:r>
              <w:t xml:space="preserve">🦉 </w:t>
            </w:r>
            <w:proofErr w:type="spellStart"/>
            <w:proofErr w:type="gramStart"/>
            <w:r>
              <w:t>What?Where</w:t>
            </w:r>
            <w:proofErr w:type="gramEnd"/>
            <w:r>
              <w:t>?When</w:t>
            </w:r>
            <w:proofErr w:type="spellEnd"/>
            <w:r>
              <w:t xml:space="preserve">?- This is a legendary intellectual game that was invented more than 40 years </w:t>
            </w:r>
            <w:proofErr w:type="spellStart"/>
            <w:r>
              <w:t>ago.Since</w:t>
            </w:r>
            <w:proofErr w:type="spellEnd"/>
            <w:r>
              <w:t xml:space="preserve"> then, she managed to win the hearts of millions of people and has become a real national tradition in many countries</w:t>
            </w:r>
          </w:p>
        </w:tc>
      </w:tr>
      <w:tr w:rsidR="007F63C1" w14:paraId="3F06FB2A" w14:textId="77777777">
        <w:tc>
          <w:tcPr>
            <w:tcW w:w="4320" w:type="dxa"/>
          </w:tcPr>
          <w:p w14:paraId="27861B63" w14:textId="77777777" w:rsidR="007F63C1" w:rsidRPr="003B01C9" w:rsidRDefault="00000000">
            <w:pPr>
              <w:rPr>
                <w:lang w:val="ru-RU"/>
              </w:rPr>
            </w:pPr>
            <w:r w:rsidRPr="003B01C9">
              <w:rPr>
                <w:lang w:val="ru-RU"/>
              </w:rPr>
              <w:t xml:space="preserve">Компания 66 Бит не является исключением — наши сотрудники также любят участвовать в этой увлекательной игре. С первой встречи в 2019 году мы уже успели сыграть 34 матча </w:t>
            </w:r>
            <w:r>
              <w:t>🔥</w:t>
            </w:r>
          </w:p>
        </w:tc>
        <w:tc>
          <w:tcPr>
            <w:tcW w:w="4320" w:type="dxa"/>
          </w:tcPr>
          <w:p w14:paraId="5ED57C1B" w14:textId="77777777" w:rsidR="007F63C1" w:rsidRDefault="00000000">
            <w:r>
              <w:t xml:space="preserve">The company 66 bits is no exception - our employees also like to participate in this exciting </w:t>
            </w:r>
            <w:proofErr w:type="spellStart"/>
            <w:proofErr w:type="gramStart"/>
            <w:r>
              <w:t>game.From</w:t>
            </w:r>
            <w:proofErr w:type="spellEnd"/>
            <w:proofErr w:type="gramEnd"/>
            <w:r>
              <w:t xml:space="preserve"> the first meeting in 2019, we already managed to play 34 matches 🔥</w:t>
            </w:r>
          </w:p>
        </w:tc>
      </w:tr>
      <w:tr w:rsidR="007F63C1" w14:paraId="14C76D99" w14:textId="77777777">
        <w:tc>
          <w:tcPr>
            <w:tcW w:w="4320" w:type="dxa"/>
          </w:tcPr>
          <w:p w14:paraId="09DE4E8E" w14:textId="77777777" w:rsidR="007F63C1" w:rsidRPr="003B01C9" w:rsidRDefault="00000000">
            <w:pPr>
              <w:rPr>
                <w:lang w:val="ru-RU"/>
              </w:rPr>
            </w:pPr>
            <w:r>
              <w:t>🫂</w:t>
            </w:r>
            <w:r w:rsidRPr="003B01C9">
              <w:rPr>
                <w:lang w:val="ru-RU"/>
              </w:rPr>
              <w:t xml:space="preserve"> Посещение ЧГК является важной частью нашей корпоративной культуры, которая позволяет нам не только разнообразить повседневную жизнь, но и поддерживать командный дух и укреплять связи между сотрудниками. Даже вне офиса мы с удовольствием собираемся на подобные мероприятия, </w:t>
            </w:r>
            <w:r w:rsidRPr="003B01C9">
              <w:rPr>
                <w:lang w:val="ru-RU"/>
              </w:rPr>
              <w:lastRenderedPageBreak/>
              <w:t>чтобы прокачать свои скиллы и расширить кругозор.</w:t>
            </w:r>
          </w:p>
        </w:tc>
        <w:tc>
          <w:tcPr>
            <w:tcW w:w="4320" w:type="dxa"/>
          </w:tcPr>
          <w:p w14:paraId="30785E53" w14:textId="77777777" w:rsidR="007F63C1" w:rsidRDefault="00000000">
            <w:r>
              <w:lastRenderedPageBreak/>
              <w:t xml:space="preserve">🫂 Visiting the </w:t>
            </w:r>
            <w:proofErr w:type="spellStart"/>
            <w:r>
              <w:t>ChGK</w:t>
            </w:r>
            <w:proofErr w:type="spellEnd"/>
            <w:r>
              <w:t xml:space="preserve"> is an important part of our corporate culture, which allows us not only to diversify everyday life, but also to maintain a team spirit and strengthen the connections between </w:t>
            </w:r>
            <w:proofErr w:type="spellStart"/>
            <w:proofErr w:type="gramStart"/>
            <w:r>
              <w:t>employees.Even</w:t>
            </w:r>
            <w:proofErr w:type="spellEnd"/>
            <w:proofErr w:type="gramEnd"/>
            <w:r>
              <w:t xml:space="preserve"> outside the office, we are happy to gather at such events to pump our skills and expand </w:t>
            </w:r>
            <w:r>
              <w:lastRenderedPageBreak/>
              <w:t>the horizons.</w:t>
            </w:r>
          </w:p>
        </w:tc>
      </w:tr>
      <w:tr w:rsidR="007F63C1" w14:paraId="5A60D512" w14:textId="77777777">
        <w:tc>
          <w:tcPr>
            <w:tcW w:w="4320" w:type="dxa"/>
          </w:tcPr>
          <w:p w14:paraId="41C43915" w14:textId="77777777" w:rsidR="007F63C1" w:rsidRPr="003B01C9" w:rsidRDefault="00000000">
            <w:pPr>
              <w:rPr>
                <w:lang w:val="ru-RU"/>
              </w:rPr>
            </w:pPr>
            <w:r w:rsidRPr="003B01C9">
              <w:rPr>
                <w:lang w:val="ru-RU"/>
              </w:rPr>
              <w:lastRenderedPageBreak/>
              <w:t xml:space="preserve">Мы уверены, что ЧГК для новых сотрудников — это не только хорошая возможность прокачать интуицию и насладиться игрой вместе с нами, но и отличный способ влиться в наш дружный коллектив </w:t>
            </w:r>
            <w:r>
              <w:t>💙</w:t>
            </w:r>
          </w:p>
        </w:tc>
        <w:tc>
          <w:tcPr>
            <w:tcW w:w="4320" w:type="dxa"/>
          </w:tcPr>
          <w:p w14:paraId="1FCEC4CE" w14:textId="77777777" w:rsidR="007F63C1" w:rsidRDefault="00000000">
            <w:r>
              <w:t xml:space="preserve">We are sure that the </w:t>
            </w:r>
            <w:proofErr w:type="spellStart"/>
            <w:r>
              <w:t>ChGC</w:t>
            </w:r>
            <w:proofErr w:type="spellEnd"/>
            <w:r>
              <w:t xml:space="preserve"> for new employees is not only a good opportunity to pump intuition and enjoy the game with us, but also a great way to join our friendly team 💙</w:t>
            </w:r>
          </w:p>
        </w:tc>
      </w:tr>
      <w:tr w:rsidR="007F63C1" w14:paraId="72A9531B" w14:textId="77777777">
        <w:tc>
          <w:tcPr>
            <w:tcW w:w="4320" w:type="dxa"/>
          </w:tcPr>
          <w:p w14:paraId="4FDB0342" w14:textId="77777777" w:rsidR="007F63C1" w:rsidRDefault="00000000">
            <w:r>
              <w:t>#66_Бит</w:t>
            </w:r>
          </w:p>
        </w:tc>
        <w:tc>
          <w:tcPr>
            <w:tcW w:w="4320" w:type="dxa"/>
          </w:tcPr>
          <w:p w14:paraId="2018CE26" w14:textId="77777777" w:rsidR="007F63C1" w:rsidRDefault="00000000">
            <w:r>
              <w:t>#66_bit</w:t>
            </w:r>
          </w:p>
        </w:tc>
      </w:tr>
      <w:tr w:rsidR="007F63C1" w14:paraId="1EEF447D" w14:textId="77777777">
        <w:tc>
          <w:tcPr>
            <w:tcW w:w="4320" w:type="dxa"/>
          </w:tcPr>
          <w:p w14:paraId="64E621B3"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6BA7C9A2" w14:textId="77777777" w:rsidR="007F63C1" w:rsidRDefault="00000000">
            <w:r>
              <w:t>Share in social networks:</w:t>
            </w:r>
          </w:p>
        </w:tc>
      </w:tr>
      <w:tr w:rsidR="007F63C1" w14:paraId="4B3FD72D" w14:textId="77777777">
        <w:tc>
          <w:tcPr>
            <w:tcW w:w="4320" w:type="dxa"/>
          </w:tcPr>
          <w:p w14:paraId="5C2333F8" w14:textId="77777777" w:rsidR="007F63C1" w:rsidRPr="003B01C9" w:rsidRDefault="00000000">
            <w:pPr>
              <w:rPr>
                <w:lang w:val="ru-RU"/>
              </w:rPr>
            </w:pPr>
            <w:r w:rsidRPr="003B01C9">
              <w:rPr>
                <w:lang w:val="ru-RU"/>
              </w:rPr>
              <w:t>Какие языки программирования бывают и где их применяют</w:t>
            </w:r>
          </w:p>
        </w:tc>
        <w:tc>
          <w:tcPr>
            <w:tcW w:w="4320" w:type="dxa"/>
          </w:tcPr>
          <w:p w14:paraId="4D8D92A6" w14:textId="77777777" w:rsidR="007F63C1" w:rsidRDefault="00000000">
            <w:r>
              <w:t>What programming languages are and where they are applied</w:t>
            </w:r>
          </w:p>
        </w:tc>
      </w:tr>
      <w:tr w:rsidR="007F63C1" w14:paraId="4BDF8BE6" w14:textId="77777777">
        <w:tc>
          <w:tcPr>
            <w:tcW w:w="4320" w:type="dxa"/>
          </w:tcPr>
          <w:p w14:paraId="6B2EB043"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792CEF26" w14:textId="77777777" w:rsidR="007F63C1" w:rsidRDefault="00000000">
            <w:r>
              <w:t>Data processing</w:t>
            </w:r>
          </w:p>
        </w:tc>
      </w:tr>
      <w:tr w:rsidR="007F63C1" w14:paraId="47CDA12F" w14:textId="77777777">
        <w:tc>
          <w:tcPr>
            <w:tcW w:w="4320" w:type="dxa"/>
          </w:tcPr>
          <w:p w14:paraId="5A06E393"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5556341" w14:textId="77777777" w:rsidR="007F63C1" w:rsidRDefault="00000000">
            <w:r>
              <w:t>The application is sent ...</w:t>
            </w:r>
          </w:p>
        </w:tc>
      </w:tr>
      <w:tr w:rsidR="007F63C1" w14:paraId="669DF68E" w14:textId="77777777">
        <w:tc>
          <w:tcPr>
            <w:tcW w:w="4320" w:type="dxa"/>
          </w:tcPr>
          <w:p w14:paraId="36AD697B" w14:textId="77777777" w:rsidR="007F63C1" w:rsidRDefault="00000000">
            <w:proofErr w:type="spellStart"/>
            <w:r>
              <w:t>Отлично</w:t>
            </w:r>
            <w:proofErr w:type="spellEnd"/>
            <w:r>
              <w:t>!</w:t>
            </w:r>
          </w:p>
        </w:tc>
        <w:tc>
          <w:tcPr>
            <w:tcW w:w="4320" w:type="dxa"/>
          </w:tcPr>
          <w:p w14:paraId="35B4729E" w14:textId="77777777" w:rsidR="007F63C1" w:rsidRDefault="00000000">
            <w:r>
              <w:t>Great!</w:t>
            </w:r>
          </w:p>
        </w:tc>
      </w:tr>
      <w:tr w:rsidR="007F63C1" w14:paraId="572BD830" w14:textId="77777777">
        <w:tc>
          <w:tcPr>
            <w:tcW w:w="4320" w:type="dxa"/>
          </w:tcPr>
          <w:p w14:paraId="550899A6"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45FB5D01"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18B3722C" w14:textId="77777777">
        <w:tc>
          <w:tcPr>
            <w:tcW w:w="4320" w:type="dxa"/>
          </w:tcPr>
          <w:p w14:paraId="481187B2" w14:textId="77777777" w:rsidR="007F63C1" w:rsidRDefault="00000000">
            <w:proofErr w:type="spellStart"/>
            <w:r>
              <w:t>Хорошо</w:t>
            </w:r>
            <w:proofErr w:type="spellEnd"/>
          </w:p>
        </w:tc>
        <w:tc>
          <w:tcPr>
            <w:tcW w:w="4320" w:type="dxa"/>
          </w:tcPr>
          <w:p w14:paraId="638FA4D5" w14:textId="77777777" w:rsidR="007F63C1" w:rsidRDefault="00000000">
            <w:r>
              <w:t>Fine</w:t>
            </w:r>
          </w:p>
        </w:tc>
      </w:tr>
      <w:tr w:rsidR="007F63C1" w14:paraId="62CE0D37" w14:textId="77777777">
        <w:tc>
          <w:tcPr>
            <w:tcW w:w="4320" w:type="dxa"/>
          </w:tcPr>
          <w:p w14:paraId="372FBFF3"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DE3AF6F" w14:textId="77777777" w:rsidR="007F63C1" w:rsidRDefault="00000000">
            <w:r>
              <w:t>An error has occurred</w:t>
            </w:r>
          </w:p>
        </w:tc>
      </w:tr>
      <w:tr w:rsidR="007F63C1" w14:paraId="61EA3226" w14:textId="77777777">
        <w:tc>
          <w:tcPr>
            <w:tcW w:w="4320" w:type="dxa"/>
          </w:tcPr>
          <w:p w14:paraId="15DDD34C" w14:textId="77777777" w:rsidR="007F63C1" w:rsidRDefault="00000000">
            <w:proofErr w:type="spellStart"/>
            <w:r>
              <w:t>Вернуться</w:t>
            </w:r>
            <w:proofErr w:type="spellEnd"/>
          </w:p>
        </w:tc>
        <w:tc>
          <w:tcPr>
            <w:tcW w:w="4320" w:type="dxa"/>
          </w:tcPr>
          <w:p w14:paraId="79FFB5B1" w14:textId="77777777" w:rsidR="007F63C1" w:rsidRDefault="00000000">
            <w:r>
              <w:t>Return</w:t>
            </w:r>
          </w:p>
        </w:tc>
      </w:tr>
    </w:tbl>
    <w:p w14:paraId="7092B68A"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startap</w:t>
      </w:r>
      <w:proofErr w:type="spellEnd"/>
      <w:r w:rsidRPr="003B01C9">
        <w:rPr>
          <w:lang w:val="ru-RU"/>
        </w:rPr>
        <w:t>-2011</w:t>
      </w:r>
    </w:p>
    <w:tbl>
      <w:tblPr>
        <w:tblW w:w="0" w:type="auto"/>
        <w:tblLook w:val="04A0" w:firstRow="1" w:lastRow="0" w:firstColumn="1" w:lastColumn="0" w:noHBand="0" w:noVBand="1"/>
      </w:tblPr>
      <w:tblGrid>
        <w:gridCol w:w="4320"/>
        <w:gridCol w:w="4320"/>
      </w:tblGrid>
      <w:tr w:rsidR="007F63C1" w14:paraId="418C31FF" w14:textId="77777777">
        <w:tc>
          <w:tcPr>
            <w:tcW w:w="4320" w:type="dxa"/>
          </w:tcPr>
          <w:p w14:paraId="4771CB10" w14:textId="77777777" w:rsidR="007F63C1" w:rsidRDefault="00000000">
            <w:proofErr w:type="spellStart"/>
            <w:r>
              <w:t>Русский</w:t>
            </w:r>
            <w:proofErr w:type="spellEnd"/>
          </w:p>
        </w:tc>
        <w:tc>
          <w:tcPr>
            <w:tcW w:w="4320" w:type="dxa"/>
          </w:tcPr>
          <w:p w14:paraId="7387F342" w14:textId="77777777" w:rsidR="007F63C1" w:rsidRDefault="00000000">
            <w:proofErr w:type="spellStart"/>
            <w:r>
              <w:t>Английский</w:t>
            </w:r>
            <w:proofErr w:type="spellEnd"/>
          </w:p>
        </w:tc>
      </w:tr>
      <w:tr w:rsidR="007F63C1" w14:paraId="673D59BB" w14:textId="77777777">
        <w:tc>
          <w:tcPr>
            <w:tcW w:w="4320" w:type="dxa"/>
          </w:tcPr>
          <w:p w14:paraId="3A66E9C4" w14:textId="77777777" w:rsidR="007F63C1" w:rsidRDefault="00000000">
            <w:proofErr w:type="spellStart"/>
            <w:r>
              <w:t>Главная</w:t>
            </w:r>
            <w:proofErr w:type="spellEnd"/>
          </w:p>
        </w:tc>
        <w:tc>
          <w:tcPr>
            <w:tcW w:w="4320" w:type="dxa"/>
          </w:tcPr>
          <w:p w14:paraId="1922CDC9" w14:textId="77777777" w:rsidR="007F63C1" w:rsidRDefault="00000000">
            <w:r>
              <w:t>home</w:t>
            </w:r>
          </w:p>
        </w:tc>
      </w:tr>
      <w:tr w:rsidR="007F63C1" w14:paraId="5DAB739B" w14:textId="77777777">
        <w:tc>
          <w:tcPr>
            <w:tcW w:w="4320" w:type="dxa"/>
          </w:tcPr>
          <w:p w14:paraId="37A8403D" w14:textId="77777777" w:rsidR="007F63C1" w:rsidRDefault="00000000">
            <w:proofErr w:type="spellStart"/>
            <w:r>
              <w:t>Блог</w:t>
            </w:r>
            <w:proofErr w:type="spellEnd"/>
          </w:p>
        </w:tc>
        <w:tc>
          <w:tcPr>
            <w:tcW w:w="4320" w:type="dxa"/>
          </w:tcPr>
          <w:p w14:paraId="4CB52DD0" w14:textId="77777777" w:rsidR="007F63C1" w:rsidRDefault="00000000">
            <w:r>
              <w:t>Blog</w:t>
            </w:r>
          </w:p>
        </w:tc>
      </w:tr>
      <w:tr w:rsidR="007F63C1" w14:paraId="548834FE" w14:textId="77777777">
        <w:tc>
          <w:tcPr>
            <w:tcW w:w="4320" w:type="dxa"/>
          </w:tcPr>
          <w:p w14:paraId="157EE27E" w14:textId="77777777" w:rsidR="007F63C1" w:rsidRDefault="00000000">
            <w:proofErr w:type="spellStart"/>
            <w:r>
              <w:t>Стартап</w:t>
            </w:r>
            <w:proofErr w:type="spellEnd"/>
            <w:r>
              <w:t xml:space="preserve"> 2011</w:t>
            </w:r>
          </w:p>
        </w:tc>
        <w:tc>
          <w:tcPr>
            <w:tcW w:w="4320" w:type="dxa"/>
          </w:tcPr>
          <w:p w14:paraId="3FC3C5CE" w14:textId="77777777" w:rsidR="007F63C1" w:rsidRDefault="00000000">
            <w:r>
              <w:t>Startup 2011</w:t>
            </w:r>
          </w:p>
        </w:tc>
      </w:tr>
      <w:tr w:rsidR="007F63C1" w14:paraId="3DB65C04" w14:textId="77777777">
        <w:tc>
          <w:tcPr>
            <w:tcW w:w="4320" w:type="dxa"/>
          </w:tcPr>
          <w:p w14:paraId="0865E738" w14:textId="77777777" w:rsidR="007F63C1" w:rsidRDefault="00000000">
            <w:r>
              <w:t>26/05/2011 13:02</w:t>
            </w:r>
          </w:p>
        </w:tc>
        <w:tc>
          <w:tcPr>
            <w:tcW w:w="4320" w:type="dxa"/>
          </w:tcPr>
          <w:p w14:paraId="4863F4E2" w14:textId="77777777" w:rsidR="007F63C1" w:rsidRDefault="00000000">
            <w:r>
              <w:t>05/26/2011 13:02</w:t>
            </w:r>
          </w:p>
        </w:tc>
      </w:tr>
      <w:tr w:rsidR="007F63C1" w14:paraId="19809F83" w14:textId="77777777">
        <w:tc>
          <w:tcPr>
            <w:tcW w:w="4320" w:type="dxa"/>
          </w:tcPr>
          <w:p w14:paraId="17F4DE19"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27F913FD" w14:textId="77777777" w:rsidR="007F63C1" w:rsidRDefault="00000000">
            <w:r>
              <w:t xml:space="preserve">Alexey </w:t>
            </w:r>
            <w:proofErr w:type="spellStart"/>
            <w:r>
              <w:t>Skurydin</w:t>
            </w:r>
            <w:proofErr w:type="spellEnd"/>
          </w:p>
        </w:tc>
      </w:tr>
      <w:tr w:rsidR="007F63C1" w14:paraId="289F9303" w14:textId="77777777">
        <w:tc>
          <w:tcPr>
            <w:tcW w:w="4320" w:type="dxa"/>
          </w:tcPr>
          <w:p w14:paraId="76742CD1" w14:textId="77777777" w:rsidR="007F63C1" w:rsidRDefault="00000000">
            <w:r>
              <w:t>01</w:t>
            </w:r>
          </w:p>
        </w:tc>
        <w:tc>
          <w:tcPr>
            <w:tcW w:w="4320" w:type="dxa"/>
          </w:tcPr>
          <w:p w14:paraId="61E85206" w14:textId="77777777" w:rsidR="007F63C1" w:rsidRDefault="00000000">
            <w:r>
              <w:t>01</w:t>
            </w:r>
          </w:p>
        </w:tc>
      </w:tr>
      <w:tr w:rsidR="007F63C1" w14:paraId="4F036E07" w14:textId="77777777">
        <w:tc>
          <w:tcPr>
            <w:tcW w:w="4320" w:type="dxa"/>
          </w:tcPr>
          <w:p w14:paraId="0CD7A3F9" w14:textId="77777777" w:rsidR="007F63C1" w:rsidRDefault="00000000">
            <w:r>
              <w:lastRenderedPageBreak/>
              <w:t>/</w:t>
            </w:r>
          </w:p>
        </w:tc>
        <w:tc>
          <w:tcPr>
            <w:tcW w:w="4320" w:type="dxa"/>
          </w:tcPr>
          <w:p w14:paraId="47BA3EAE" w14:textId="77777777" w:rsidR="007F63C1" w:rsidRDefault="00000000">
            <w:r>
              <w:t>/</w:t>
            </w:r>
          </w:p>
        </w:tc>
      </w:tr>
      <w:tr w:rsidR="007F63C1" w14:paraId="25DEA545" w14:textId="77777777">
        <w:tc>
          <w:tcPr>
            <w:tcW w:w="4320" w:type="dxa"/>
          </w:tcPr>
          <w:p w14:paraId="51A0F40F" w14:textId="77777777" w:rsidR="007F63C1" w:rsidRDefault="00000000">
            <w:r>
              <w:t>03</w:t>
            </w:r>
          </w:p>
        </w:tc>
        <w:tc>
          <w:tcPr>
            <w:tcW w:w="4320" w:type="dxa"/>
          </w:tcPr>
          <w:p w14:paraId="26BFC469" w14:textId="77777777" w:rsidR="007F63C1" w:rsidRDefault="00000000">
            <w:r>
              <w:t>03</w:t>
            </w:r>
          </w:p>
        </w:tc>
      </w:tr>
      <w:tr w:rsidR="007F63C1" w14:paraId="1BF68A2B" w14:textId="77777777">
        <w:tc>
          <w:tcPr>
            <w:tcW w:w="4320" w:type="dxa"/>
          </w:tcPr>
          <w:p w14:paraId="69771996" w14:textId="77777777" w:rsidR="007F63C1" w:rsidRPr="003B01C9" w:rsidRDefault="00000000">
            <w:pPr>
              <w:rPr>
                <w:lang w:val="ru-RU"/>
              </w:rPr>
            </w:pPr>
            <w:r w:rsidRPr="003B01C9">
              <w:rPr>
                <w:lang w:val="ru-RU"/>
              </w:rPr>
              <w:t>Наша компания была представлена на стенде выставки «Услуги для малого бизнеса», прошедшей в рамках форума «СТАРТАП-</w:t>
            </w:r>
            <w:proofErr w:type="gramStart"/>
            <w:r w:rsidRPr="003B01C9">
              <w:rPr>
                <w:lang w:val="ru-RU"/>
              </w:rPr>
              <w:t>2011»Мы</w:t>
            </w:r>
            <w:proofErr w:type="gramEnd"/>
            <w:r w:rsidRPr="003B01C9">
              <w:rPr>
                <w:lang w:val="ru-RU"/>
              </w:rPr>
              <w:t xml:space="preserve"> общались с представителями различных компаний Свердловской области, встретились с нашими коллегами и пришли к предварительной договоренности по сотрудничеству с несколькими </w:t>
            </w:r>
            <w:proofErr w:type="spellStart"/>
            <w:r w:rsidRPr="003B01C9">
              <w:rPr>
                <w:lang w:val="ru-RU"/>
              </w:rPr>
              <w:t>компаниями.Большое</w:t>
            </w:r>
            <w:proofErr w:type="spellEnd"/>
            <w:r w:rsidRPr="003B01C9">
              <w:rPr>
                <w:lang w:val="ru-RU"/>
              </w:rPr>
              <w:t xml:space="preserve"> спасибо организаторам за замечательное мероприятие!</w:t>
            </w:r>
          </w:p>
        </w:tc>
        <w:tc>
          <w:tcPr>
            <w:tcW w:w="4320" w:type="dxa"/>
          </w:tcPr>
          <w:p w14:paraId="191D8150" w14:textId="77777777" w:rsidR="007F63C1" w:rsidRDefault="00000000">
            <w:r>
              <w:t xml:space="preserve">Our company was presented at the stand of the “Service for Small Business” exhibitions, which took place as part of the Startup 2011 forum, we talked with representatives of various companies in the Sverdlovsk region, met with our colleagues and came to preliminary agreements on cooperation with several companies. Thank you than the </w:t>
            </w:r>
            <w:proofErr w:type="spellStart"/>
            <w:proofErr w:type="gramStart"/>
            <w:r>
              <w:t>organizers.For</w:t>
            </w:r>
            <w:proofErr w:type="spellEnd"/>
            <w:proofErr w:type="gramEnd"/>
            <w:r>
              <w:t xml:space="preserve"> a wonderful event!</w:t>
            </w:r>
          </w:p>
        </w:tc>
      </w:tr>
      <w:tr w:rsidR="007F63C1" w14:paraId="0CE5B62D" w14:textId="77777777">
        <w:tc>
          <w:tcPr>
            <w:tcW w:w="4320" w:type="dxa"/>
          </w:tcPr>
          <w:p w14:paraId="5C1F5E9F" w14:textId="77777777" w:rsidR="007F63C1" w:rsidRPr="003B01C9" w:rsidRDefault="00000000">
            <w:pPr>
              <w:rPr>
                <w:lang w:val="ru-RU"/>
              </w:rPr>
            </w:pPr>
            <w:r w:rsidRPr="003B01C9">
              <w:rPr>
                <w:lang w:val="ru-RU"/>
              </w:rPr>
              <w:t>Наша компания была представлена на стенде выставки «Услуги для малого бизнеса», прошедшей в рамках форума «СТАРТАП-2011»</w:t>
            </w:r>
          </w:p>
        </w:tc>
        <w:tc>
          <w:tcPr>
            <w:tcW w:w="4320" w:type="dxa"/>
          </w:tcPr>
          <w:p w14:paraId="3A7DF325" w14:textId="77777777" w:rsidR="007F63C1" w:rsidRDefault="00000000">
            <w:r>
              <w:t>Our company was presented at the stand of the exhibition "Service for Small Business", held as part of the Startup 2011 forum</w:t>
            </w:r>
          </w:p>
        </w:tc>
      </w:tr>
      <w:tr w:rsidR="007F63C1" w14:paraId="17F333C6" w14:textId="77777777">
        <w:tc>
          <w:tcPr>
            <w:tcW w:w="4320" w:type="dxa"/>
          </w:tcPr>
          <w:p w14:paraId="638A86C1" w14:textId="77777777" w:rsidR="007F63C1" w:rsidRPr="003B01C9" w:rsidRDefault="00000000">
            <w:pPr>
              <w:rPr>
                <w:lang w:val="ru-RU"/>
              </w:rPr>
            </w:pPr>
            <w:r w:rsidRPr="003B01C9">
              <w:rPr>
                <w:lang w:val="ru-RU"/>
              </w:rPr>
              <w:t>Мы общались с представителями различных компаний Свердловской области, встретились с нашими коллегами и пришли к предварительной договоренности по сотрудничеству с несколькими компаниями.</w:t>
            </w:r>
          </w:p>
        </w:tc>
        <w:tc>
          <w:tcPr>
            <w:tcW w:w="4320" w:type="dxa"/>
          </w:tcPr>
          <w:p w14:paraId="546092F9" w14:textId="77777777" w:rsidR="007F63C1" w:rsidRDefault="00000000">
            <w:r>
              <w:t>We talked with representatives of various companies in the Sverdlovsk region, met with our colleagues and came to a preliminary agreement on cooperation with several companies.</w:t>
            </w:r>
          </w:p>
        </w:tc>
      </w:tr>
      <w:tr w:rsidR="007F63C1" w14:paraId="62566FAA" w14:textId="77777777">
        <w:tc>
          <w:tcPr>
            <w:tcW w:w="4320" w:type="dxa"/>
          </w:tcPr>
          <w:p w14:paraId="6815FA2F" w14:textId="77777777" w:rsidR="007F63C1" w:rsidRPr="003B01C9" w:rsidRDefault="00000000">
            <w:pPr>
              <w:rPr>
                <w:lang w:val="ru-RU"/>
              </w:rPr>
            </w:pPr>
            <w:r w:rsidRPr="003B01C9">
              <w:rPr>
                <w:lang w:val="ru-RU"/>
              </w:rPr>
              <w:t>Большое спасибо организаторам за замечательное мероприятие!</w:t>
            </w:r>
          </w:p>
        </w:tc>
        <w:tc>
          <w:tcPr>
            <w:tcW w:w="4320" w:type="dxa"/>
          </w:tcPr>
          <w:p w14:paraId="2E2BD350" w14:textId="77777777" w:rsidR="007F63C1" w:rsidRDefault="00000000">
            <w:r>
              <w:t>Many thanks to the organizers for the wonderful event!</w:t>
            </w:r>
          </w:p>
        </w:tc>
      </w:tr>
      <w:tr w:rsidR="007F63C1" w14:paraId="7AFBA295" w14:textId="77777777">
        <w:tc>
          <w:tcPr>
            <w:tcW w:w="4320" w:type="dxa"/>
          </w:tcPr>
          <w:p w14:paraId="2906B12A"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00C75B06" w14:textId="77777777" w:rsidR="007F63C1" w:rsidRDefault="00000000">
            <w:r>
              <w:t>Share in social networks:</w:t>
            </w:r>
          </w:p>
        </w:tc>
      </w:tr>
      <w:tr w:rsidR="007F63C1" w14:paraId="31EAF26A" w14:textId="77777777">
        <w:tc>
          <w:tcPr>
            <w:tcW w:w="4320" w:type="dxa"/>
          </w:tcPr>
          <w:p w14:paraId="2299312F" w14:textId="77777777" w:rsidR="007F63C1" w:rsidRDefault="00000000">
            <w:proofErr w:type="spellStart"/>
            <w:r>
              <w:t>Переезд</w:t>
            </w:r>
            <w:proofErr w:type="spellEnd"/>
          </w:p>
        </w:tc>
        <w:tc>
          <w:tcPr>
            <w:tcW w:w="4320" w:type="dxa"/>
          </w:tcPr>
          <w:p w14:paraId="6A008B3F" w14:textId="77777777" w:rsidR="007F63C1" w:rsidRDefault="00000000">
            <w:r>
              <w:t>Moving</w:t>
            </w:r>
          </w:p>
        </w:tc>
      </w:tr>
      <w:tr w:rsidR="007F63C1" w14:paraId="38889A56" w14:textId="77777777">
        <w:tc>
          <w:tcPr>
            <w:tcW w:w="4320" w:type="dxa"/>
          </w:tcPr>
          <w:p w14:paraId="1D629005" w14:textId="77777777" w:rsidR="007F63C1" w:rsidRDefault="00000000">
            <w:proofErr w:type="spellStart"/>
            <w:r>
              <w:t>HackDay</w:t>
            </w:r>
            <w:proofErr w:type="spellEnd"/>
            <w:r>
              <w:t xml:space="preserve"> #21</w:t>
            </w:r>
          </w:p>
        </w:tc>
        <w:tc>
          <w:tcPr>
            <w:tcW w:w="4320" w:type="dxa"/>
          </w:tcPr>
          <w:p w14:paraId="693BDC8A" w14:textId="77777777" w:rsidR="007F63C1" w:rsidRDefault="00000000">
            <w:proofErr w:type="spellStart"/>
            <w:r>
              <w:t>Hackday</w:t>
            </w:r>
            <w:proofErr w:type="spellEnd"/>
            <w:r>
              <w:t xml:space="preserve"> #21</w:t>
            </w:r>
          </w:p>
        </w:tc>
      </w:tr>
      <w:tr w:rsidR="007F63C1" w14:paraId="664D6F5A" w14:textId="77777777">
        <w:tc>
          <w:tcPr>
            <w:tcW w:w="4320" w:type="dxa"/>
          </w:tcPr>
          <w:p w14:paraId="6B95A6E9"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67313865" w14:textId="77777777" w:rsidR="007F63C1" w:rsidRDefault="00000000">
            <w:r>
              <w:t>Data processing</w:t>
            </w:r>
          </w:p>
        </w:tc>
      </w:tr>
      <w:tr w:rsidR="007F63C1" w14:paraId="688A4AD8" w14:textId="77777777">
        <w:tc>
          <w:tcPr>
            <w:tcW w:w="4320" w:type="dxa"/>
          </w:tcPr>
          <w:p w14:paraId="43B5C8C8"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2FE46884" w14:textId="77777777" w:rsidR="007F63C1" w:rsidRDefault="00000000">
            <w:r>
              <w:t>The application is sent ...</w:t>
            </w:r>
          </w:p>
        </w:tc>
      </w:tr>
      <w:tr w:rsidR="007F63C1" w14:paraId="67BB80D2" w14:textId="77777777">
        <w:tc>
          <w:tcPr>
            <w:tcW w:w="4320" w:type="dxa"/>
          </w:tcPr>
          <w:p w14:paraId="1C6637D5" w14:textId="77777777" w:rsidR="007F63C1" w:rsidRDefault="00000000">
            <w:proofErr w:type="spellStart"/>
            <w:r>
              <w:t>Отлично</w:t>
            </w:r>
            <w:proofErr w:type="spellEnd"/>
            <w:r>
              <w:t>!</w:t>
            </w:r>
          </w:p>
        </w:tc>
        <w:tc>
          <w:tcPr>
            <w:tcW w:w="4320" w:type="dxa"/>
          </w:tcPr>
          <w:p w14:paraId="1878A76B" w14:textId="77777777" w:rsidR="007F63C1" w:rsidRDefault="00000000">
            <w:r>
              <w:t>Great!</w:t>
            </w:r>
          </w:p>
        </w:tc>
      </w:tr>
      <w:tr w:rsidR="007F63C1" w14:paraId="01494D48" w14:textId="77777777">
        <w:tc>
          <w:tcPr>
            <w:tcW w:w="4320" w:type="dxa"/>
          </w:tcPr>
          <w:p w14:paraId="1F49E709" w14:textId="77777777" w:rsidR="007F63C1" w:rsidRPr="003B01C9" w:rsidRDefault="00000000">
            <w:pPr>
              <w:rPr>
                <w:lang w:val="ru-RU"/>
              </w:rPr>
            </w:pPr>
            <w:r w:rsidRPr="003B01C9">
              <w:rPr>
                <w:lang w:val="ru-RU"/>
              </w:rPr>
              <w:t xml:space="preserve">Сообщение отправлено! В ближайшее </w:t>
            </w:r>
            <w:r w:rsidRPr="003B01C9">
              <w:rPr>
                <w:lang w:val="ru-RU"/>
              </w:rPr>
              <w:lastRenderedPageBreak/>
              <w:t>время с вами свяжется менеджер</w:t>
            </w:r>
          </w:p>
        </w:tc>
        <w:tc>
          <w:tcPr>
            <w:tcW w:w="4320" w:type="dxa"/>
          </w:tcPr>
          <w:p w14:paraId="71310993" w14:textId="77777777" w:rsidR="007F63C1" w:rsidRDefault="00000000">
            <w:r>
              <w:lastRenderedPageBreak/>
              <w:t xml:space="preserve">Message </w:t>
            </w:r>
            <w:proofErr w:type="spellStart"/>
            <w:proofErr w:type="gramStart"/>
            <w:r>
              <w:t>sent!In</w:t>
            </w:r>
            <w:proofErr w:type="spellEnd"/>
            <w:proofErr w:type="gramEnd"/>
            <w:r>
              <w:t xml:space="preserve"> the near future, the </w:t>
            </w:r>
            <w:r>
              <w:lastRenderedPageBreak/>
              <w:t>manager will contact you</w:t>
            </w:r>
          </w:p>
        </w:tc>
      </w:tr>
      <w:tr w:rsidR="007F63C1" w14:paraId="25E4AFFE" w14:textId="77777777">
        <w:tc>
          <w:tcPr>
            <w:tcW w:w="4320" w:type="dxa"/>
          </w:tcPr>
          <w:p w14:paraId="742686D0" w14:textId="77777777" w:rsidR="007F63C1" w:rsidRDefault="00000000">
            <w:proofErr w:type="spellStart"/>
            <w:r>
              <w:lastRenderedPageBreak/>
              <w:t>Хорошо</w:t>
            </w:r>
            <w:proofErr w:type="spellEnd"/>
          </w:p>
        </w:tc>
        <w:tc>
          <w:tcPr>
            <w:tcW w:w="4320" w:type="dxa"/>
          </w:tcPr>
          <w:p w14:paraId="050EDA98" w14:textId="77777777" w:rsidR="007F63C1" w:rsidRDefault="00000000">
            <w:r>
              <w:t>Fine</w:t>
            </w:r>
          </w:p>
        </w:tc>
      </w:tr>
      <w:tr w:rsidR="007F63C1" w14:paraId="7A6373FF" w14:textId="77777777">
        <w:tc>
          <w:tcPr>
            <w:tcW w:w="4320" w:type="dxa"/>
          </w:tcPr>
          <w:p w14:paraId="514074A5"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0C7C1D2" w14:textId="77777777" w:rsidR="007F63C1" w:rsidRDefault="00000000">
            <w:r>
              <w:t>An error has occurred</w:t>
            </w:r>
          </w:p>
        </w:tc>
      </w:tr>
      <w:tr w:rsidR="007F63C1" w14:paraId="63866C4B" w14:textId="77777777">
        <w:tc>
          <w:tcPr>
            <w:tcW w:w="4320" w:type="dxa"/>
          </w:tcPr>
          <w:p w14:paraId="5465EE41" w14:textId="77777777" w:rsidR="007F63C1" w:rsidRDefault="00000000">
            <w:proofErr w:type="spellStart"/>
            <w:r>
              <w:t>Вернуться</w:t>
            </w:r>
            <w:proofErr w:type="spellEnd"/>
          </w:p>
        </w:tc>
        <w:tc>
          <w:tcPr>
            <w:tcW w:w="4320" w:type="dxa"/>
          </w:tcPr>
          <w:p w14:paraId="65720DC0" w14:textId="77777777" w:rsidR="007F63C1" w:rsidRDefault="00000000">
            <w:r>
              <w:t>Return</w:t>
            </w:r>
          </w:p>
        </w:tc>
      </w:tr>
    </w:tbl>
    <w:p w14:paraId="36F56884"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konkurs</w:t>
      </w:r>
      <w:proofErr w:type="spellEnd"/>
      <w:r w:rsidRPr="003B01C9">
        <w:rPr>
          <w:lang w:val="ru-RU"/>
        </w:rPr>
        <w:t>-</w:t>
      </w:r>
      <w:proofErr w:type="spellStart"/>
      <w:r>
        <w:t>molodezhnyh</w:t>
      </w:r>
      <w:proofErr w:type="spellEnd"/>
      <w:r w:rsidRPr="003B01C9">
        <w:rPr>
          <w:lang w:val="ru-RU"/>
        </w:rPr>
        <w:t>-</w:t>
      </w:r>
      <w:proofErr w:type="spellStart"/>
      <w:r>
        <w:t>proektov</w:t>
      </w:r>
      <w:proofErr w:type="spellEnd"/>
      <w:r w:rsidRPr="003B01C9">
        <w:rPr>
          <w:lang w:val="ru-RU"/>
        </w:rPr>
        <w:t>-</w:t>
      </w:r>
      <w:r>
        <w:t>v</w:t>
      </w:r>
      <w:r w:rsidRPr="003B01C9">
        <w:rPr>
          <w:lang w:val="ru-RU"/>
        </w:rPr>
        <w:t>-</w:t>
      </w:r>
      <w:proofErr w:type="spellStart"/>
      <w:r>
        <w:t>uralskoy</w:t>
      </w:r>
      <w:proofErr w:type="spellEnd"/>
      <w:r w:rsidRPr="003B01C9">
        <w:rPr>
          <w:lang w:val="ru-RU"/>
        </w:rPr>
        <w:t>-</w:t>
      </w:r>
      <w:proofErr w:type="spellStart"/>
      <w:r>
        <w:t>kompyuternoy</w:t>
      </w:r>
      <w:proofErr w:type="spellEnd"/>
      <w:r w:rsidRPr="003B01C9">
        <w:rPr>
          <w:lang w:val="ru-RU"/>
        </w:rPr>
        <w:t>-</w:t>
      </w:r>
      <w:proofErr w:type="spellStart"/>
      <w:r>
        <w:t>shkole</w:t>
      </w:r>
      <w:proofErr w:type="spellEnd"/>
      <w:r w:rsidRPr="003B01C9">
        <w:rPr>
          <w:lang w:val="ru-RU"/>
        </w:rPr>
        <w:t>-2014</w:t>
      </w:r>
    </w:p>
    <w:tbl>
      <w:tblPr>
        <w:tblW w:w="0" w:type="auto"/>
        <w:tblLook w:val="04A0" w:firstRow="1" w:lastRow="0" w:firstColumn="1" w:lastColumn="0" w:noHBand="0" w:noVBand="1"/>
      </w:tblPr>
      <w:tblGrid>
        <w:gridCol w:w="4320"/>
        <w:gridCol w:w="4320"/>
      </w:tblGrid>
      <w:tr w:rsidR="007F63C1" w14:paraId="4444A519" w14:textId="77777777">
        <w:tc>
          <w:tcPr>
            <w:tcW w:w="4320" w:type="dxa"/>
          </w:tcPr>
          <w:p w14:paraId="7FB75FAC" w14:textId="77777777" w:rsidR="007F63C1" w:rsidRDefault="00000000">
            <w:proofErr w:type="spellStart"/>
            <w:r>
              <w:t>Русский</w:t>
            </w:r>
            <w:proofErr w:type="spellEnd"/>
          </w:p>
        </w:tc>
        <w:tc>
          <w:tcPr>
            <w:tcW w:w="4320" w:type="dxa"/>
          </w:tcPr>
          <w:p w14:paraId="38DE53E1" w14:textId="77777777" w:rsidR="007F63C1" w:rsidRDefault="00000000">
            <w:proofErr w:type="spellStart"/>
            <w:r>
              <w:t>Английский</w:t>
            </w:r>
            <w:proofErr w:type="spellEnd"/>
          </w:p>
        </w:tc>
      </w:tr>
      <w:tr w:rsidR="007F63C1" w14:paraId="143301C6" w14:textId="77777777">
        <w:tc>
          <w:tcPr>
            <w:tcW w:w="4320" w:type="dxa"/>
          </w:tcPr>
          <w:p w14:paraId="187E7911" w14:textId="77777777" w:rsidR="007F63C1" w:rsidRDefault="00000000">
            <w:proofErr w:type="spellStart"/>
            <w:r>
              <w:t>Главная</w:t>
            </w:r>
            <w:proofErr w:type="spellEnd"/>
          </w:p>
        </w:tc>
        <w:tc>
          <w:tcPr>
            <w:tcW w:w="4320" w:type="dxa"/>
          </w:tcPr>
          <w:p w14:paraId="46F73181" w14:textId="77777777" w:rsidR="007F63C1" w:rsidRDefault="00000000">
            <w:r>
              <w:t>home</w:t>
            </w:r>
          </w:p>
        </w:tc>
      </w:tr>
      <w:tr w:rsidR="007F63C1" w14:paraId="0052268B" w14:textId="77777777">
        <w:tc>
          <w:tcPr>
            <w:tcW w:w="4320" w:type="dxa"/>
          </w:tcPr>
          <w:p w14:paraId="03D7CF97" w14:textId="77777777" w:rsidR="007F63C1" w:rsidRDefault="00000000">
            <w:proofErr w:type="spellStart"/>
            <w:r>
              <w:t>Блог</w:t>
            </w:r>
            <w:proofErr w:type="spellEnd"/>
          </w:p>
        </w:tc>
        <w:tc>
          <w:tcPr>
            <w:tcW w:w="4320" w:type="dxa"/>
          </w:tcPr>
          <w:p w14:paraId="09439259" w14:textId="77777777" w:rsidR="007F63C1" w:rsidRDefault="00000000">
            <w:r>
              <w:t>Blog</w:t>
            </w:r>
          </w:p>
        </w:tc>
      </w:tr>
      <w:tr w:rsidR="007F63C1" w14:paraId="3764B7B9" w14:textId="77777777">
        <w:tc>
          <w:tcPr>
            <w:tcW w:w="4320" w:type="dxa"/>
          </w:tcPr>
          <w:p w14:paraId="6A9D5D8A" w14:textId="77777777" w:rsidR="007F63C1" w:rsidRPr="003B01C9" w:rsidRDefault="00000000">
            <w:pPr>
              <w:rPr>
                <w:lang w:val="ru-RU"/>
              </w:rPr>
            </w:pPr>
            <w:r w:rsidRPr="003B01C9">
              <w:rPr>
                <w:lang w:val="ru-RU"/>
              </w:rPr>
              <w:t>Конкурс молодежных проектов в Уральской Компьютерной Школе 2014</w:t>
            </w:r>
          </w:p>
        </w:tc>
        <w:tc>
          <w:tcPr>
            <w:tcW w:w="4320" w:type="dxa"/>
          </w:tcPr>
          <w:p w14:paraId="321A5612" w14:textId="77777777" w:rsidR="007F63C1" w:rsidRDefault="00000000">
            <w:r>
              <w:t>Competition of youth projects in the Ural Computer School 2014</w:t>
            </w:r>
          </w:p>
        </w:tc>
      </w:tr>
      <w:tr w:rsidR="007F63C1" w14:paraId="4DF9F501" w14:textId="77777777">
        <w:tc>
          <w:tcPr>
            <w:tcW w:w="4320" w:type="dxa"/>
          </w:tcPr>
          <w:p w14:paraId="2DE8FD1D" w14:textId="77777777" w:rsidR="007F63C1" w:rsidRDefault="00000000">
            <w:r>
              <w:t>27/05/2014 14:00</w:t>
            </w:r>
          </w:p>
        </w:tc>
        <w:tc>
          <w:tcPr>
            <w:tcW w:w="4320" w:type="dxa"/>
          </w:tcPr>
          <w:p w14:paraId="5E431142" w14:textId="77777777" w:rsidR="007F63C1" w:rsidRDefault="00000000">
            <w:r>
              <w:t>05/27/2014 14:00</w:t>
            </w:r>
          </w:p>
        </w:tc>
      </w:tr>
      <w:tr w:rsidR="007F63C1" w14:paraId="324FB542" w14:textId="77777777">
        <w:tc>
          <w:tcPr>
            <w:tcW w:w="4320" w:type="dxa"/>
          </w:tcPr>
          <w:p w14:paraId="09391403" w14:textId="77777777" w:rsidR="007F63C1" w:rsidRDefault="00000000">
            <w:proofErr w:type="spellStart"/>
            <w:r>
              <w:t>Василина</w:t>
            </w:r>
            <w:proofErr w:type="spellEnd"/>
            <w:r>
              <w:t xml:space="preserve"> </w:t>
            </w:r>
            <w:proofErr w:type="spellStart"/>
            <w:r>
              <w:t>Денисюк</w:t>
            </w:r>
            <w:proofErr w:type="spellEnd"/>
          </w:p>
        </w:tc>
        <w:tc>
          <w:tcPr>
            <w:tcW w:w="4320" w:type="dxa"/>
          </w:tcPr>
          <w:p w14:paraId="6DC17919" w14:textId="77777777" w:rsidR="007F63C1" w:rsidRDefault="00000000">
            <w:proofErr w:type="spellStart"/>
            <w:r>
              <w:t>Vasilina</w:t>
            </w:r>
            <w:proofErr w:type="spellEnd"/>
            <w:r>
              <w:t xml:space="preserve"> Denisyuk</w:t>
            </w:r>
          </w:p>
        </w:tc>
      </w:tr>
      <w:tr w:rsidR="007F63C1" w14:paraId="459FDBA9" w14:textId="77777777">
        <w:tc>
          <w:tcPr>
            <w:tcW w:w="4320" w:type="dxa"/>
          </w:tcPr>
          <w:p w14:paraId="36E98483" w14:textId="77777777" w:rsidR="007F63C1" w:rsidRDefault="00000000">
            <w:r>
              <w:t>01</w:t>
            </w:r>
          </w:p>
        </w:tc>
        <w:tc>
          <w:tcPr>
            <w:tcW w:w="4320" w:type="dxa"/>
          </w:tcPr>
          <w:p w14:paraId="378D5FC5" w14:textId="77777777" w:rsidR="007F63C1" w:rsidRDefault="00000000">
            <w:r>
              <w:t>01</w:t>
            </w:r>
          </w:p>
        </w:tc>
      </w:tr>
      <w:tr w:rsidR="007F63C1" w14:paraId="6E11B561" w14:textId="77777777">
        <w:tc>
          <w:tcPr>
            <w:tcW w:w="4320" w:type="dxa"/>
          </w:tcPr>
          <w:p w14:paraId="20BACD18" w14:textId="77777777" w:rsidR="007F63C1" w:rsidRDefault="00000000">
            <w:r>
              <w:t>/</w:t>
            </w:r>
          </w:p>
        </w:tc>
        <w:tc>
          <w:tcPr>
            <w:tcW w:w="4320" w:type="dxa"/>
          </w:tcPr>
          <w:p w14:paraId="395ADE5F" w14:textId="77777777" w:rsidR="007F63C1" w:rsidRDefault="00000000">
            <w:r>
              <w:t>/</w:t>
            </w:r>
          </w:p>
        </w:tc>
      </w:tr>
      <w:tr w:rsidR="007F63C1" w14:paraId="1B23F660" w14:textId="77777777">
        <w:tc>
          <w:tcPr>
            <w:tcW w:w="4320" w:type="dxa"/>
          </w:tcPr>
          <w:p w14:paraId="38684665" w14:textId="77777777" w:rsidR="007F63C1" w:rsidRDefault="00000000">
            <w:r>
              <w:t>04</w:t>
            </w:r>
          </w:p>
        </w:tc>
        <w:tc>
          <w:tcPr>
            <w:tcW w:w="4320" w:type="dxa"/>
          </w:tcPr>
          <w:p w14:paraId="136169C9" w14:textId="77777777" w:rsidR="007F63C1" w:rsidRDefault="00000000">
            <w:r>
              <w:t>04</w:t>
            </w:r>
          </w:p>
        </w:tc>
      </w:tr>
      <w:tr w:rsidR="007F63C1" w14:paraId="3770960A" w14:textId="77777777">
        <w:tc>
          <w:tcPr>
            <w:tcW w:w="4320" w:type="dxa"/>
          </w:tcPr>
          <w:p w14:paraId="4DAF76BF" w14:textId="77777777" w:rsidR="007F63C1" w:rsidRPr="003B01C9" w:rsidRDefault="00000000">
            <w:pPr>
              <w:rPr>
                <w:lang w:val="ru-RU"/>
              </w:rPr>
            </w:pPr>
            <w:r w:rsidRPr="003B01C9">
              <w:rPr>
                <w:lang w:val="ru-RU"/>
              </w:rPr>
              <w:t xml:space="preserve">В этом году наша компания вновь поддерживает талантливую молодежь. Весь год мы курировали ребят из Уральской Компьютерной Школы </w:t>
            </w:r>
            <w:proofErr w:type="spellStart"/>
            <w:r w:rsidRPr="003B01C9">
              <w:rPr>
                <w:lang w:val="ru-RU"/>
              </w:rPr>
              <w:t>УрФУ</w:t>
            </w:r>
            <w:proofErr w:type="spellEnd"/>
            <w:r w:rsidRPr="003B01C9">
              <w:rPr>
                <w:lang w:val="ru-RU"/>
              </w:rPr>
              <w:t xml:space="preserve">. Мы учили их создавать первые реальные проекты, делились опытом, помогали грамотно решать возникающие проблемы, знакомили с современными методами программирования. В конце года, </w:t>
            </w:r>
            <w:proofErr w:type="gramStart"/>
            <w:r w:rsidRPr="003B01C9">
              <w:rPr>
                <w:lang w:val="ru-RU"/>
              </w:rPr>
              <w:t>по итогом</w:t>
            </w:r>
            <w:proofErr w:type="gramEnd"/>
            <w:r w:rsidRPr="003B01C9">
              <w:rPr>
                <w:lang w:val="ru-RU"/>
              </w:rPr>
              <w:t xml:space="preserve"> проведенной проектной сессии, победители получили от нас заслуженную награду. В этом году мы подготовили в качестве подарков электронную книгу, «умные» часы и </w:t>
            </w:r>
            <w:r w:rsidRPr="003B01C9">
              <w:rPr>
                <w:lang w:val="ru-RU"/>
              </w:rPr>
              <w:lastRenderedPageBreak/>
              <w:t xml:space="preserve">планшет </w:t>
            </w:r>
            <w:r>
              <w:t>Lenovo</w:t>
            </w:r>
            <w:r w:rsidRPr="003B01C9">
              <w:rPr>
                <w:lang w:val="ru-RU"/>
              </w:rPr>
              <w:t>.</w:t>
            </w:r>
          </w:p>
        </w:tc>
        <w:tc>
          <w:tcPr>
            <w:tcW w:w="4320" w:type="dxa"/>
          </w:tcPr>
          <w:p w14:paraId="5F6B6E3A" w14:textId="77777777" w:rsidR="007F63C1" w:rsidRDefault="00000000">
            <w:r>
              <w:lastRenderedPageBreak/>
              <w:t xml:space="preserve">This year, our company again supports talented </w:t>
            </w:r>
            <w:proofErr w:type="spellStart"/>
            <w:r>
              <w:t>youth.All</w:t>
            </w:r>
            <w:proofErr w:type="spellEnd"/>
            <w:r>
              <w:t xml:space="preserve"> year we oversaw the guys from the Ural Computer School of </w:t>
            </w:r>
            <w:proofErr w:type="spellStart"/>
            <w:r>
              <w:t>UrFU.We</w:t>
            </w:r>
            <w:proofErr w:type="spellEnd"/>
            <w:r>
              <w:t xml:space="preserve"> taught them to create the first real projects, shared their experience, helped to correctly solve problems, introduced us to modern programming </w:t>
            </w:r>
            <w:proofErr w:type="spellStart"/>
            <w:r>
              <w:t>methods.At</w:t>
            </w:r>
            <w:proofErr w:type="spellEnd"/>
            <w:r>
              <w:t xml:space="preserve"> the end of the year, as a result of the design session, the winners received a well -deserved reward from </w:t>
            </w:r>
            <w:proofErr w:type="spellStart"/>
            <w:r>
              <w:t>us.This</w:t>
            </w:r>
            <w:proofErr w:type="spellEnd"/>
            <w:r>
              <w:t xml:space="preserve"> year, we prepared an e -book as gifts, a “smart” watch and a Lenovo tablet.</w:t>
            </w:r>
          </w:p>
        </w:tc>
      </w:tr>
      <w:tr w:rsidR="007F63C1" w14:paraId="1E312169" w14:textId="77777777">
        <w:tc>
          <w:tcPr>
            <w:tcW w:w="4320" w:type="dxa"/>
          </w:tcPr>
          <w:p w14:paraId="7538D7D8"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20BD6DFC" w14:textId="77777777" w:rsidR="007F63C1" w:rsidRDefault="00000000">
            <w:r>
              <w:t>Share in social networks:</w:t>
            </w:r>
          </w:p>
        </w:tc>
      </w:tr>
      <w:tr w:rsidR="007F63C1" w14:paraId="3BC1EAC2" w14:textId="77777777">
        <w:tc>
          <w:tcPr>
            <w:tcW w:w="4320" w:type="dxa"/>
          </w:tcPr>
          <w:p w14:paraId="5DDB69D9" w14:textId="77777777" w:rsidR="007F63C1" w:rsidRDefault="00000000">
            <w:r>
              <w:t>HARVEST</w:t>
            </w:r>
          </w:p>
        </w:tc>
        <w:tc>
          <w:tcPr>
            <w:tcW w:w="4320" w:type="dxa"/>
          </w:tcPr>
          <w:p w14:paraId="45788638" w14:textId="77777777" w:rsidR="007F63C1" w:rsidRDefault="00000000">
            <w:r>
              <w:t>Harvest</w:t>
            </w:r>
          </w:p>
        </w:tc>
      </w:tr>
      <w:tr w:rsidR="007F63C1" w14:paraId="218E9CAB" w14:textId="77777777">
        <w:tc>
          <w:tcPr>
            <w:tcW w:w="4320" w:type="dxa"/>
          </w:tcPr>
          <w:p w14:paraId="1957FB35" w14:textId="77777777" w:rsidR="007F63C1" w:rsidRPr="003B01C9" w:rsidRDefault="00000000">
            <w:pPr>
              <w:rPr>
                <w:lang w:val="ru-RU"/>
              </w:rPr>
            </w:pPr>
            <w:r w:rsidRPr="003B01C9">
              <w:rPr>
                <w:lang w:val="ru-RU"/>
              </w:rPr>
              <w:t>Благодарственное письмо от министерства физической культуры, спорта и молодёжной политики Свердловск</w:t>
            </w:r>
          </w:p>
        </w:tc>
        <w:tc>
          <w:tcPr>
            <w:tcW w:w="4320" w:type="dxa"/>
          </w:tcPr>
          <w:p w14:paraId="5F4CD4DA" w14:textId="77777777" w:rsidR="007F63C1" w:rsidRDefault="00000000">
            <w:r>
              <w:t xml:space="preserve">A letter of thanks from the Ministry of Physical Culture, </w:t>
            </w:r>
            <w:proofErr w:type="gramStart"/>
            <w:r>
              <w:t>Sports</w:t>
            </w:r>
            <w:proofErr w:type="gramEnd"/>
            <w:r>
              <w:t xml:space="preserve"> and Youth Policy Sverdlovsk</w:t>
            </w:r>
          </w:p>
        </w:tc>
      </w:tr>
      <w:tr w:rsidR="007F63C1" w14:paraId="178A05FA" w14:textId="77777777">
        <w:tc>
          <w:tcPr>
            <w:tcW w:w="4320" w:type="dxa"/>
          </w:tcPr>
          <w:p w14:paraId="771D0E0E"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0B1294C" w14:textId="77777777" w:rsidR="007F63C1" w:rsidRDefault="00000000">
            <w:r>
              <w:t>Data processing</w:t>
            </w:r>
          </w:p>
        </w:tc>
      </w:tr>
      <w:tr w:rsidR="007F63C1" w14:paraId="1A4BB2CC" w14:textId="77777777">
        <w:tc>
          <w:tcPr>
            <w:tcW w:w="4320" w:type="dxa"/>
          </w:tcPr>
          <w:p w14:paraId="25141898"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0F0051B8" w14:textId="77777777" w:rsidR="007F63C1" w:rsidRDefault="00000000">
            <w:r>
              <w:t>The application is sent ...</w:t>
            </w:r>
          </w:p>
        </w:tc>
      </w:tr>
      <w:tr w:rsidR="007F63C1" w14:paraId="0B3F9AC9" w14:textId="77777777">
        <w:tc>
          <w:tcPr>
            <w:tcW w:w="4320" w:type="dxa"/>
          </w:tcPr>
          <w:p w14:paraId="6517035D" w14:textId="77777777" w:rsidR="007F63C1" w:rsidRDefault="00000000">
            <w:proofErr w:type="spellStart"/>
            <w:r>
              <w:t>Отлично</w:t>
            </w:r>
            <w:proofErr w:type="spellEnd"/>
            <w:r>
              <w:t>!</w:t>
            </w:r>
          </w:p>
        </w:tc>
        <w:tc>
          <w:tcPr>
            <w:tcW w:w="4320" w:type="dxa"/>
          </w:tcPr>
          <w:p w14:paraId="3EE8FD06" w14:textId="77777777" w:rsidR="007F63C1" w:rsidRDefault="00000000">
            <w:r>
              <w:t>Great!</w:t>
            </w:r>
          </w:p>
        </w:tc>
      </w:tr>
      <w:tr w:rsidR="007F63C1" w14:paraId="62F2EA2C" w14:textId="77777777">
        <w:tc>
          <w:tcPr>
            <w:tcW w:w="4320" w:type="dxa"/>
          </w:tcPr>
          <w:p w14:paraId="2221CF10"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06115B94"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7090FC62" w14:textId="77777777">
        <w:tc>
          <w:tcPr>
            <w:tcW w:w="4320" w:type="dxa"/>
          </w:tcPr>
          <w:p w14:paraId="1C0E76AC" w14:textId="77777777" w:rsidR="007F63C1" w:rsidRDefault="00000000">
            <w:proofErr w:type="spellStart"/>
            <w:r>
              <w:t>Хорошо</w:t>
            </w:r>
            <w:proofErr w:type="spellEnd"/>
          </w:p>
        </w:tc>
        <w:tc>
          <w:tcPr>
            <w:tcW w:w="4320" w:type="dxa"/>
          </w:tcPr>
          <w:p w14:paraId="71EB7268" w14:textId="77777777" w:rsidR="007F63C1" w:rsidRDefault="00000000">
            <w:r>
              <w:t>Fine</w:t>
            </w:r>
          </w:p>
        </w:tc>
      </w:tr>
      <w:tr w:rsidR="007F63C1" w14:paraId="6DAD5B8C" w14:textId="77777777">
        <w:tc>
          <w:tcPr>
            <w:tcW w:w="4320" w:type="dxa"/>
          </w:tcPr>
          <w:p w14:paraId="052F3E81"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007D9AEE" w14:textId="77777777" w:rsidR="007F63C1" w:rsidRDefault="00000000">
            <w:r>
              <w:t>An error has occurred</w:t>
            </w:r>
          </w:p>
        </w:tc>
      </w:tr>
      <w:tr w:rsidR="007F63C1" w14:paraId="04C566AD" w14:textId="77777777">
        <w:tc>
          <w:tcPr>
            <w:tcW w:w="4320" w:type="dxa"/>
          </w:tcPr>
          <w:p w14:paraId="2E9E07D1" w14:textId="77777777" w:rsidR="007F63C1" w:rsidRDefault="00000000">
            <w:proofErr w:type="spellStart"/>
            <w:r>
              <w:t>Вернуться</w:t>
            </w:r>
            <w:proofErr w:type="spellEnd"/>
          </w:p>
        </w:tc>
        <w:tc>
          <w:tcPr>
            <w:tcW w:w="4320" w:type="dxa"/>
          </w:tcPr>
          <w:p w14:paraId="7F9EA8F9" w14:textId="77777777" w:rsidR="007F63C1" w:rsidRDefault="00000000">
            <w:r>
              <w:t>Return</w:t>
            </w:r>
          </w:p>
        </w:tc>
      </w:tr>
    </w:tbl>
    <w:p w14:paraId="2400A509"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pobeda</w:t>
      </w:r>
      <w:proofErr w:type="spellEnd"/>
      <w:r w:rsidRPr="003B01C9">
        <w:rPr>
          <w:lang w:val="ru-RU"/>
        </w:rPr>
        <w:t>-</w:t>
      </w:r>
      <w:r>
        <w:t>v</w:t>
      </w:r>
      <w:r w:rsidRPr="003B01C9">
        <w:rPr>
          <w:lang w:val="ru-RU"/>
        </w:rPr>
        <w:t>-</w:t>
      </w:r>
      <w:proofErr w:type="spellStart"/>
      <w:r>
        <w:t>korporativnoy</w:t>
      </w:r>
      <w:proofErr w:type="spellEnd"/>
      <w:r w:rsidRPr="003B01C9">
        <w:rPr>
          <w:lang w:val="ru-RU"/>
        </w:rPr>
        <w:t>-</w:t>
      </w:r>
      <w:proofErr w:type="spellStart"/>
      <w:r>
        <w:t>igre</w:t>
      </w:r>
      <w:proofErr w:type="spellEnd"/>
      <w:r w:rsidRPr="003B01C9">
        <w:rPr>
          <w:lang w:val="ru-RU"/>
        </w:rPr>
        <w:t>-60-</w:t>
      </w:r>
      <w:proofErr w:type="spellStart"/>
      <w:r>
        <w:t>sekund</w:t>
      </w:r>
      <w:proofErr w:type="spellEnd"/>
      <w:r w:rsidRPr="003B01C9">
        <w:rPr>
          <w:lang w:val="ru-RU"/>
        </w:rPr>
        <w:t>-</w:t>
      </w:r>
      <w:proofErr w:type="spellStart"/>
      <w:r>
        <w:t>nominatsiya</w:t>
      </w:r>
      <w:proofErr w:type="spellEnd"/>
      <w:r w:rsidRPr="003B01C9">
        <w:rPr>
          <w:lang w:val="ru-RU"/>
        </w:rPr>
        <w:t>-</w:t>
      </w:r>
      <w:proofErr w:type="spellStart"/>
      <w:r>
        <w:t>matritsa</w:t>
      </w:r>
      <w:proofErr w:type="spellEnd"/>
    </w:p>
    <w:tbl>
      <w:tblPr>
        <w:tblW w:w="0" w:type="auto"/>
        <w:tblLook w:val="04A0" w:firstRow="1" w:lastRow="0" w:firstColumn="1" w:lastColumn="0" w:noHBand="0" w:noVBand="1"/>
      </w:tblPr>
      <w:tblGrid>
        <w:gridCol w:w="4320"/>
        <w:gridCol w:w="4320"/>
      </w:tblGrid>
      <w:tr w:rsidR="007F63C1" w14:paraId="0BD3A215" w14:textId="77777777">
        <w:tc>
          <w:tcPr>
            <w:tcW w:w="4320" w:type="dxa"/>
          </w:tcPr>
          <w:p w14:paraId="47C807DC" w14:textId="77777777" w:rsidR="007F63C1" w:rsidRDefault="00000000">
            <w:proofErr w:type="spellStart"/>
            <w:r>
              <w:t>Русский</w:t>
            </w:r>
            <w:proofErr w:type="spellEnd"/>
          </w:p>
        </w:tc>
        <w:tc>
          <w:tcPr>
            <w:tcW w:w="4320" w:type="dxa"/>
          </w:tcPr>
          <w:p w14:paraId="5FE26899" w14:textId="77777777" w:rsidR="007F63C1" w:rsidRDefault="00000000">
            <w:proofErr w:type="spellStart"/>
            <w:r>
              <w:t>Английский</w:t>
            </w:r>
            <w:proofErr w:type="spellEnd"/>
          </w:p>
        </w:tc>
      </w:tr>
      <w:tr w:rsidR="007F63C1" w14:paraId="54996B33" w14:textId="77777777">
        <w:tc>
          <w:tcPr>
            <w:tcW w:w="4320" w:type="dxa"/>
          </w:tcPr>
          <w:p w14:paraId="50FDB3B4" w14:textId="77777777" w:rsidR="007F63C1" w:rsidRDefault="00000000">
            <w:proofErr w:type="spellStart"/>
            <w:r>
              <w:t>Главная</w:t>
            </w:r>
            <w:proofErr w:type="spellEnd"/>
          </w:p>
        </w:tc>
        <w:tc>
          <w:tcPr>
            <w:tcW w:w="4320" w:type="dxa"/>
          </w:tcPr>
          <w:p w14:paraId="2FE3E372" w14:textId="77777777" w:rsidR="007F63C1" w:rsidRDefault="00000000">
            <w:r>
              <w:t>home</w:t>
            </w:r>
          </w:p>
        </w:tc>
      </w:tr>
      <w:tr w:rsidR="007F63C1" w14:paraId="024EB042" w14:textId="77777777">
        <w:tc>
          <w:tcPr>
            <w:tcW w:w="4320" w:type="dxa"/>
          </w:tcPr>
          <w:p w14:paraId="1CB254C1" w14:textId="77777777" w:rsidR="007F63C1" w:rsidRDefault="00000000">
            <w:proofErr w:type="spellStart"/>
            <w:r>
              <w:t>Блог</w:t>
            </w:r>
            <w:proofErr w:type="spellEnd"/>
          </w:p>
        </w:tc>
        <w:tc>
          <w:tcPr>
            <w:tcW w:w="4320" w:type="dxa"/>
          </w:tcPr>
          <w:p w14:paraId="006A1FB2" w14:textId="77777777" w:rsidR="007F63C1" w:rsidRDefault="00000000">
            <w:r>
              <w:t>Blog</w:t>
            </w:r>
          </w:p>
        </w:tc>
      </w:tr>
      <w:tr w:rsidR="007F63C1" w14:paraId="3ABA83EF" w14:textId="77777777">
        <w:tc>
          <w:tcPr>
            <w:tcW w:w="4320" w:type="dxa"/>
          </w:tcPr>
          <w:p w14:paraId="1FCC771F" w14:textId="77777777" w:rsidR="007F63C1" w:rsidRDefault="00000000">
            <w:r w:rsidRPr="003B01C9">
              <w:rPr>
                <w:lang w:val="ru-RU"/>
              </w:rPr>
              <w:t xml:space="preserve">Победа в корпоративной игре 60 секунд. </w:t>
            </w:r>
            <w:proofErr w:type="spellStart"/>
            <w:r>
              <w:t>Номинация</w:t>
            </w:r>
            <w:proofErr w:type="spellEnd"/>
            <w:r>
              <w:t xml:space="preserve"> «</w:t>
            </w:r>
            <w:proofErr w:type="spellStart"/>
            <w:r>
              <w:t>Матрица</w:t>
            </w:r>
            <w:proofErr w:type="spellEnd"/>
            <w:r>
              <w:t>».</w:t>
            </w:r>
          </w:p>
        </w:tc>
        <w:tc>
          <w:tcPr>
            <w:tcW w:w="4320" w:type="dxa"/>
          </w:tcPr>
          <w:p w14:paraId="0202A682" w14:textId="77777777" w:rsidR="007F63C1" w:rsidRDefault="00000000">
            <w:r>
              <w:t xml:space="preserve">Victory in the corporate game 60 </w:t>
            </w:r>
            <w:proofErr w:type="spellStart"/>
            <w:proofErr w:type="gramStart"/>
            <w:r>
              <w:t>seconds.Nomination</w:t>
            </w:r>
            <w:proofErr w:type="spellEnd"/>
            <w:proofErr w:type="gramEnd"/>
            <w:r>
              <w:t xml:space="preserve"> "Matrix".</w:t>
            </w:r>
          </w:p>
        </w:tc>
      </w:tr>
      <w:tr w:rsidR="007F63C1" w14:paraId="674F8F0B" w14:textId="77777777">
        <w:tc>
          <w:tcPr>
            <w:tcW w:w="4320" w:type="dxa"/>
          </w:tcPr>
          <w:p w14:paraId="20643A96" w14:textId="77777777" w:rsidR="007F63C1" w:rsidRDefault="00000000">
            <w:r>
              <w:t>05/07/2018 13:57</w:t>
            </w:r>
          </w:p>
        </w:tc>
        <w:tc>
          <w:tcPr>
            <w:tcW w:w="4320" w:type="dxa"/>
          </w:tcPr>
          <w:p w14:paraId="40285B9E" w14:textId="77777777" w:rsidR="007F63C1" w:rsidRDefault="00000000">
            <w:r>
              <w:t>05/07/2018 13:57</w:t>
            </w:r>
          </w:p>
        </w:tc>
      </w:tr>
      <w:tr w:rsidR="007F63C1" w14:paraId="7BC3BF66" w14:textId="77777777">
        <w:tc>
          <w:tcPr>
            <w:tcW w:w="4320" w:type="dxa"/>
          </w:tcPr>
          <w:p w14:paraId="722F803F" w14:textId="77777777" w:rsidR="007F63C1" w:rsidRDefault="00000000">
            <w:proofErr w:type="spellStart"/>
            <w:r>
              <w:t>Валентин</w:t>
            </w:r>
            <w:proofErr w:type="spellEnd"/>
            <w:r>
              <w:t xml:space="preserve"> </w:t>
            </w:r>
            <w:proofErr w:type="spellStart"/>
            <w:r>
              <w:t>Корнилов</w:t>
            </w:r>
            <w:proofErr w:type="spellEnd"/>
          </w:p>
        </w:tc>
        <w:tc>
          <w:tcPr>
            <w:tcW w:w="4320" w:type="dxa"/>
          </w:tcPr>
          <w:p w14:paraId="2357D644" w14:textId="77777777" w:rsidR="007F63C1" w:rsidRDefault="00000000">
            <w:r>
              <w:t>Valentin Kornilov</w:t>
            </w:r>
          </w:p>
        </w:tc>
      </w:tr>
      <w:tr w:rsidR="007F63C1" w14:paraId="71DF8593" w14:textId="77777777">
        <w:tc>
          <w:tcPr>
            <w:tcW w:w="4320" w:type="dxa"/>
          </w:tcPr>
          <w:p w14:paraId="1F929DF3" w14:textId="77777777" w:rsidR="007F63C1" w:rsidRDefault="00000000">
            <w:r>
              <w:t>01</w:t>
            </w:r>
          </w:p>
        </w:tc>
        <w:tc>
          <w:tcPr>
            <w:tcW w:w="4320" w:type="dxa"/>
          </w:tcPr>
          <w:p w14:paraId="56C22A59" w14:textId="77777777" w:rsidR="007F63C1" w:rsidRDefault="00000000">
            <w:r>
              <w:t>01</w:t>
            </w:r>
          </w:p>
        </w:tc>
      </w:tr>
      <w:tr w:rsidR="007F63C1" w14:paraId="2138DAD9" w14:textId="77777777">
        <w:tc>
          <w:tcPr>
            <w:tcW w:w="4320" w:type="dxa"/>
          </w:tcPr>
          <w:p w14:paraId="2714522A" w14:textId="77777777" w:rsidR="007F63C1" w:rsidRDefault="00000000">
            <w:r>
              <w:t>/</w:t>
            </w:r>
          </w:p>
        </w:tc>
        <w:tc>
          <w:tcPr>
            <w:tcW w:w="4320" w:type="dxa"/>
          </w:tcPr>
          <w:p w14:paraId="51A0CF2D" w14:textId="77777777" w:rsidR="007F63C1" w:rsidRDefault="00000000">
            <w:r>
              <w:t>/</w:t>
            </w:r>
          </w:p>
        </w:tc>
      </w:tr>
      <w:tr w:rsidR="007F63C1" w14:paraId="44E42DEA" w14:textId="77777777">
        <w:tc>
          <w:tcPr>
            <w:tcW w:w="4320" w:type="dxa"/>
          </w:tcPr>
          <w:p w14:paraId="1D308715" w14:textId="77777777" w:rsidR="007F63C1" w:rsidRDefault="00000000">
            <w:r>
              <w:t>06</w:t>
            </w:r>
          </w:p>
        </w:tc>
        <w:tc>
          <w:tcPr>
            <w:tcW w:w="4320" w:type="dxa"/>
          </w:tcPr>
          <w:p w14:paraId="69BAF8B5" w14:textId="77777777" w:rsidR="007F63C1" w:rsidRDefault="00000000">
            <w:r>
              <w:t>06</w:t>
            </w:r>
          </w:p>
        </w:tc>
      </w:tr>
      <w:tr w:rsidR="007F63C1" w14:paraId="5B56C037" w14:textId="77777777">
        <w:tc>
          <w:tcPr>
            <w:tcW w:w="4320" w:type="dxa"/>
          </w:tcPr>
          <w:p w14:paraId="00C25502" w14:textId="77777777" w:rsidR="007F63C1" w:rsidRPr="003B01C9" w:rsidRDefault="00000000">
            <w:pPr>
              <w:rPr>
                <w:lang w:val="ru-RU"/>
              </w:rPr>
            </w:pPr>
            <w:r w:rsidRPr="003B01C9">
              <w:rPr>
                <w:lang w:val="ru-RU"/>
              </w:rPr>
              <w:lastRenderedPageBreak/>
              <w:t xml:space="preserve">19 апреля 2018 года прошла очередная игра корпоративной лиги клуба «60 </w:t>
            </w:r>
            <w:proofErr w:type="spellStart"/>
            <w:r w:rsidRPr="003B01C9">
              <w:rPr>
                <w:lang w:val="ru-RU"/>
              </w:rPr>
              <w:t>секунд</w:t>
            </w:r>
            <w:proofErr w:type="gramStart"/>
            <w:r w:rsidRPr="003B01C9">
              <w:rPr>
                <w:lang w:val="ru-RU"/>
              </w:rPr>
              <w:t>».На</w:t>
            </w:r>
            <w:proofErr w:type="spellEnd"/>
            <w:proofErr w:type="gramEnd"/>
            <w:r w:rsidRPr="003B01C9">
              <w:rPr>
                <w:lang w:val="ru-RU"/>
              </w:rPr>
              <w:t xml:space="preserve"> этот раз локацией послужил бар «Чак Норрис». Суть игры проста: собираемся командами от разных организаций в приятной обстановке, чтобы размять мозги интересными задачами. Логика, чувство юмора и фантазия приветствуется </w:t>
            </w:r>
            <w:proofErr w:type="gramStart"/>
            <w:r w:rsidRPr="003B01C9">
              <w:rPr>
                <w:lang w:val="ru-RU"/>
              </w:rPr>
              <w:t>=)Сезон</w:t>
            </w:r>
            <w:proofErr w:type="gramEnd"/>
            <w:r w:rsidRPr="003B01C9">
              <w:rPr>
                <w:lang w:val="ru-RU"/>
              </w:rPr>
              <w:t xml:space="preserve"> в самом разгаре и мы не останавливаемся на достигнутом и день за днём стремимся стать лучше, чтобы завоевать титул чемпиона лиги.</w:t>
            </w:r>
          </w:p>
        </w:tc>
        <w:tc>
          <w:tcPr>
            <w:tcW w:w="4320" w:type="dxa"/>
          </w:tcPr>
          <w:p w14:paraId="3A43EFE4" w14:textId="77777777" w:rsidR="007F63C1" w:rsidRDefault="00000000">
            <w:r>
              <w:t xml:space="preserve">On April 19, 2018, the next game of the Corporate League of the Club “60 seconds” was held. This time the POST was a bar “Chuck </w:t>
            </w:r>
            <w:proofErr w:type="spellStart"/>
            <w:r>
              <w:t>Norris”.The</w:t>
            </w:r>
            <w:proofErr w:type="spellEnd"/>
            <w:r>
              <w:t xml:space="preserve"> essence of the game is simple: we are going to teams from different organizations in a pleasant environment in order to stretch the brains with interesting </w:t>
            </w:r>
            <w:proofErr w:type="spellStart"/>
            <w:r>
              <w:t>tasks.Logic</w:t>
            </w:r>
            <w:proofErr w:type="spellEnd"/>
            <w:r>
              <w:t>, sense of humor and fantasy is welcome =) The season is in full swing and we do not stop there and the day after day we strive to become better to win the title of League Champion.</w:t>
            </w:r>
          </w:p>
        </w:tc>
      </w:tr>
      <w:tr w:rsidR="007F63C1" w14:paraId="1D1543BF" w14:textId="77777777">
        <w:tc>
          <w:tcPr>
            <w:tcW w:w="4320" w:type="dxa"/>
          </w:tcPr>
          <w:p w14:paraId="2A18E0BD" w14:textId="77777777" w:rsidR="007F63C1" w:rsidRPr="003B01C9" w:rsidRDefault="00000000">
            <w:pPr>
              <w:rPr>
                <w:lang w:val="ru-RU"/>
              </w:rPr>
            </w:pPr>
            <w:r w:rsidRPr="003B01C9">
              <w:rPr>
                <w:lang w:val="ru-RU"/>
              </w:rPr>
              <w:t>19 апреля 2018 года прошла очередная игра корпоративной лиги клуба «60 секунд».</w:t>
            </w:r>
          </w:p>
        </w:tc>
        <w:tc>
          <w:tcPr>
            <w:tcW w:w="4320" w:type="dxa"/>
          </w:tcPr>
          <w:p w14:paraId="17727593" w14:textId="77777777" w:rsidR="007F63C1" w:rsidRDefault="00000000">
            <w:r>
              <w:t>On April 19, 2018, the next game of the Corporate League of the Club "60 seconds" was held.</w:t>
            </w:r>
          </w:p>
        </w:tc>
      </w:tr>
      <w:tr w:rsidR="007F63C1" w14:paraId="3F1F1449" w14:textId="77777777">
        <w:tc>
          <w:tcPr>
            <w:tcW w:w="4320" w:type="dxa"/>
          </w:tcPr>
          <w:p w14:paraId="53D4CAD4" w14:textId="77777777" w:rsidR="007F63C1" w:rsidRDefault="00000000">
            <w:r w:rsidRPr="003B01C9">
              <w:rPr>
                <w:lang w:val="ru-RU"/>
              </w:rPr>
              <w:t xml:space="preserve">На этот раз локацией послужил бар «Чак Норрис». Суть игры проста: собираемся командами от разных организаций в приятной обстановке, чтобы размять мозги интересными задачами. </w:t>
            </w:r>
            <w:proofErr w:type="spellStart"/>
            <w:r>
              <w:t>Логика</w:t>
            </w:r>
            <w:proofErr w:type="spellEnd"/>
            <w:r>
              <w:t xml:space="preserve">, </w:t>
            </w:r>
            <w:proofErr w:type="spellStart"/>
            <w:r>
              <w:t>чувство</w:t>
            </w:r>
            <w:proofErr w:type="spellEnd"/>
            <w:r>
              <w:t xml:space="preserve"> </w:t>
            </w:r>
            <w:proofErr w:type="spellStart"/>
            <w:r>
              <w:t>юмора</w:t>
            </w:r>
            <w:proofErr w:type="spellEnd"/>
            <w:r>
              <w:t xml:space="preserve"> и </w:t>
            </w:r>
            <w:proofErr w:type="spellStart"/>
            <w:r>
              <w:t>фантазия</w:t>
            </w:r>
            <w:proofErr w:type="spellEnd"/>
            <w:r>
              <w:t xml:space="preserve"> </w:t>
            </w:r>
            <w:proofErr w:type="spellStart"/>
            <w:r>
              <w:t>приветствуется</w:t>
            </w:r>
            <w:proofErr w:type="spellEnd"/>
            <w:r>
              <w:t xml:space="preserve"> =)</w:t>
            </w:r>
          </w:p>
        </w:tc>
        <w:tc>
          <w:tcPr>
            <w:tcW w:w="4320" w:type="dxa"/>
          </w:tcPr>
          <w:p w14:paraId="25761C0E" w14:textId="77777777" w:rsidR="007F63C1" w:rsidRDefault="00000000">
            <w:r>
              <w:t xml:space="preserve">This time the location was the bar "Chuck </w:t>
            </w:r>
            <w:proofErr w:type="spellStart"/>
            <w:r>
              <w:t>Norris."The</w:t>
            </w:r>
            <w:proofErr w:type="spellEnd"/>
            <w:r>
              <w:t xml:space="preserve"> essence of the game is simple: we are going to teams from different organizations in a pleasant environment in order to stretch the brains with interesting </w:t>
            </w:r>
            <w:proofErr w:type="spellStart"/>
            <w:proofErr w:type="gramStart"/>
            <w:r>
              <w:t>tasks.Logic</w:t>
            </w:r>
            <w:proofErr w:type="spellEnd"/>
            <w:proofErr w:type="gramEnd"/>
            <w:r>
              <w:t>, sense of humor and fantasy is welcome =)</w:t>
            </w:r>
          </w:p>
        </w:tc>
      </w:tr>
      <w:tr w:rsidR="007F63C1" w14:paraId="26F48170" w14:textId="77777777">
        <w:tc>
          <w:tcPr>
            <w:tcW w:w="4320" w:type="dxa"/>
          </w:tcPr>
          <w:p w14:paraId="265A0E23" w14:textId="77777777" w:rsidR="007F63C1" w:rsidRPr="003B01C9" w:rsidRDefault="00000000">
            <w:pPr>
              <w:rPr>
                <w:lang w:val="ru-RU"/>
              </w:rPr>
            </w:pPr>
            <w:r w:rsidRPr="003B01C9">
              <w:rPr>
                <w:lang w:val="ru-RU"/>
              </w:rPr>
              <w:t xml:space="preserve">Сезон </w:t>
            </w:r>
            <w:proofErr w:type="gramStart"/>
            <w:r w:rsidRPr="003B01C9">
              <w:rPr>
                <w:lang w:val="ru-RU"/>
              </w:rPr>
              <w:t>в самом разгаре</w:t>
            </w:r>
            <w:proofErr w:type="gramEnd"/>
            <w:r w:rsidRPr="003B01C9">
              <w:rPr>
                <w:lang w:val="ru-RU"/>
              </w:rPr>
              <w:t xml:space="preserve"> и мы не останавливаемся на достигнутом и день за днём стремимся стать лучше, чтобы завоевать титул чемпиона лиги.</w:t>
            </w:r>
          </w:p>
        </w:tc>
        <w:tc>
          <w:tcPr>
            <w:tcW w:w="4320" w:type="dxa"/>
          </w:tcPr>
          <w:p w14:paraId="67DD117B" w14:textId="77777777" w:rsidR="007F63C1" w:rsidRDefault="00000000">
            <w:r>
              <w:t xml:space="preserve">The season is in full </w:t>
            </w:r>
            <w:proofErr w:type="gramStart"/>
            <w:r>
              <w:t>swing</w:t>
            </w:r>
            <w:proofErr w:type="gramEnd"/>
            <w:r>
              <w:t xml:space="preserve"> and we do not stop there and the day after day we strive to become better to win the title of league champion.</w:t>
            </w:r>
          </w:p>
        </w:tc>
      </w:tr>
      <w:tr w:rsidR="007F63C1" w14:paraId="469C0775" w14:textId="77777777">
        <w:tc>
          <w:tcPr>
            <w:tcW w:w="4320" w:type="dxa"/>
          </w:tcPr>
          <w:p w14:paraId="0D1672CB"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313E85B4" w14:textId="77777777" w:rsidR="007F63C1" w:rsidRDefault="00000000">
            <w:r>
              <w:t>Share in social networks:</w:t>
            </w:r>
          </w:p>
        </w:tc>
      </w:tr>
      <w:tr w:rsidR="007F63C1" w14:paraId="61B0BAF7" w14:textId="77777777">
        <w:tc>
          <w:tcPr>
            <w:tcW w:w="4320" w:type="dxa"/>
          </w:tcPr>
          <w:p w14:paraId="6AD6EEC4" w14:textId="77777777" w:rsidR="007F63C1" w:rsidRDefault="00000000">
            <w:r>
              <w:t xml:space="preserve">Social </w:t>
            </w:r>
            <w:proofErr w:type="spellStart"/>
            <w:r>
              <w:t>WiFi</w:t>
            </w:r>
            <w:proofErr w:type="spellEnd"/>
          </w:p>
        </w:tc>
        <w:tc>
          <w:tcPr>
            <w:tcW w:w="4320" w:type="dxa"/>
          </w:tcPr>
          <w:p w14:paraId="5292B82F" w14:textId="77777777" w:rsidR="007F63C1" w:rsidRDefault="00000000">
            <w:r>
              <w:t xml:space="preserve">Social </w:t>
            </w:r>
            <w:proofErr w:type="spellStart"/>
            <w:r>
              <w:t>WiFi</w:t>
            </w:r>
            <w:proofErr w:type="spellEnd"/>
          </w:p>
        </w:tc>
      </w:tr>
      <w:tr w:rsidR="007F63C1" w14:paraId="295596E6" w14:textId="77777777">
        <w:tc>
          <w:tcPr>
            <w:tcW w:w="4320" w:type="dxa"/>
          </w:tcPr>
          <w:p w14:paraId="5401720B" w14:textId="77777777" w:rsidR="007F63C1" w:rsidRPr="003B01C9" w:rsidRDefault="00000000">
            <w:pPr>
              <w:rPr>
                <w:lang w:val="ru-RU"/>
              </w:rPr>
            </w:pPr>
            <w:r w:rsidRPr="003B01C9">
              <w:rPr>
                <w:lang w:val="ru-RU"/>
              </w:rPr>
              <w:t xml:space="preserve">Бизнес-игра для студентов </w:t>
            </w:r>
            <w:r>
              <w:t>IT</w:t>
            </w:r>
            <w:r w:rsidRPr="003B01C9">
              <w:rPr>
                <w:lang w:val="ru-RU"/>
              </w:rPr>
              <w:t>-направлений Уральского федерального университета</w:t>
            </w:r>
          </w:p>
        </w:tc>
        <w:tc>
          <w:tcPr>
            <w:tcW w:w="4320" w:type="dxa"/>
          </w:tcPr>
          <w:p w14:paraId="5680E171" w14:textId="77777777" w:rsidR="007F63C1" w:rsidRDefault="00000000">
            <w:r>
              <w:t>Business game for students of IT controls of the Ural Federal University</w:t>
            </w:r>
          </w:p>
        </w:tc>
      </w:tr>
      <w:tr w:rsidR="007F63C1" w14:paraId="6D0A1714" w14:textId="77777777">
        <w:tc>
          <w:tcPr>
            <w:tcW w:w="4320" w:type="dxa"/>
          </w:tcPr>
          <w:p w14:paraId="538AD024"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0F5FE613" w14:textId="77777777" w:rsidR="007F63C1" w:rsidRDefault="00000000">
            <w:r>
              <w:t>Data processing</w:t>
            </w:r>
          </w:p>
        </w:tc>
      </w:tr>
      <w:tr w:rsidR="007F63C1" w14:paraId="14D67E51" w14:textId="77777777">
        <w:tc>
          <w:tcPr>
            <w:tcW w:w="4320" w:type="dxa"/>
          </w:tcPr>
          <w:p w14:paraId="3724529A"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0781AD00" w14:textId="77777777" w:rsidR="007F63C1" w:rsidRDefault="00000000">
            <w:r>
              <w:t>The application is sent ...</w:t>
            </w:r>
          </w:p>
        </w:tc>
      </w:tr>
      <w:tr w:rsidR="007F63C1" w14:paraId="6D5413A8" w14:textId="77777777">
        <w:tc>
          <w:tcPr>
            <w:tcW w:w="4320" w:type="dxa"/>
          </w:tcPr>
          <w:p w14:paraId="03B8AE70" w14:textId="77777777" w:rsidR="007F63C1" w:rsidRDefault="00000000">
            <w:proofErr w:type="spellStart"/>
            <w:r>
              <w:t>Отлично</w:t>
            </w:r>
            <w:proofErr w:type="spellEnd"/>
            <w:r>
              <w:t>!</w:t>
            </w:r>
          </w:p>
        </w:tc>
        <w:tc>
          <w:tcPr>
            <w:tcW w:w="4320" w:type="dxa"/>
          </w:tcPr>
          <w:p w14:paraId="5F08BD53" w14:textId="77777777" w:rsidR="007F63C1" w:rsidRDefault="00000000">
            <w:r>
              <w:t>Great!</w:t>
            </w:r>
          </w:p>
        </w:tc>
      </w:tr>
      <w:tr w:rsidR="007F63C1" w14:paraId="5BFFC2B5" w14:textId="77777777">
        <w:tc>
          <w:tcPr>
            <w:tcW w:w="4320" w:type="dxa"/>
          </w:tcPr>
          <w:p w14:paraId="4D83138F" w14:textId="77777777" w:rsidR="007F63C1" w:rsidRPr="003B01C9" w:rsidRDefault="00000000">
            <w:pPr>
              <w:rPr>
                <w:lang w:val="ru-RU"/>
              </w:rPr>
            </w:pPr>
            <w:r w:rsidRPr="003B01C9">
              <w:rPr>
                <w:lang w:val="ru-RU"/>
              </w:rPr>
              <w:t xml:space="preserve">Сообщение отправлено! В ближайшее </w:t>
            </w:r>
            <w:r w:rsidRPr="003B01C9">
              <w:rPr>
                <w:lang w:val="ru-RU"/>
              </w:rPr>
              <w:lastRenderedPageBreak/>
              <w:t>время с вами свяжется менеджер</w:t>
            </w:r>
          </w:p>
        </w:tc>
        <w:tc>
          <w:tcPr>
            <w:tcW w:w="4320" w:type="dxa"/>
          </w:tcPr>
          <w:p w14:paraId="389234C9" w14:textId="77777777" w:rsidR="007F63C1" w:rsidRDefault="00000000">
            <w:r>
              <w:lastRenderedPageBreak/>
              <w:t xml:space="preserve">Message </w:t>
            </w:r>
            <w:proofErr w:type="spellStart"/>
            <w:proofErr w:type="gramStart"/>
            <w:r>
              <w:t>sent!In</w:t>
            </w:r>
            <w:proofErr w:type="spellEnd"/>
            <w:proofErr w:type="gramEnd"/>
            <w:r>
              <w:t xml:space="preserve"> the near future, the </w:t>
            </w:r>
            <w:r>
              <w:lastRenderedPageBreak/>
              <w:t>manager will contact you</w:t>
            </w:r>
          </w:p>
        </w:tc>
      </w:tr>
      <w:tr w:rsidR="007F63C1" w14:paraId="61031521" w14:textId="77777777">
        <w:tc>
          <w:tcPr>
            <w:tcW w:w="4320" w:type="dxa"/>
          </w:tcPr>
          <w:p w14:paraId="7DDD82BA" w14:textId="77777777" w:rsidR="007F63C1" w:rsidRDefault="00000000">
            <w:proofErr w:type="spellStart"/>
            <w:r>
              <w:lastRenderedPageBreak/>
              <w:t>Хорошо</w:t>
            </w:r>
            <w:proofErr w:type="spellEnd"/>
          </w:p>
        </w:tc>
        <w:tc>
          <w:tcPr>
            <w:tcW w:w="4320" w:type="dxa"/>
          </w:tcPr>
          <w:p w14:paraId="35ED05C5" w14:textId="77777777" w:rsidR="007F63C1" w:rsidRDefault="00000000">
            <w:r>
              <w:t>Fine</w:t>
            </w:r>
          </w:p>
        </w:tc>
      </w:tr>
      <w:tr w:rsidR="007F63C1" w14:paraId="4E4463D3" w14:textId="77777777">
        <w:tc>
          <w:tcPr>
            <w:tcW w:w="4320" w:type="dxa"/>
          </w:tcPr>
          <w:p w14:paraId="4E4E8687"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58BC654" w14:textId="77777777" w:rsidR="007F63C1" w:rsidRDefault="00000000">
            <w:r>
              <w:t>An error has occurred</w:t>
            </w:r>
          </w:p>
        </w:tc>
      </w:tr>
      <w:tr w:rsidR="007F63C1" w14:paraId="40FE0A2E" w14:textId="77777777">
        <w:tc>
          <w:tcPr>
            <w:tcW w:w="4320" w:type="dxa"/>
          </w:tcPr>
          <w:p w14:paraId="30B6714A" w14:textId="77777777" w:rsidR="007F63C1" w:rsidRDefault="00000000">
            <w:proofErr w:type="spellStart"/>
            <w:r>
              <w:t>Вернуться</w:t>
            </w:r>
            <w:proofErr w:type="spellEnd"/>
          </w:p>
        </w:tc>
        <w:tc>
          <w:tcPr>
            <w:tcW w:w="4320" w:type="dxa"/>
          </w:tcPr>
          <w:p w14:paraId="62250357" w14:textId="77777777" w:rsidR="007F63C1" w:rsidRDefault="00000000">
            <w:r>
              <w:t>Return</w:t>
            </w:r>
          </w:p>
        </w:tc>
      </w:tr>
    </w:tbl>
    <w:p w14:paraId="6CD95DED"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w:t>
      </w:r>
      <w:r w:rsidRPr="003B01C9">
        <w:rPr>
          <w:lang w:val="ru-RU"/>
        </w:rPr>
        <w:t>0%</w:t>
      </w:r>
      <w:r>
        <w:t>BF</w:t>
      </w:r>
      <w:r w:rsidRPr="003B01C9">
        <w:rPr>
          <w:lang w:val="ru-RU"/>
        </w:rPr>
        <w:t>%</w:t>
      </w:r>
      <w:r>
        <w:t>D</w:t>
      </w:r>
      <w:r w:rsidRPr="003B01C9">
        <w:rPr>
          <w:lang w:val="ru-RU"/>
        </w:rPr>
        <w:t>1%80%</w:t>
      </w:r>
      <w:r>
        <w:t>D</w:t>
      </w:r>
      <w:r w:rsidRPr="003B01C9">
        <w:rPr>
          <w:lang w:val="ru-RU"/>
        </w:rPr>
        <w:t>0%</w:t>
      </w:r>
      <w:r>
        <w:t>BE</w:t>
      </w:r>
      <w:r w:rsidRPr="003B01C9">
        <w:rPr>
          <w:lang w:val="ru-RU"/>
        </w:rPr>
        <w:t>%</w:t>
      </w:r>
      <w:r>
        <w:t>D</w:t>
      </w:r>
      <w:r w:rsidRPr="003B01C9">
        <w:rPr>
          <w:lang w:val="ru-RU"/>
        </w:rPr>
        <w:t>0%</w:t>
      </w:r>
      <w:r>
        <w:t>B</w:t>
      </w:r>
      <w:r w:rsidRPr="003B01C9">
        <w:rPr>
          <w:lang w:val="ru-RU"/>
        </w:rPr>
        <w:t>5%</w:t>
      </w:r>
      <w:r>
        <w:t>D</w:t>
      </w:r>
      <w:r w:rsidRPr="003B01C9">
        <w:rPr>
          <w:lang w:val="ru-RU"/>
        </w:rPr>
        <w:t>0%</w:t>
      </w:r>
      <w:r>
        <w:t>BA</w:t>
      </w:r>
      <w:r w:rsidRPr="003B01C9">
        <w:rPr>
          <w:lang w:val="ru-RU"/>
        </w:rPr>
        <w:t>%</w:t>
      </w:r>
      <w:r>
        <w:t>D</w:t>
      </w:r>
      <w:r w:rsidRPr="003B01C9">
        <w:rPr>
          <w:lang w:val="ru-RU"/>
        </w:rPr>
        <w:t>1%82%</w:t>
      </w:r>
      <w:r>
        <w:t>D</w:t>
      </w:r>
      <w:r w:rsidRPr="003B01C9">
        <w:rPr>
          <w:lang w:val="ru-RU"/>
        </w:rPr>
        <w:t>1%8</w:t>
      </w:r>
      <w:r>
        <w:t>B</w:t>
      </w:r>
      <w:r w:rsidRPr="003B01C9">
        <w:rPr>
          <w:lang w:val="ru-RU"/>
        </w:rPr>
        <w:t>?</w:t>
      </w:r>
      <w:r>
        <w:t>page</w:t>
      </w:r>
      <w:r w:rsidRPr="003B01C9">
        <w:rPr>
          <w:lang w:val="ru-RU"/>
        </w:rPr>
        <w:t>=2</w:t>
      </w:r>
    </w:p>
    <w:tbl>
      <w:tblPr>
        <w:tblW w:w="0" w:type="auto"/>
        <w:tblLook w:val="04A0" w:firstRow="1" w:lastRow="0" w:firstColumn="1" w:lastColumn="0" w:noHBand="0" w:noVBand="1"/>
      </w:tblPr>
      <w:tblGrid>
        <w:gridCol w:w="4320"/>
        <w:gridCol w:w="4320"/>
      </w:tblGrid>
      <w:tr w:rsidR="007F63C1" w14:paraId="06A52F22" w14:textId="77777777">
        <w:tc>
          <w:tcPr>
            <w:tcW w:w="4320" w:type="dxa"/>
          </w:tcPr>
          <w:p w14:paraId="69F5376B" w14:textId="77777777" w:rsidR="007F63C1" w:rsidRDefault="00000000">
            <w:proofErr w:type="spellStart"/>
            <w:r>
              <w:t>Русский</w:t>
            </w:r>
            <w:proofErr w:type="spellEnd"/>
          </w:p>
        </w:tc>
        <w:tc>
          <w:tcPr>
            <w:tcW w:w="4320" w:type="dxa"/>
          </w:tcPr>
          <w:p w14:paraId="7F5BFA7B" w14:textId="77777777" w:rsidR="007F63C1" w:rsidRDefault="00000000">
            <w:proofErr w:type="spellStart"/>
            <w:r>
              <w:t>Английский</w:t>
            </w:r>
            <w:proofErr w:type="spellEnd"/>
          </w:p>
        </w:tc>
      </w:tr>
      <w:tr w:rsidR="007F63C1" w14:paraId="00186BC3" w14:textId="77777777">
        <w:tc>
          <w:tcPr>
            <w:tcW w:w="4320" w:type="dxa"/>
          </w:tcPr>
          <w:p w14:paraId="0A0DD4F1"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4FAECDC2" w14:textId="77777777" w:rsidR="007F63C1" w:rsidRDefault="00000000">
            <w:r>
              <w:t>Subscribe to updates</w:t>
            </w:r>
          </w:p>
        </w:tc>
      </w:tr>
      <w:tr w:rsidR="007F63C1" w14:paraId="4F347D42" w14:textId="77777777">
        <w:tc>
          <w:tcPr>
            <w:tcW w:w="4320" w:type="dxa"/>
          </w:tcPr>
          <w:p w14:paraId="43EADAFA" w14:textId="77777777" w:rsidR="007F63C1" w:rsidRDefault="00000000">
            <w:r>
              <w:t>×</w:t>
            </w:r>
          </w:p>
        </w:tc>
        <w:tc>
          <w:tcPr>
            <w:tcW w:w="4320" w:type="dxa"/>
          </w:tcPr>
          <w:p w14:paraId="23DF7912" w14:textId="77777777" w:rsidR="007F63C1" w:rsidRDefault="00000000">
            <w:r>
              <w:t>×</w:t>
            </w:r>
          </w:p>
        </w:tc>
      </w:tr>
      <w:tr w:rsidR="007F63C1" w14:paraId="60D54F57" w14:textId="77777777">
        <w:tc>
          <w:tcPr>
            <w:tcW w:w="4320" w:type="dxa"/>
          </w:tcPr>
          <w:p w14:paraId="2BB61F06" w14:textId="77777777" w:rsidR="007F63C1" w:rsidRDefault="00000000">
            <w:proofErr w:type="spellStart"/>
            <w:r>
              <w:t>Почта</w:t>
            </w:r>
            <w:proofErr w:type="spellEnd"/>
          </w:p>
        </w:tc>
        <w:tc>
          <w:tcPr>
            <w:tcW w:w="4320" w:type="dxa"/>
          </w:tcPr>
          <w:p w14:paraId="04D0FF0D" w14:textId="77777777" w:rsidR="007F63C1" w:rsidRDefault="00000000">
            <w:r>
              <w:t>Mail</w:t>
            </w:r>
          </w:p>
        </w:tc>
      </w:tr>
      <w:tr w:rsidR="007F63C1" w14:paraId="2302324D" w14:textId="77777777">
        <w:tc>
          <w:tcPr>
            <w:tcW w:w="4320" w:type="dxa"/>
          </w:tcPr>
          <w:p w14:paraId="7251B097" w14:textId="77777777" w:rsidR="007F63C1" w:rsidRDefault="00000000">
            <w:proofErr w:type="spellStart"/>
            <w:r>
              <w:t>Закрыть</w:t>
            </w:r>
            <w:proofErr w:type="spellEnd"/>
          </w:p>
        </w:tc>
        <w:tc>
          <w:tcPr>
            <w:tcW w:w="4320" w:type="dxa"/>
          </w:tcPr>
          <w:p w14:paraId="42F097F4" w14:textId="77777777" w:rsidR="007F63C1" w:rsidRDefault="00000000">
            <w:r>
              <w:t>Close</w:t>
            </w:r>
          </w:p>
        </w:tc>
      </w:tr>
      <w:tr w:rsidR="007F63C1" w14:paraId="07917B19" w14:textId="77777777">
        <w:tc>
          <w:tcPr>
            <w:tcW w:w="4320" w:type="dxa"/>
          </w:tcPr>
          <w:p w14:paraId="26507277" w14:textId="77777777" w:rsidR="007F63C1" w:rsidRDefault="00000000">
            <w:proofErr w:type="spellStart"/>
            <w:r>
              <w:t>Подписаться</w:t>
            </w:r>
            <w:proofErr w:type="spellEnd"/>
          </w:p>
        </w:tc>
        <w:tc>
          <w:tcPr>
            <w:tcW w:w="4320" w:type="dxa"/>
          </w:tcPr>
          <w:p w14:paraId="7744056F" w14:textId="77777777" w:rsidR="007F63C1" w:rsidRDefault="00000000">
            <w:r>
              <w:t>Subscribe</w:t>
            </w:r>
          </w:p>
        </w:tc>
      </w:tr>
      <w:tr w:rsidR="007F63C1" w14:paraId="77A699DD" w14:textId="77777777">
        <w:tc>
          <w:tcPr>
            <w:tcW w:w="4320" w:type="dxa"/>
          </w:tcPr>
          <w:p w14:paraId="732C26A6" w14:textId="77777777" w:rsidR="007F63C1" w:rsidRDefault="00000000">
            <w:proofErr w:type="spellStart"/>
            <w:r>
              <w:t>Успешно</w:t>
            </w:r>
            <w:proofErr w:type="spellEnd"/>
          </w:p>
        </w:tc>
        <w:tc>
          <w:tcPr>
            <w:tcW w:w="4320" w:type="dxa"/>
          </w:tcPr>
          <w:p w14:paraId="7FD3B3D3" w14:textId="77777777" w:rsidR="007F63C1" w:rsidRDefault="00000000">
            <w:r>
              <w:t>Successfully</w:t>
            </w:r>
          </w:p>
        </w:tc>
      </w:tr>
      <w:tr w:rsidR="007F63C1" w14:paraId="3419BA32" w14:textId="77777777">
        <w:tc>
          <w:tcPr>
            <w:tcW w:w="4320" w:type="dxa"/>
          </w:tcPr>
          <w:p w14:paraId="4D69A8FF" w14:textId="77777777" w:rsidR="007F63C1" w:rsidRPr="003B01C9" w:rsidRDefault="00000000">
            <w:pPr>
              <w:rPr>
                <w:lang w:val="ru-RU"/>
              </w:rPr>
            </w:pPr>
            <w:r w:rsidRPr="003B01C9">
              <w:rPr>
                <w:lang w:val="ru-RU"/>
              </w:rPr>
              <w:t>Вы подписались на обновления. Спасибо!</w:t>
            </w:r>
          </w:p>
        </w:tc>
        <w:tc>
          <w:tcPr>
            <w:tcW w:w="4320" w:type="dxa"/>
          </w:tcPr>
          <w:p w14:paraId="69852643"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52B12C32" w14:textId="77777777">
        <w:tc>
          <w:tcPr>
            <w:tcW w:w="4320" w:type="dxa"/>
          </w:tcPr>
          <w:p w14:paraId="5A08F28B" w14:textId="77777777" w:rsidR="007F63C1" w:rsidRDefault="00000000">
            <w:proofErr w:type="spellStart"/>
            <w:r>
              <w:t>Ошибка</w:t>
            </w:r>
            <w:proofErr w:type="spellEnd"/>
          </w:p>
        </w:tc>
        <w:tc>
          <w:tcPr>
            <w:tcW w:w="4320" w:type="dxa"/>
          </w:tcPr>
          <w:p w14:paraId="244DAB4B" w14:textId="77777777" w:rsidR="007F63C1" w:rsidRDefault="00000000">
            <w:r>
              <w:t>Error</w:t>
            </w:r>
          </w:p>
        </w:tc>
      </w:tr>
      <w:tr w:rsidR="007F63C1" w14:paraId="4EAD1F57" w14:textId="77777777">
        <w:tc>
          <w:tcPr>
            <w:tcW w:w="4320" w:type="dxa"/>
          </w:tcPr>
          <w:p w14:paraId="71F94CBB" w14:textId="77777777" w:rsidR="007F63C1" w:rsidRDefault="00000000">
            <w:proofErr w:type="spellStart"/>
            <w:r>
              <w:t>Главная</w:t>
            </w:r>
            <w:proofErr w:type="spellEnd"/>
          </w:p>
        </w:tc>
        <w:tc>
          <w:tcPr>
            <w:tcW w:w="4320" w:type="dxa"/>
          </w:tcPr>
          <w:p w14:paraId="0401A895" w14:textId="77777777" w:rsidR="007F63C1" w:rsidRDefault="00000000">
            <w:r>
              <w:t>home</w:t>
            </w:r>
          </w:p>
        </w:tc>
      </w:tr>
      <w:tr w:rsidR="007F63C1" w14:paraId="691A6C35" w14:textId="77777777">
        <w:tc>
          <w:tcPr>
            <w:tcW w:w="4320" w:type="dxa"/>
          </w:tcPr>
          <w:p w14:paraId="629823D2" w14:textId="77777777" w:rsidR="007F63C1" w:rsidRDefault="00000000">
            <w:proofErr w:type="spellStart"/>
            <w:r>
              <w:t>Блог</w:t>
            </w:r>
            <w:proofErr w:type="spellEnd"/>
          </w:p>
        </w:tc>
        <w:tc>
          <w:tcPr>
            <w:tcW w:w="4320" w:type="dxa"/>
          </w:tcPr>
          <w:p w14:paraId="01A3199E" w14:textId="77777777" w:rsidR="007F63C1" w:rsidRDefault="00000000">
            <w:r>
              <w:t>Blog</w:t>
            </w:r>
          </w:p>
        </w:tc>
      </w:tr>
      <w:tr w:rsidR="007F63C1" w14:paraId="0FABEB09" w14:textId="77777777">
        <w:tc>
          <w:tcPr>
            <w:tcW w:w="4320" w:type="dxa"/>
          </w:tcPr>
          <w:p w14:paraId="35B614BB" w14:textId="77777777" w:rsidR="007F63C1" w:rsidRDefault="00000000">
            <w:proofErr w:type="spellStart"/>
            <w:r>
              <w:t>Российский</w:t>
            </w:r>
            <w:proofErr w:type="spellEnd"/>
            <w:r>
              <w:t xml:space="preserve"> </w:t>
            </w:r>
            <w:proofErr w:type="spellStart"/>
            <w:r>
              <w:t>финал</w:t>
            </w:r>
            <w:proofErr w:type="spellEnd"/>
            <w:r>
              <w:t xml:space="preserve"> Microsoft Imagine Cup 2013</w:t>
            </w:r>
          </w:p>
        </w:tc>
        <w:tc>
          <w:tcPr>
            <w:tcW w:w="4320" w:type="dxa"/>
          </w:tcPr>
          <w:p w14:paraId="25462952" w14:textId="77777777" w:rsidR="007F63C1" w:rsidRDefault="00000000">
            <w:r>
              <w:t>Russian final Microsoft Imagine Cup 2013</w:t>
            </w:r>
          </w:p>
        </w:tc>
      </w:tr>
      <w:tr w:rsidR="007F63C1" w14:paraId="1D3A6EA8" w14:textId="77777777">
        <w:tc>
          <w:tcPr>
            <w:tcW w:w="4320" w:type="dxa"/>
          </w:tcPr>
          <w:p w14:paraId="51646D3E"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14BFCD7A" w14:textId="77777777" w:rsidR="007F63C1" w:rsidRDefault="00000000">
            <w:r>
              <w:t xml:space="preserve">Alexey </w:t>
            </w:r>
            <w:proofErr w:type="spellStart"/>
            <w:r>
              <w:t>Skurydin</w:t>
            </w:r>
            <w:proofErr w:type="spellEnd"/>
          </w:p>
        </w:tc>
      </w:tr>
      <w:tr w:rsidR="007F63C1" w14:paraId="594332F5" w14:textId="77777777">
        <w:tc>
          <w:tcPr>
            <w:tcW w:w="4320" w:type="dxa"/>
          </w:tcPr>
          <w:p w14:paraId="65B3D262" w14:textId="77777777" w:rsidR="007F63C1" w:rsidRDefault="00000000">
            <w:r>
              <w:t xml:space="preserve">10 </w:t>
            </w:r>
            <w:proofErr w:type="spellStart"/>
            <w:r>
              <w:t>апреля</w:t>
            </w:r>
            <w:proofErr w:type="spellEnd"/>
            <w:r>
              <w:t xml:space="preserve"> 2013</w:t>
            </w:r>
          </w:p>
        </w:tc>
        <w:tc>
          <w:tcPr>
            <w:tcW w:w="4320" w:type="dxa"/>
          </w:tcPr>
          <w:p w14:paraId="3E9AF203" w14:textId="77777777" w:rsidR="007F63C1" w:rsidRDefault="00000000">
            <w:r>
              <w:t>April 10, 2013</w:t>
            </w:r>
          </w:p>
        </w:tc>
      </w:tr>
      <w:tr w:rsidR="007F63C1" w14:paraId="56C4A381" w14:textId="77777777">
        <w:tc>
          <w:tcPr>
            <w:tcW w:w="4320" w:type="dxa"/>
          </w:tcPr>
          <w:p w14:paraId="0206C0FE" w14:textId="77777777" w:rsidR="007F63C1" w:rsidRDefault="00000000">
            <w:proofErr w:type="spellStart"/>
            <w:r>
              <w:t>Региональный</w:t>
            </w:r>
            <w:proofErr w:type="spellEnd"/>
            <w:r>
              <w:t xml:space="preserve"> Microsoft Imagine Cup</w:t>
            </w:r>
          </w:p>
        </w:tc>
        <w:tc>
          <w:tcPr>
            <w:tcW w:w="4320" w:type="dxa"/>
          </w:tcPr>
          <w:p w14:paraId="58267789" w14:textId="77777777" w:rsidR="007F63C1" w:rsidRDefault="00000000">
            <w:r>
              <w:t>Regional Microsoft Imagine Cup</w:t>
            </w:r>
          </w:p>
        </w:tc>
      </w:tr>
      <w:tr w:rsidR="007F63C1" w14:paraId="74CFF9BB" w14:textId="77777777">
        <w:tc>
          <w:tcPr>
            <w:tcW w:w="4320" w:type="dxa"/>
          </w:tcPr>
          <w:p w14:paraId="50C16973" w14:textId="77777777" w:rsidR="007F63C1" w:rsidRDefault="00000000">
            <w:r>
              <w:t xml:space="preserve">03 </w:t>
            </w:r>
            <w:proofErr w:type="spellStart"/>
            <w:r>
              <w:t>апреля</w:t>
            </w:r>
            <w:proofErr w:type="spellEnd"/>
            <w:r>
              <w:t xml:space="preserve"> 2013</w:t>
            </w:r>
          </w:p>
        </w:tc>
        <w:tc>
          <w:tcPr>
            <w:tcW w:w="4320" w:type="dxa"/>
          </w:tcPr>
          <w:p w14:paraId="26F73599" w14:textId="77777777" w:rsidR="007F63C1" w:rsidRDefault="00000000">
            <w:r>
              <w:t>03 April 2013</w:t>
            </w:r>
          </w:p>
        </w:tc>
      </w:tr>
      <w:tr w:rsidR="007F63C1" w14:paraId="1F6E1DB6" w14:textId="77777777">
        <w:tc>
          <w:tcPr>
            <w:tcW w:w="4320" w:type="dxa"/>
          </w:tcPr>
          <w:p w14:paraId="69AC8240" w14:textId="77777777" w:rsidR="007F63C1" w:rsidRPr="003B01C9" w:rsidRDefault="00000000">
            <w:pPr>
              <w:rPr>
                <w:lang w:val="ru-RU"/>
              </w:rPr>
            </w:pPr>
            <w:r w:rsidRPr="003B01C9">
              <w:rPr>
                <w:lang w:val="ru-RU"/>
              </w:rPr>
              <w:t>Благодарственное письмо от ООО «ТСТ»</w:t>
            </w:r>
          </w:p>
        </w:tc>
        <w:tc>
          <w:tcPr>
            <w:tcW w:w="4320" w:type="dxa"/>
          </w:tcPr>
          <w:p w14:paraId="1A0DD341" w14:textId="77777777" w:rsidR="007F63C1" w:rsidRDefault="00000000">
            <w:r>
              <w:t>A letter of thanks from TST LLC</w:t>
            </w:r>
          </w:p>
        </w:tc>
      </w:tr>
      <w:tr w:rsidR="007F63C1" w14:paraId="5C762B41" w14:textId="77777777">
        <w:tc>
          <w:tcPr>
            <w:tcW w:w="4320" w:type="dxa"/>
          </w:tcPr>
          <w:p w14:paraId="5E769254" w14:textId="77777777" w:rsidR="007F63C1" w:rsidRDefault="00000000">
            <w:r>
              <w:lastRenderedPageBreak/>
              <w:t xml:space="preserve">10 </w:t>
            </w:r>
            <w:proofErr w:type="spellStart"/>
            <w:r>
              <w:t>января</w:t>
            </w:r>
            <w:proofErr w:type="spellEnd"/>
            <w:r>
              <w:t xml:space="preserve"> 2013</w:t>
            </w:r>
          </w:p>
        </w:tc>
        <w:tc>
          <w:tcPr>
            <w:tcW w:w="4320" w:type="dxa"/>
          </w:tcPr>
          <w:p w14:paraId="05D877BC" w14:textId="77777777" w:rsidR="007F63C1" w:rsidRDefault="00000000">
            <w:r>
              <w:t>January 10, 2013</w:t>
            </w:r>
          </w:p>
        </w:tc>
      </w:tr>
      <w:tr w:rsidR="007F63C1" w14:paraId="182D5E14" w14:textId="77777777">
        <w:tc>
          <w:tcPr>
            <w:tcW w:w="4320" w:type="dxa"/>
          </w:tcPr>
          <w:p w14:paraId="3C665326" w14:textId="77777777" w:rsidR="007F63C1" w:rsidRDefault="00000000">
            <w:proofErr w:type="spellStart"/>
            <w:r>
              <w:t>Appfuscator</w:t>
            </w:r>
            <w:proofErr w:type="spellEnd"/>
            <w:r>
              <w:t xml:space="preserve"> </w:t>
            </w:r>
            <w:proofErr w:type="spellStart"/>
            <w:r>
              <w:t>на</w:t>
            </w:r>
            <w:proofErr w:type="spellEnd"/>
            <w:r>
              <w:t xml:space="preserve"> </w:t>
            </w:r>
            <w:proofErr w:type="spellStart"/>
            <w:r>
              <w:t>инновационном</w:t>
            </w:r>
            <w:proofErr w:type="spellEnd"/>
            <w:r>
              <w:t xml:space="preserve"> </w:t>
            </w:r>
            <w:proofErr w:type="spellStart"/>
            <w:r>
              <w:t>конвенте</w:t>
            </w:r>
            <w:proofErr w:type="spellEnd"/>
          </w:p>
        </w:tc>
        <w:tc>
          <w:tcPr>
            <w:tcW w:w="4320" w:type="dxa"/>
          </w:tcPr>
          <w:p w14:paraId="3C90C048" w14:textId="77777777" w:rsidR="007F63C1" w:rsidRDefault="00000000">
            <w:proofErr w:type="spellStart"/>
            <w:r>
              <w:t>Appfuscator</w:t>
            </w:r>
            <w:proofErr w:type="spellEnd"/>
            <w:r>
              <w:t xml:space="preserve"> on an innovative convention</w:t>
            </w:r>
          </w:p>
        </w:tc>
      </w:tr>
      <w:tr w:rsidR="007F63C1" w14:paraId="1FCFA790" w14:textId="77777777">
        <w:tc>
          <w:tcPr>
            <w:tcW w:w="4320" w:type="dxa"/>
          </w:tcPr>
          <w:p w14:paraId="1F7EE987" w14:textId="77777777" w:rsidR="007F63C1" w:rsidRDefault="00000000">
            <w:proofErr w:type="spellStart"/>
            <w:r>
              <w:t>Андрей</w:t>
            </w:r>
            <w:proofErr w:type="spellEnd"/>
            <w:r>
              <w:t xml:space="preserve"> </w:t>
            </w:r>
            <w:proofErr w:type="spellStart"/>
            <w:r>
              <w:t>Дринко</w:t>
            </w:r>
            <w:proofErr w:type="spellEnd"/>
          </w:p>
        </w:tc>
        <w:tc>
          <w:tcPr>
            <w:tcW w:w="4320" w:type="dxa"/>
          </w:tcPr>
          <w:p w14:paraId="62D1A5B9" w14:textId="77777777" w:rsidR="007F63C1" w:rsidRDefault="00000000">
            <w:r>
              <w:t>Andrey Drinko</w:t>
            </w:r>
          </w:p>
        </w:tc>
      </w:tr>
      <w:tr w:rsidR="007F63C1" w14:paraId="1594B006" w14:textId="77777777">
        <w:tc>
          <w:tcPr>
            <w:tcW w:w="4320" w:type="dxa"/>
          </w:tcPr>
          <w:p w14:paraId="7C5C14BA" w14:textId="77777777" w:rsidR="007F63C1" w:rsidRDefault="00000000">
            <w:r>
              <w:t xml:space="preserve">30 </w:t>
            </w:r>
            <w:proofErr w:type="spellStart"/>
            <w:r>
              <w:t>октября</w:t>
            </w:r>
            <w:proofErr w:type="spellEnd"/>
            <w:r>
              <w:t xml:space="preserve"> 2012</w:t>
            </w:r>
          </w:p>
        </w:tc>
        <w:tc>
          <w:tcPr>
            <w:tcW w:w="4320" w:type="dxa"/>
          </w:tcPr>
          <w:p w14:paraId="73942678" w14:textId="77777777" w:rsidR="007F63C1" w:rsidRDefault="00000000">
            <w:r>
              <w:t>October 30, 2012</w:t>
            </w:r>
          </w:p>
        </w:tc>
      </w:tr>
      <w:tr w:rsidR="007F63C1" w14:paraId="629B30B9" w14:textId="77777777">
        <w:tc>
          <w:tcPr>
            <w:tcW w:w="4320" w:type="dxa"/>
          </w:tcPr>
          <w:p w14:paraId="04319559" w14:textId="77777777" w:rsidR="007F63C1" w:rsidRDefault="00000000">
            <w:proofErr w:type="spellStart"/>
            <w:r>
              <w:t>HackDay</w:t>
            </w:r>
            <w:proofErr w:type="spellEnd"/>
            <w:r>
              <w:t xml:space="preserve"> #21</w:t>
            </w:r>
          </w:p>
        </w:tc>
        <w:tc>
          <w:tcPr>
            <w:tcW w:w="4320" w:type="dxa"/>
          </w:tcPr>
          <w:p w14:paraId="7D3B2F86" w14:textId="77777777" w:rsidR="007F63C1" w:rsidRDefault="00000000">
            <w:proofErr w:type="spellStart"/>
            <w:r>
              <w:t>Hackday</w:t>
            </w:r>
            <w:proofErr w:type="spellEnd"/>
            <w:r>
              <w:t xml:space="preserve"> #21</w:t>
            </w:r>
          </w:p>
        </w:tc>
      </w:tr>
      <w:tr w:rsidR="007F63C1" w14:paraId="6516F4D4" w14:textId="77777777">
        <w:tc>
          <w:tcPr>
            <w:tcW w:w="4320" w:type="dxa"/>
          </w:tcPr>
          <w:p w14:paraId="76A90B96" w14:textId="77777777" w:rsidR="007F63C1" w:rsidRDefault="00000000">
            <w:r>
              <w:t xml:space="preserve">11 </w:t>
            </w:r>
            <w:proofErr w:type="spellStart"/>
            <w:r>
              <w:t>декабря</w:t>
            </w:r>
            <w:proofErr w:type="spellEnd"/>
            <w:r>
              <w:t xml:space="preserve"> 2011</w:t>
            </w:r>
          </w:p>
        </w:tc>
        <w:tc>
          <w:tcPr>
            <w:tcW w:w="4320" w:type="dxa"/>
          </w:tcPr>
          <w:p w14:paraId="4E2E664A" w14:textId="77777777" w:rsidR="007F63C1" w:rsidRDefault="00000000">
            <w:r>
              <w:t>December 11, 2011</w:t>
            </w:r>
          </w:p>
        </w:tc>
      </w:tr>
      <w:tr w:rsidR="007F63C1" w14:paraId="31C26273" w14:textId="77777777">
        <w:tc>
          <w:tcPr>
            <w:tcW w:w="4320" w:type="dxa"/>
          </w:tcPr>
          <w:p w14:paraId="3CBB61F3" w14:textId="77777777" w:rsidR="007F63C1" w:rsidRDefault="00000000">
            <w:proofErr w:type="spellStart"/>
            <w:r>
              <w:t>Стартап</w:t>
            </w:r>
            <w:proofErr w:type="spellEnd"/>
            <w:r>
              <w:t xml:space="preserve"> 2011</w:t>
            </w:r>
          </w:p>
        </w:tc>
        <w:tc>
          <w:tcPr>
            <w:tcW w:w="4320" w:type="dxa"/>
          </w:tcPr>
          <w:p w14:paraId="7BA9878F" w14:textId="77777777" w:rsidR="007F63C1" w:rsidRDefault="00000000">
            <w:r>
              <w:t>Startup 2011</w:t>
            </w:r>
          </w:p>
        </w:tc>
      </w:tr>
      <w:tr w:rsidR="007F63C1" w14:paraId="057223ED" w14:textId="77777777">
        <w:tc>
          <w:tcPr>
            <w:tcW w:w="4320" w:type="dxa"/>
          </w:tcPr>
          <w:p w14:paraId="0947A607" w14:textId="77777777" w:rsidR="007F63C1" w:rsidRDefault="00000000">
            <w:r>
              <w:t xml:space="preserve">26 </w:t>
            </w:r>
            <w:proofErr w:type="spellStart"/>
            <w:r>
              <w:t>мая</w:t>
            </w:r>
            <w:proofErr w:type="spellEnd"/>
            <w:r>
              <w:t xml:space="preserve"> 2011</w:t>
            </w:r>
          </w:p>
        </w:tc>
        <w:tc>
          <w:tcPr>
            <w:tcW w:w="4320" w:type="dxa"/>
          </w:tcPr>
          <w:p w14:paraId="1CB922A0" w14:textId="77777777" w:rsidR="007F63C1" w:rsidRDefault="00000000">
            <w:r>
              <w:t>May 26, 2011</w:t>
            </w:r>
          </w:p>
        </w:tc>
      </w:tr>
      <w:tr w:rsidR="007F63C1" w14:paraId="61F41E40" w14:textId="77777777">
        <w:tc>
          <w:tcPr>
            <w:tcW w:w="4320" w:type="dxa"/>
          </w:tcPr>
          <w:p w14:paraId="06D8FFBC" w14:textId="77777777" w:rsidR="007F63C1" w:rsidRDefault="00000000">
            <w:r>
              <w:t>Visit РФ</w:t>
            </w:r>
          </w:p>
        </w:tc>
        <w:tc>
          <w:tcPr>
            <w:tcW w:w="4320" w:type="dxa"/>
          </w:tcPr>
          <w:p w14:paraId="4DD79175" w14:textId="77777777" w:rsidR="007F63C1" w:rsidRDefault="00000000">
            <w:r>
              <w:t>Visit of the Russian Federation</w:t>
            </w:r>
          </w:p>
        </w:tc>
      </w:tr>
      <w:tr w:rsidR="007F63C1" w14:paraId="41C8A0AB" w14:textId="77777777">
        <w:tc>
          <w:tcPr>
            <w:tcW w:w="4320" w:type="dxa"/>
          </w:tcPr>
          <w:p w14:paraId="6D397AE7" w14:textId="77777777" w:rsidR="007F63C1" w:rsidRDefault="00000000">
            <w:r>
              <w:t xml:space="preserve">17 </w:t>
            </w:r>
            <w:proofErr w:type="spellStart"/>
            <w:r>
              <w:t>ноября</w:t>
            </w:r>
            <w:proofErr w:type="spellEnd"/>
            <w:r>
              <w:t xml:space="preserve"> 2010</w:t>
            </w:r>
          </w:p>
        </w:tc>
        <w:tc>
          <w:tcPr>
            <w:tcW w:w="4320" w:type="dxa"/>
          </w:tcPr>
          <w:p w14:paraId="512CE135" w14:textId="77777777" w:rsidR="007F63C1" w:rsidRDefault="00000000">
            <w:r>
              <w:t>November 17, 2010</w:t>
            </w:r>
          </w:p>
        </w:tc>
      </w:tr>
      <w:tr w:rsidR="007F63C1" w14:paraId="4EF96693" w14:textId="77777777">
        <w:tc>
          <w:tcPr>
            <w:tcW w:w="4320" w:type="dxa"/>
          </w:tcPr>
          <w:p w14:paraId="48C8A7F9" w14:textId="77777777" w:rsidR="007F63C1" w:rsidRDefault="00000000">
            <w:r>
              <w:t>Elitia</w:t>
            </w:r>
          </w:p>
        </w:tc>
        <w:tc>
          <w:tcPr>
            <w:tcW w:w="4320" w:type="dxa"/>
          </w:tcPr>
          <w:p w14:paraId="54E0CBDB" w14:textId="77777777" w:rsidR="007F63C1" w:rsidRDefault="00000000">
            <w:r>
              <w:t>Elitia</w:t>
            </w:r>
          </w:p>
        </w:tc>
      </w:tr>
      <w:tr w:rsidR="007F63C1" w14:paraId="0E0A0541" w14:textId="77777777">
        <w:tc>
          <w:tcPr>
            <w:tcW w:w="4320" w:type="dxa"/>
          </w:tcPr>
          <w:p w14:paraId="50E10352" w14:textId="77777777" w:rsidR="007F63C1" w:rsidRDefault="00000000">
            <w:r>
              <w:t xml:space="preserve">17 </w:t>
            </w:r>
            <w:proofErr w:type="spellStart"/>
            <w:r>
              <w:t>октября</w:t>
            </w:r>
            <w:proofErr w:type="spellEnd"/>
            <w:r>
              <w:t xml:space="preserve"> 2010</w:t>
            </w:r>
          </w:p>
        </w:tc>
        <w:tc>
          <w:tcPr>
            <w:tcW w:w="4320" w:type="dxa"/>
          </w:tcPr>
          <w:p w14:paraId="63494C89" w14:textId="77777777" w:rsidR="007F63C1" w:rsidRDefault="00000000">
            <w:r>
              <w:t>October 17, 2010</w:t>
            </w:r>
          </w:p>
        </w:tc>
      </w:tr>
      <w:tr w:rsidR="007F63C1" w14:paraId="127D0455" w14:textId="77777777">
        <w:tc>
          <w:tcPr>
            <w:tcW w:w="4320" w:type="dxa"/>
          </w:tcPr>
          <w:p w14:paraId="31784E27" w14:textId="77777777" w:rsidR="007F63C1" w:rsidRDefault="00000000">
            <w:proofErr w:type="spellStart"/>
            <w:r>
              <w:t>TimeDay</w:t>
            </w:r>
            <w:proofErr w:type="spellEnd"/>
          </w:p>
        </w:tc>
        <w:tc>
          <w:tcPr>
            <w:tcW w:w="4320" w:type="dxa"/>
          </w:tcPr>
          <w:p w14:paraId="6F5B0934" w14:textId="77777777" w:rsidR="007F63C1" w:rsidRDefault="00000000">
            <w:proofErr w:type="spellStart"/>
            <w:r>
              <w:t>Timeday</w:t>
            </w:r>
            <w:proofErr w:type="spellEnd"/>
          </w:p>
        </w:tc>
      </w:tr>
      <w:tr w:rsidR="007F63C1" w14:paraId="21B8F005" w14:textId="77777777">
        <w:tc>
          <w:tcPr>
            <w:tcW w:w="4320" w:type="dxa"/>
          </w:tcPr>
          <w:p w14:paraId="611BEED8" w14:textId="77777777" w:rsidR="007F63C1" w:rsidRDefault="00000000">
            <w:r>
              <w:t xml:space="preserve">25 </w:t>
            </w:r>
            <w:proofErr w:type="spellStart"/>
            <w:r>
              <w:t>сентября</w:t>
            </w:r>
            <w:proofErr w:type="spellEnd"/>
            <w:r>
              <w:t xml:space="preserve"> 2010</w:t>
            </w:r>
          </w:p>
        </w:tc>
        <w:tc>
          <w:tcPr>
            <w:tcW w:w="4320" w:type="dxa"/>
          </w:tcPr>
          <w:p w14:paraId="07A6B6A1" w14:textId="77777777" w:rsidR="007F63C1" w:rsidRDefault="00000000">
            <w:r>
              <w:t>September 25, 2010</w:t>
            </w:r>
          </w:p>
        </w:tc>
      </w:tr>
      <w:tr w:rsidR="007F63C1" w14:paraId="28A7C827" w14:textId="77777777">
        <w:tc>
          <w:tcPr>
            <w:tcW w:w="4320" w:type="dxa"/>
          </w:tcPr>
          <w:p w14:paraId="4EDCA5C4" w14:textId="77777777" w:rsidR="007F63C1" w:rsidRDefault="00000000">
            <w:proofErr w:type="spellStart"/>
            <w:r>
              <w:t>Прототипирование</w:t>
            </w:r>
            <w:proofErr w:type="spellEnd"/>
            <w:r>
              <w:t xml:space="preserve"> </w:t>
            </w:r>
            <w:proofErr w:type="spellStart"/>
            <w:r>
              <w:t>интерфейсов</w:t>
            </w:r>
            <w:proofErr w:type="spellEnd"/>
          </w:p>
        </w:tc>
        <w:tc>
          <w:tcPr>
            <w:tcW w:w="4320" w:type="dxa"/>
          </w:tcPr>
          <w:p w14:paraId="01D021A8" w14:textId="77777777" w:rsidR="007F63C1" w:rsidRDefault="00000000">
            <w:r>
              <w:t>Interface prototyping</w:t>
            </w:r>
          </w:p>
        </w:tc>
      </w:tr>
      <w:tr w:rsidR="007F63C1" w14:paraId="48254DA6" w14:textId="77777777">
        <w:tc>
          <w:tcPr>
            <w:tcW w:w="4320" w:type="dxa"/>
          </w:tcPr>
          <w:p w14:paraId="47B65AC2" w14:textId="77777777" w:rsidR="007F63C1" w:rsidRDefault="00000000">
            <w:r>
              <w:t xml:space="preserve">11 </w:t>
            </w:r>
            <w:proofErr w:type="spellStart"/>
            <w:r>
              <w:t>августа</w:t>
            </w:r>
            <w:proofErr w:type="spellEnd"/>
            <w:r>
              <w:t xml:space="preserve"> 2010</w:t>
            </w:r>
          </w:p>
        </w:tc>
        <w:tc>
          <w:tcPr>
            <w:tcW w:w="4320" w:type="dxa"/>
          </w:tcPr>
          <w:p w14:paraId="39C4A61C" w14:textId="77777777" w:rsidR="007F63C1" w:rsidRDefault="00000000">
            <w:r>
              <w:t>August 11, 2010</w:t>
            </w:r>
          </w:p>
        </w:tc>
      </w:tr>
      <w:tr w:rsidR="007F63C1" w14:paraId="2183A434" w14:textId="77777777">
        <w:tc>
          <w:tcPr>
            <w:tcW w:w="4320" w:type="dxa"/>
          </w:tcPr>
          <w:p w14:paraId="5A20AC19"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2773045" w14:textId="77777777" w:rsidR="007F63C1" w:rsidRDefault="00000000">
            <w:r>
              <w:t>Data processing</w:t>
            </w:r>
          </w:p>
        </w:tc>
      </w:tr>
      <w:tr w:rsidR="007F63C1" w14:paraId="63CA690D" w14:textId="77777777">
        <w:tc>
          <w:tcPr>
            <w:tcW w:w="4320" w:type="dxa"/>
          </w:tcPr>
          <w:p w14:paraId="523F3043"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D2B5E38" w14:textId="77777777" w:rsidR="007F63C1" w:rsidRDefault="00000000">
            <w:r>
              <w:t>The application is sent ...</w:t>
            </w:r>
          </w:p>
        </w:tc>
      </w:tr>
      <w:tr w:rsidR="007F63C1" w14:paraId="048345B4" w14:textId="77777777">
        <w:tc>
          <w:tcPr>
            <w:tcW w:w="4320" w:type="dxa"/>
          </w:tcPr>
          <w:p w14:paraId="672D0856" w14:textId="77777777" w:rsidR="007F63C1" w:rsidRDefault="00000000">
            <w:proofErr w:type="spellStart"/>
            <w:r>
              <w:t>Отлично</w:t>
            </w:r>
            <w:proofErr w:type="spellEnd"/>
            <w:r>
              <w:t>!</w:t>
            </w:r>
          </w:p>
        </w:tc>
        <w:tc>
          <w:tcPr>
            <w:tcW w:w="4320" w:type="dxa"/>
          </w:tcPr>
          <w:p w14:paraId="45A5CBAB" w14:textId="77777777" w:rsidR="007F63C1" w:rsidRDefault="00000000">
            <w:r>
              <w:t>Great!</w:t>
            </w:r>
          </w:p>
        </w:tc>
      </w:tr>
      <w:tr w:rsidR="007F63C1" w14:paraId="1CACCAE1" w14:textId="77777777">
        <w:tc>
          <w:tcPr>
            <w:tcW w:w="4320" w:type="dxa"/>
          </w:tcPr>
          <w:p w14:paraId="3B15B10E"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4A36356F"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16811288" w14:textId="77777777">
        <w:tc>
          <w:tcPr>
            <w:tcW w:w="4320" w:type="dxa"/>
          </w:tcPr>
          <w:p w14:paraId="2BEFCE44" w14:textId="77777777" w:rsidR="007F63C1" w:rsidRDefault="00000000">
            <w:proofErr w:type="spellStart"/>
            <w:r>
              <w:t>Хорошо</w:t>
            </w:r>
            <w:proofErr w:type="spellEnd"/>
          </w:p>
        </w:tc>
        <w:tc>
          <w:tcPr>
            <w:tcW w:w="4320" w:type="dxa"/>
          </w:tcPr>
          <w:p w14:paraId="29C8C6D8" w14:textId="77777777" w:rsidR="007F63C1" w:rsidRDefault="00000000">
            <w:r>
              <w:t>Fine</w:t>
            </w:r>
          </w:p>
        </w:tc>
      </w:tr>
      <w:tr w:rsidR="007F63C1" w14:paraId="0D0AFDB1" w14:textId="77777777">
        <w:tc>
          <w:tcPr>
            <w:tcW w:w="4320" w:type="dxa"/>
          </w:tcPr>
          <w:p w14:paraId="70B09883"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41D7C0C4" w14:textId="77777777" w:rsidR="007F63C1" w:rsidRDefault="00000000">
            <w:r>
              <w:t>An error has occurred</w:t>
            </w:r>
          </w:p>
        </w:tc>
      </w:tr>
      <w:tr w:rsidR="007F63C1" w14:paraId="3E811D76" w14:textId="77777777">
        <w:tc>
          <w:tcPr>
            <w:tcW w:w="4320" w:type="dxa"/>
          </w:tcPr>
          <w:p w14:paraId="79B324A6" w14:textId="77777777" w:rsidR="007F63C1" w:rsidRDefault="00000000">
            <w:proofErr w:type="spellStart"/>
            <w:r>
              <w:t>Вернуться</w:t>
            </w:r>
            <w:proofErr w:type="spellEnd"/>
          </w:p>
        </w:tc>
        <w:tc>
          <w:tcPr>
            <w:tcW w:w="4320" w:type="dxa"/>
          </w:tcPr>
          <w:p w14:paraId="6891DABB" w14:textId="77777777" w:rsidR="007F63C1" w:rsidRDefault="00000000">
            <w:r>
              <w:t>Return</w:t>
            </w:r>
          </w:p>
        </w:tc>
      </w:tr>
    </w:tbl>
    <w:p w14:paraId="7A54166C" w14:textId="77777777" w:rsidR="007F63C1" w:rsidRPr="003B01C9" w:rsidRDefault="00000000">
      <w:pPr>
        <w:pStyle w:val="1"/>
        <w:rPr>
          <w:lang w:val="ru-RU"/>
        </w:rPr>
      </w:pPr>
      <w:r w:rsidRPr="003B01C9">
        <w:rPr>
          <w:lang w:val="ru-RU"/>
        </w:rPr>
        <w:lastRenderedPageBreak/>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portfolio</w:t>
      </w:r>
      <w:r w:rsidRPr="003B01C9">
        <w:rPr>
          <w:lang w:val="ru-RU"/>
        </w:rPr>
        <w:t>/система автоматизации</w:t>
      </w:r>
    </w:p>
    <w:tbl>
      <w:tblPr>
        <w:tblW w:w="0" w:type="auto"/>
        <w:tblLook w:val="04A0" w:firstRow="1" w:lastRow="0" w:firstColumn="1" w:lastColumn="0" w:noHBand="0" w:noVBand="1"/>
      </w:tblPr>
      <w:tblGrid>
        <w:gridCol w:w="4320"/>
        <w:gridCol w:w="4320"/>
      </w:tblGrid>
      <w:tr w:rsidR="007F63C1" w14:paraId="4BA098C8" w14:textId="77777777">
        <w:tc>
          <w:tcPr>
            <w:tcW w:w="4320" w:type="dxa"/>
          </w:tcPr>
          <w:p w14:paraId="06ED3648" w14:textId="77777777" w:rsidR="007F63C1" w:rsidRDefault="00000000">
            <w:proofErr w:type="spellStart"/>
            <w:r>
              <w:t>Русский</w:t>
            </w:r>
            <w:proofErr w:type="spellEnd"/>
          </w:p>
        </w:tc>
        <w:tc>
          <w:tcPr>
            <w:tcW w:w="4320" w:type="dxa"/>
          </w:tcPr>
          <w:p w14:paraId="5548242C" w14:textId="77777777" w:rsidR="007F63C1" w:rsidRDefault="00000000">
            <w:proofErr w:type="spellStart"/>
            <w:r>
              <w:t>Английский</w:t>
            </w:r>
            <w:proofErr w:type="spellEnd"/>
          </w:p>
        </w:tc>
      </w:tr>
      <w:tr w:rsidR="007F63C1" w14:paraId="2C30F42C" w14:textId="77777777">
        <w:tc>
          <w:tcPr>
            <w:tcW w:w="4320" w:type="dxa"/>
          </w:tcPr>
          <w:p w14:paraId="6B12009A" w14:textId="77777777" w:rsidR="007F63C1" w:rsidRDefault="00000000">
            <w:proofErr w:type="spellStart"/>
            <w:r>
              <w:t>Главная</w:t>
            </w:r>
            <w:proofErr w:type="spellEnd"/>
          </w:p>
        </w:tc>
        <w:tc>
          <w:tcPr>
            <w:tcW w:w="4320" w:type="dxa"/>
          </w:tcPr>
          <w:p w14:paraId="2CAE0CE2" w14:textId="77777777" w:rsidR="007F63C1" w:rsidRDefault="00000000">
            <w:r>
              <w:t>home</w:t>
            </w:r>
          </w:p>
        </w:tc>
      </w:tr>
      <w:tr w:rsidR="007F63C1" w14:paraId="4FF51169" w14:textId="77777777">
        <w:tc>
          <w:tcPr>
            <w:tcW w:w="4320" w:type="dxa"/>
          </w:tcPr>
          <w:p w14:paraId="6D140D0E" w14:textId="77777777" w:rsidR="007F63C1" w:rsidRDefault="00000000">
            <w:proofErr w:type="spellStart"/>
            <w:r>
              <w:t>Портфолио</w:t>
            </w:r>
            <w:proofErr w:type="spellEnd"/>
          </w:p>
        </w:tc>
        <w:tc>
          <w:tcPr>
            <w:tcW w:w="4320" w:type="dxa"/>
          </w:tcPr>
          <w:p w14:paraId="3545C075" w14:textId="77777777" w:rsidR="007F63C1" w:rsidRDefault="00000000">
            <w:r>
              <w:t>Portfolio</w:t>
            </w:r>
          </w:p>
        </w:tc>
      </w:tr>
      <w:tr w:rsidR="007F63C1" w14:paraId="6DF4D97E" w14:textId="77777777">
        <w:tc>
          <w:tcPr>
            <w:tcW w:w="4320" w:type="dxa"/>
          </w:tcPr>
          <w:p w14:paraId="07A9B8DF" w14:textId="77777777" w:rsidR="007F63C1" w:rsidRDefault="00000000">
            <w:proofErr w:type="spellStart"/>
            <w:r>
              <w:t>Стали</w:t>
            </w:r>
            <w:proofErr w:type="spellEnd"/>
            <w:r>
              <w:t xml:space="preserve"> </w:t>
            </w:r>
            <w:proofErr w:type="spellStart"/>
            <w:r>
              <w:t>урала</w:t>
            </w:r>
            <w:proofErr w:type="spellEnd"/>
          </w:p>
        </w:tc>
        <w:tc>
          <w:tcPr>
            <w:tcW w:w="4320" w:type="dxa"/>
          </w:tcPr>
          <w:p w14:paraId="152600AE" w14:textId="77777777" w:rsidR="007F63C1" w:rsidRDefault="00000000">
            <w:r>
              <w:t>Became the Urals</w:t>
            </w:r>
          </w:p>
        </w:tc>
      </w:tr>
      <w:tr w:rsidR="007F63C1" w14:paraId="76141FCD" w14:textId="77777777">
        <w:tc>
          <w:tcPr>
            <w:tcW w:w="4320" w:type="dxa"/>
          </w:tcPr>
          <w:p w14:paraId="65489F26" w14:textId="77777777" w:rsidR="007F63C1" w:rsidRDefault="00000000">
            <w:proofErr w:type="spellStart"/>
            <w:r>
              <w:t>Страница</w:t>
            </w:r>
            <w:proofErr w:type="spellEnd"/>
            <w:r>
              <w:t xml:space="preserve"> </w:t>
            </w:r>
            <w:proofErr w:type="spellStart"/>
            <w:r>
              <w:t>кейса</w:t>
            </w:r>
            <w:proofErr w:type="spellEnd"/>
          </w:p>
        </w:tc>
        <w:tc>
          <w:tcPr>
            <w:tcW w:w="4320" w:type="dxa"/>
          </w:tcPr>
          <w:p w14:paraId="2E0E4FB2" w14:textId="77777777" w:rsidR="007F63C1" w:rsidRDefault="00000000">
            <w:r>
              <w:t>Case page</w:t>
            </w:r>
          </w:p>
        </w:tc>
      </w:tr>
      <w:tr w:rsidR="007F63C1" w14:paraId="77958D83" w14:textId="77777777">
        <w:tc>
          <w:tcPr>
            <w:tcW w:w="4320" w:type="dxa"/>
          </w:tcPr>
          <w:p w14:paraId="7D14E7E4" w14:textId="77777777" w:rsidR="007F63C1" w:rsidRDefault="00000000">
            <w:proofErr w:type="spellStart"/>
            <w:r>
              <w:t>Concomm</w:t>
            </w:r>
            <w:proofErr w:type="spellEnd"/>
          </w:p>
        </w:tc>
        <w:tc>
          <w:tcPr>
            <w:tcW w:w="4320" w:type="dxa"/>
          </w:tcPr>
          <w:p w14:paraId="26110FBD" w14:textId="77777777" w:rsidR="007F63C1" w:rsidRDefault="00000000">
            <w:proofErr w:type="spellStart"/>
            <w:r>
              <w:t>Concomm</w:t>
            </w:r>
            <w:proofErr w:type="spellEnd"/>
          </w:p>
        </w:tc>
      </w:tr>
      <w:tr w:rsidR="007F63C1" w14:paraId="6FAFE82D" w14:textId="77777777">
        <w:tc>
          <w:tcPr>
            <w:tcW w:w="4320" w:type="dxa"/>
          </w:tcPr>
          <w:p w14:paraId="3F62E236" w14:textId="77777777" w:rsidR="007F63C1" w:rsidRDefault="00000000">
            <w:proofErr w:type="spellStart"/>
            <w:r>
              <w:t>DigiTV</w:t>
            </w:r>
            <w:proofErr w:type="spellEnd"/>
          </w:p>
        </w:tc>
        <w:tc>
          <w:tcPr>
            <w:tcW w:w="4320" w:type="dxa"/>
          </w:tcPr>
          <w:p w14:paraId="4F8D02C4" w14:textId="77777777" w:rsidR="007F63C1" w:rsidRDefault="00000000">
            <w:proofErr w:type="spellStart"/>
            <w:r>
              <w:t>Digitv</w:t>
            </w:r>
            <w:proofErr w:type="spellEnd"/>
          </w:p>
        </w:tc>
      </w:tr>
      <w:tr w:rsidR="007F63C1" w14:paraId="72580548" w14:textId="77777777">
        <w:tc>
          <w:tcPr>
            <w:tcW w:w="4320" w:type="dxa"/>
          </w:tcPr>
          <w:p w14:paraId="4A6AF16B" w14:textId="77777777" w:rsidR="007F63C1" w:rsidRDefault="00000000">
            <w:r>
              <w:t>Pipeline Designer</w:t>
            </w:r>
          </w:p>
        </w:tc>
        <w:tc>
          <w:tcPr>
            <w:tcW w:w="4320" w:type="dxa"/>
          </w:tcPr>
          <w:p w14:paraId="03BC8571" w14:textId="77777777" w:rsidR="007F63C1" w:rsidRDefault="00000000">
            <w:r>
              <w:t>Pipeline Designer</w:t>
            </w:r>
          </w:p>
        </w:tc>
      </w:tr>
      <w:tr w:rsidR="007F63C1" w14:paraId="62149529" w14:textId="77777777">
        <w:tc>
          <w:tcPr>
            <w:tcW w:w="4320" w:type="dxa"/>
          </w:tcPr>
          <w:p w14:paraId="35CF9511" w14:textId="77777777" w:rsidR="007F63C1" w:rsidRDefault="00000000">
            <w:proofErr w:type="spellStart"/>
            <w:r>
              <w:t>Атомный</w:t>
            </w:r>
            <w:proofErr w:type="spellEnd"/>
            <w:r>
              <w:t xml:space="preserve"> </w:t>
            </w:r>
            <w:proofErr w:type="spellStart"/>
            <w:r>
              <w:t>спектрограф</w:t>
            </w:r>
            <w:proofErr w:type="spellEnd"/>
          </w:p>
        </w:tc>
        <w:tc>
          <w:tcPr>
            <w:tcW w:w="4320" w:type="dxa"/>
          </w:tcPr>
          <w:p w14:paraId="77967507" w14:textId="77777777" w:rsidR="007F63C1" w:rsidRDefault="00000000">
            <w:r>
              <w:t>Atomic spectrograph</w:t>
            </w:r>
          </w:p>
        </w:tc>
      </w:tr>
      <w:tr w:rsidR="007F63C1" w14:paraId="3ACE1030" w14:textId="77777777">
        <w:tc>
          <w:tcPr>
            <w:tcW w:w="4320" w:type="dxa"/>
          </w:tcPr>
          <w:p w14:paraId="4AAB3D68"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265F8DC2" w14:textId="77777777" w:rsidR="007F63C1" w:rsidRDefault="00000000">
            <w:r>
              <w:t>Data processing</w:t>
            </w:r>
          </w:p>
        </w:tc>
      </w:tr>
      <w:tr w:rsidR="007F63C1" w14:paraId="750DE500" w14:textId="77777777">
        <w:tc>
          <w:tcPr>
            <w:tcW w:w="4320" w:type="dxa"/>
          </w:tcPr>
          <w:p w14:paraId="0E4FCA92"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261B014E" w14:textId="77777777" w:rsidR="007F63C1" w:rsidRDefault="00000000">
            <w:r>
              <w:t>The application is sent ...</w:t>
            </w:r>
          </w:p>
        </w:tc>
      </w:tr>
      <w:tr w:rsidR="007F63C1" w14:paraId="4282B178" w14:textId="77777777">
        <w:tc>
          <w:tcPr>
            <w:tcW w:w="4320" w:type="dxa"/>
          </w:tcPr>
          <w:p w14:paraId="31171EC5" w14:textId="77777777" w:rsidR="007F63C1" w:rsidRDefault="00000000">
            <w:proofErr w:type="spellStart"/>
            <w:r>
              <w:t>Отлично</w:t>
            </w:r>
            <w:proofErr w:type="spellEnd"/>
            <w:r>
              <w:t>!</w:t>
            </w:r>
          </w:p>
        </w:tc>
        <w:tc>
          <w:tcPr>
            <w:tcW w:w="4320" w:type="dxa"/>
          </w:tcPr>
          <w:p w14:paraId="5F044973" w14:textId="77777777" w:rsidR="007F63C1" w:rsidRDefault="00000000">
            <w:r>
              <w:t>Great!</w:t>
            </w:r>
          </w:p>
        </w:tc>
      </w:tr>
      <w:tr w:rsidR="007F63C1" w14:paraId="71AB3E87" w14:textId="77777777">
        <w:tc>
          <w:tcPr>
            <w:tcW w:w="4320" w:type="dxa"/>
          </w:tcPr>
          <w:p w14:paraId="2ADF29A1"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4E4CC195"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280370C9" w14:textId="77777777">
        <w:tc>
          <w:tcPr>
            <w:tcW w:w="4320" w:type="dxa"/>
          </w:tcPr>
          <w:p w14:paraId="518AB33C" w14:textId="77777777" w:rsidR="007F63C1" w:rsidRDefault="00000000">
            <w:proofErr w:type="spellStart"/>
            <w:r>
              <w:t>Хорошо</w:t>
            </w:r>
            <w:proofErr w:type="spellEnd"/>
          </w:p>
        </w:tc>
        <w:tc>
          <w:tcPr>
            <w:tcW w:w="4320" w:type="dxa"/>
          </w:tcPr>
          <w:p w14:paraId="510AD7BE" w14:textId="77777777" w:rsidR="007F63C1" w:rsidRDefault="00000000">
            <w:r>
              <w:t>Fine</w:t>
            </w:r>
          </w:p>
        </w:tc>
      </w:tr>
      <w:tr w:rsidR="007F63C1" w14:paraId="35DA40D3" w14:textId="77777777">
        <w:tc>
          <w:tcPr>
            <w:tcW w:w="4320" w:type="dxa"/>
          </w:tcPr>
          <w:p w14:paraId="270AA3EA"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5E3F1A21" w14:textId="77777777" w:rsidR="007F63C1" w:rsidRDefault="00000000">
            <w:r>
              <w:t>An error has occurred</w:t>
            </w:r>
          </w:p>
        </w:tc>
      </w:tr>
      <w:tr w:rsidR="007F63C1" w14:paraId="4D6698DA" w14:textId="77777777">
        <w:tc>
          <w:tcPr>
            <w:tcW w:w="4320" w:type="dxa"/>
          </w:tcPr>
          <w:p w14:paraId="10F5BA85" w14:textId="77777777" w:rsidR="007F63C1" w:rsidRDefault="00000000">
            <w:proofErr w:type="spellStart"/>
            <w:r>
              <w:t>Вернуться</w:t>
            </w:r>
            <w:proofErr w:type="spellEnd"/>
          </w:p>
        </w:tc>
        <w:tc>
          <w:tcPr>
            <w:tcW w:w="4320" w:type="dxa"/>
          </w:tcPr>
          <w:p w14:paraId="3E0127F4" w14:textId="77777777" w:rsidR="007F63C1" w:rsidRDefault="00000000">
            <w:r>
              <w:t>Return</w:t>
            </w:r>
          </w:p>
        </w:tc>
      </w:tr>
    </w:tbl>
    <w:p w14:paraId="7402BB88"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roofErr w:type="spellStart"/>
      <w:r>
        <w:t>razrabotka</w:t>
      </w:r>
      <w:proofErr w:type="spellEnd"/>
      <w:r w:rsidRPr="003B01C9">
        <w:rPr>
          <w:lang w:val="ru-RU"/>
        </w:rPr>
        <w:t>-</w:t>
      </w:r>
      <w:proofErr w:type="spellStart"/>
      <w:r>
        <w:t>dlya</w:t>
      </w:r>
      <w:proofErr w:type="spellEnd"/>
      <w:r w:rsidRPr="003B01C9">
        <w:rPr>
          <w:lang w:val="ru-RU"/>
        </w:rPr>
        <w:t>-</w:t>
      </w:r>
      <w:proofErr w:type="spellStart"/>
      <w:r>
        <w:t>gosudarstvennyh</w:t>
      </w:r>
      <w:proofErr w:type="spellEnd"/>
      <w:r w:rsidRPr="003B01C9">
        <w:rPr>
          <w:lang w:val="ru-RU"/>
        </w:rPr>
        <w:t>-</w:t>
      </w:r>
      <w:proofErr w:type="spellStart"/>
      <w:r>
        <w:t>zakazchikov</w:t>
      </w:r>
      <w:proofErr w:type="spellEnd"/>
    </w:p>
    <w:tbl>
      <w:tblPr>
        <w:tblW w:w="0" w:type="auto"/>
        <w:tblLook w:val="04A0" w:firstRow="1" w:lastRow="0" w:firstColumn="1" w:lastColumn="0" w:noHBand="0" w:noVBand="1"/>
      </w:tblPr>
      <w:tblGrid>
        <w:gridCol w:w="4320"/>
        <w:gridCol w:w="4320"/>
      </w:tblGrid>
      <w:tr w:rsidR="007F63C1" w14:paraId="36647076" w14:textId="77777777">
        <w:tc>
          <w:tcPr>
            <w:tcW w:w="4320" w:type="dxa"/>
          </w:tcPr>
          <w:p w14:paraId="27E15688" w14:textId="77777777" w:rsidR="007F63C1" w:rsidRDefault="00000000">
            <w:proofErr w:type="spellStart"/>
            <w:r>
              <w:t>Русский</w:t>
            </w:r>
            <w:proofErr w:type="spellEnd"/>
          </w:p>
        </w:tc>
        <w:tc>
          <w:tcPr>
            <w:tcW w:w="4320" w:type="dxa"/>
          </w:tcPr>
          <w:p w14:paraId="0AC15848" w14:textId="77777777" w:rsidR="007F63C1" w:rsidRDefault="00000000">
            <w:proofErr w:type="spellStart"/>
            <w:r>
              <w:t>Английский</w:t>
            </w:r>
            <w:proofErr w:type="spellEnd"/>
          </w:p>
        </w:tc>
      </w:tr>
      <w:tr w:rsidR="007F63C1" w14:paraId="0AFE79C7" w14:textId="77777777">
        <w:tc>
          <w:tcPr>
            <w:tcW w:w="4320" w:type="dxa"/>
          </w:tcPr>
          <w:p w14:paraId="463B4272" w14:textId="77777777" w:rsidR="007F63C1" w:rsidRDefault="00000000">
            <w:proofErr w:type="spellStart"/>
            <w:r>
              <w:t>Главная</w:t>
            </w:r>
            <w:proofErr w:type="spellEnd"/>
          </w:p>
        </w:tc>
        <w:tc>
          <w:tcPr>
            <w:tcW w:w="4320" w:type="dxa"/>
          </w:tcPr>
          <w:p w14:paraId="6A70F89C" w14:textId="77777777" w:rsidR="007F63C1" w:rsidRDefault="00000000">
            <w:r>
              <w:t>home</w:t>
            </w:r>
          </w:p>
        </w:tc>
      </w:tr>
      <w:tr w:rsidR="007F63C1" w14:paraId="23C85A69" w14:textId="77777777">
        <w:tc>
          <w:tcPr>
            <w:tcW w:w="4320" w:type="dxa"/>
          </w:tcPr>
          <w:p w14:paraId="5F92797E" w14:textId="77777777" w:rsidR="007F63C1" w:rsidRDefault="00000000">
            <w:proofErr w:type="spellStart"/>
            <w:r>
              <w:t>Разработка</w:t>
            </w:r>
            <w:proofErr w:type="spellEnd"/>
            <w:r>
              <w:t xml:space="preserve"> </w:t>
            </w:r>
            <w:proofErr w:type="spellStart"/>
            <w:r>
              <w:t>для</w:t>
            </w:r>
            <w:proofErr w:type="spellEnd"/>
            <w:r>
              <w:t xml:space="preserve"> </w:t>
            </w:r>
            <w:proofErr w:type="spellStart"/>
            <w:r>
              <w:t>государственных</w:t>
            </w:r>
            <w:proofErr w:type="spellEnd"/>
            <w:r>
              <w:t xml:space="preserve"> </w:t>
            </w:r>
            <w:proofErr w:type="spellStart"/>
            <w:r>
              <w:t>заказчиков</w:t>
            </w:r>
            <w:proofErr w:type="spellEnd"/>
          </w:p>
        </w:tc>
        <w:tc>
          <w:tcPr>
            <w:tcW w:w="4320" w:type="dxa"/>
          </w:tcPr>
          <w:p w14:paraId="114BCB71" w14:textId="77777777" w:rsidR="007F63C1" w:rsidRDefault="00000000">
            <w:r>
              <w:t>Development for state customers</w:t>
            </w:r>
          </w:p>
        </w:tc>
      </w:tr>
      <w:tr w:rsidR="007F63C1" w14:paraId="123BD7FA" w14:textId="77777777">
        <w:tc>
          <w:tcPr>
            <w:tcW w:w="4320" w:type="dxa"/>
          </w:tcPr>
          <w:p w14:paraId="58413600" w14:textId="77777777" w:rsidR="007F63C1" w:rsidRPr="003B01C9" w:rsidRDefault="00000000">
            <w:pPr>
              <w:rPr>
                <w:lang w:val="ru-RU"/>
              </w:rPr>
            </w:pPr>
            <w:r w:rsidRPr="003B01C9">
              <w:rPr>
                <w:lang w:val="ru-RU"/>
              </w:rPr>
              <w:t xml:space="preserve">Мы специализируемся на создании индивидуальных, современных и защищенных информационных систем и аппаратно-программных комплексов </w:t>
            </w:r>
            <w:r w:rsidRPr="003B01C9">
              <w:rPr>
                <w:lang w:val="ru-RU"/>
              </w:rPr>
              <w:lastRenderedPageBreak/>
              <w:t>для государственного сектора по всей России.</w:t>
            </w:r>
          </w:p>
        </w:tc>
        <w:tc>
          <w:tcPr>
            <w:tcW w:w="4320" w:type="dxa"/>
          </w:tcPr>
          <w:p w14:paraId="58C17F41" w14:textId="77777777" w:rsidR="007F63C1" w:rsidRDefault="00000000">
            <w:r>
              <w:lastRenderedPageBreak/>
              <w:t xml:space="preserve">We specialize in creating individual, </w:t>
            </w:r>
            <w:proofErr w:type="gramStart"/>
            <w:r>
              <w:t>modern</w:t>
            </w:r>
            <w:proofErr w:type="gramEnd"/>
            <w:r>
              <w:t xml:space="preserve"> and secure information systems and hardware-software systems for the </w:t>
            </w:r>
            <w:r>
              <w:lastRenderedPageBreak/>
              <w:t>public sector throughout Russia.</w:t>
            </w:r>
          </w:p>
        </w:tc>
      </w:tr>
      <w:tr w:rsidR="007F63C1" w14:paraId="0C11EFC2" w14:textId="77777777">
        <w:tc>
          <w:tcPr>
            <w:tcW w:w="4320" w:type="dxa"/>
          </w:tcPr>
          <w:p w14:paraId="1CD952DC" w14:textId="77777777" w:rsidR="007F63C1" w:rsidRPr="003B01C9" w:rsidRDefault="00000000">
            <w:pPr>
              <w:rPr>
                <w:lang w:val="ru-RU"/>
              </w:rPr>
            </w:pPr>
            <w:r w:rsidRPr="003B01C9">
              <w:rPr>
                <w:lang w:val="ru-RU"/>
              </w:rPr>
              <w:lastRenderedPageBreak/>
              <w:t>Полный цикл разработки в одной команде</w:t>
            </w:r>
          </w:p>
        </w:tc>
        <w:tc>
          <w:tcPr>
            <w:tcW w:w="4320" w:type="dxa"/>
          </w:tcPr>
          <w:p w14:paraId="584C8EDF" w14:textId="77777777" w:rsidR="007F63C1" w:rsidRDefault="00000000">
            <w:r>
              <w:t>Full development cycle in one team</w:t>
            </w:r>
          </w:p>
        </w:tc>
      </w:tr>
      <w:tr w:rsidR="007F63C1" w14:paraId="375A3A6E" w14:textId="77777777">
        <w:tc>
          <w:tcPr>
            <w:tcW w:w="4320" w:type="dxa"/>
          </w:tcPr>
          <w:p w14:paraId="2727AAC9" w14:textId="77777777" w:rsidR="007F63C1" w:rsidRPr="003B01C9" w:rsidRDefault="00000000">
            <w:pPr>
              <w:rPr>
                <w:lang w:val="ru-RU"/>
              </w:rPr>
            </w:pPr>
            <w:r w:rsidRPr="003B01C9">
              <w:rPr>
                <w:lang w:val="ru-RU"/>
              </w:rPr>
              <w:t>Индивидуальный подход к каждому проекту</w:t>
            </w:r>
          </w:p>
        </w:tc>
        <w:tc>
          <w:tcPr>
            <w:tcW w:w="4320" w:type="dxa"/>
          </w:tcPr>
          <w:p w14:paraId="37CFBB89" w14:textId="77777777" w:rsidR="007F63C1" w:rsidRDefault="00000000">
            <w:r>
              <w:t>Individual approach to each project</w:t>
            </w:r>
          </w:p>
        </w:tc>
      </w:tr>
      <w:tr w:rsidR="007F63C1" w14:paraId="6A41F2A0" w14:textId="77777777">
        <w:tc>
          <w:tcPr>
            <w:tcW w:w="4320" w:type="dxa"/>
          </w:tcPr>
          <w:p w14:paraId="1B8068A0" w14:textId="77777777" w:rsidR="007F63C1" w:rsidRDefault="00000000">
            <w:proofErr w:type="spellStart"/>
            <w:r>
              <w:t>Наши</w:t>
            </w:r>
            <w:proofErr w:type="spellEnd"/>
            <w:r>
              <w:t xml:space="preserve"> </w:t>
            </w:r>
            <w:proofErr w:type="spellStart"/>
            <w:r>
              <w:t>гарантии</w:t>
            </w:r>
            <w:proofErr w:type="spellEnd"/>
          </w:p>
        </w:tc>
        <w:tc>
          <w:tcPr>
            <w:tcW w:w="4320" w:type="dxa"/>
          </w:tcPr>
          <w:p w14:paraId="283A93B9" w14:textId="77777777" w:rsidR="007F63C1" w:rsidRDefault="00000000">
            <w:r>
              <w:t>Our guarantees</w:t>
            </w:r>
          </w:p>
        </w:tc>
      </w:tr>
      <w:tr w:rsidR="007F63C1" w14:paraId="563179E9" w14:textId="77777777">
        <w:tc>
          <w:tcPr>
            <w:tcW w:w="4320" w:type="dxa"/>
          </w:tcPr>
          <w:p w14:paraId="7F05DCD5" w14:textId="77777777" w:rsidR="007F63C1" w:rsidRDefault="00000000">
            <w:proofErr w:type="spellStart"/>
            <w:r>
              <w:t>Лицензия</w:t>
            </w:r>
            <w:proofErr w:type="spellEnd"/>
            <w:r>
              <w:t xml:space="preserve"> ФСБ</w:t>
            </w:r>
          </w:p>
        </w:tc>
        <w:tc>
          <w:tcPr>
            <w:tcW w:w="4320" w:type="dxa"/>
          </w:tcPr>
          <w:p w14:paraId="1EF5C91F" w14:textId="77777777" w:rsidR="007F63C1" w:rsidRDefault="00000000">
            <w:r>
              <w:t>FSB license</w:t>
            </w:r>
          </w:p>
        </w:tc>
      </w:tr>
      <w:tr w:rsidR="007F63C1" w14:paraId="0D3C8489" w14:textId="77777777">
        <w:tc>
          <w:tcPr>
            <w:tcW w:w="4320" w:type="dxa"/>
          </w:tcPr>
          <w:p w14:paraId="431EBCB5" w14:textId="77777777" w:rsidR="007F63C1" w:rsidRPr="003B01C9" w:rsidRDefault="00000000">
            <w:pPr>
              <w:rPr>
                <w:lang w:val="ru-RU"/>
              </w:rPr>
            </w:pPr>
            <w:r w:rsidRPr="003B01C9">
              <w:rPr>
                <w:lang w:val="ru-RU"/>
              </w:rPr>
              <w:t>Лицензия ФСБ на деятельность по криптографической защите информации</w:t>
            </w:r>
          </w:p>
        </w:tc>
        <w:tc>
          <w:tcPr>
            <w:tcW w:w="4320" w:type="dxa"/>
          </w:tcPr>
          <w:p w14:paraId="0D3A3629" w14:textId="77777777" w:rsidR="007F63C1" w:rsidRDefault="00000000">
            <w:r>
              <w:t>FSB license for cryptographic information protection activities</w:t>
            </w:r>
          </w:p>
        </w:tc>
      </w:tr>
      <w:tr w:rsidR="007F63C1" w14:paraId="4879F9C7" w14:textId="77777777">
        <w:tc>
          <w:tcPr>
            <w:tcW w:w="4320" w:type="dxa"/>
          </w:tcPr>
          <w:p w14:paraId="65B533BD" w14:textId="77777777" w:rsidR="007F63C1" w:rsidRDefault="00000000">
            <w:proofErr w:type="spellStart"/>
            <w:r>
              <w:t>Лицензия</w:t>
            </w:r>
            <w:proofErr w:type="spellEnd"/>
            <w:r>
              <w:t xml:space="preserve"> ФСТЭК</w:t>
            </w:r>
          </w:p>
        </w:tc>
        <w:tc>
          <w:tcPr>
            <w:tcW w:w="4320" w:type="dxa"/>
          </w:tcPr>
          <w:p w14:paraId="738ECDCC" w14:textId="77777777" w:rsidR="007F63C1" w:rsidRDefault="00000000">
            <w:r>
              <w:t>FSTEK license</w:t>
            </w:r>
          </w:p>
        </w:tc>
      </w:tr>
      <w:tr w:rsidR="007F63C1" w14:paraId="16DB0E9C" w14:textId="77777777">
        <w:tc>
          <w:tcPr>
            <w:tcW w:w="4320" w:type="dxa"/>
          </w:tcPr>
          <w:p w14:paraId="0A702C13" w14:textId="77777777" w:rsidR="007F63C1" w:rsidRPr="003B01C9" w:rsidRDefault="00000000">
            <w:pPr>
              <w:rPr>
                <w:lang w:val="ru-RU"/>
              </w:rPr>
            </w:pPr>
            <w:r w:rsidRPr="003B01C9">
              <w:rPr>
                <w:lang w:val="ru-RU"/>
              </w:rPr>
              <w:t>Лицензия ФСТЭК на деятельность по технической защите конфиденциальной информации</w:t>
            </w:r>
          </w:p>
        </w:tc>
        <w:tc>
          <w:tcPr>
            <w:tcW w:w="4320" w:type="dxa"/>
          </w:tcPr>
          <w:p w14:paraId="0C579425" w14:textId="77777777" w:rsidR="007F63C1" w:rsidRDefault="00000000">
            <w:r>
              <w:t>FSTEK license to work on technical protection of confidential information</w:t>
            </w:r>
          </w:p>
        </w:tc>
      </w:tr>
      <w:tr w:rsidR="007F63C1" w14:paraId="50EDC1E5" w14:textId="77777777">
        <w:tc>
          <w:tcPr>
            <w:tcW w:w="4320" w:type="dxa"/>
          </w:tcPr>
          <w:p w14:paraId="6CCC2EDE" w14:textId="77777777" w:rsidR="007F63C1" w:rsidRDefault="00000000">
            <w:proofErr w:type="spellStart"/>
            <w:r>
              <w:t>Сертификаты</w:t>
            </w:r>
            <w:proofErr w:type="spellEnd"/>
            <w:r>
              <w:t xml:space="preserve"> </w:t>
            </w:r>
            <w:proofErr w:type="spellStart"/>
            <w:r>
              <w:t>Bitrix</w:t>
            </w:r>
            <w:proofErr w:type="spellEnd"/>
          </w:p>
        </w:tc>
        <w:tc>
          <w:tcPr>
            <w:tcW w:w="4320" w:type="dxa"/>
          </w:tcPr>
          <w:p w14:paraId="702EDD54" w14:textId="77777777" w:rsidR="007F63C1" w:rsidRDefault="00000000">
            <w:proofErr w:type="spellStart"/>
            <w:r>
              <w:t>Bitrix</w:t>
            </w:r>
            <w:proofErr w:type="spellEnd"/>
            <w:r>
              <w:t xml:space="preserve"> certificates</w:t>
            </w:r>
          </w:p>
        </w:tc>
      </w:tr>
      <w:tr w:rsidR="007F63C1" w14:paraId="13E41363" w14:textId="77777777">
        <w:tc>
          <w:tcPr>
            <w:tcW w:w="4320" w:type="dxa"/>
          </w:tcPr>
          <w:p w14:paraId="4C345B10" w14:textId="77777777" w:rsidR="007F63C1" w:rsidRPr="003B01C9" w:rsidRDefault="00000000">
            <w:pPr>
              <w:rPr>
                <w:lang w:val="ru-RU"/>
              </w:rPr>
            </w:pPr>
            <w:r w:rsidRPr="003B01C9">
              <w:rPr>
                <w:lang w:val="ru-RU"/>
              </w:rPr>
              <w:t>Сертификаты о прохождении проверочных тестов от компании «1С-Битрикс»</w:t>
            </w:r>
          </w:p>
        </w:tc>
        <w:tc>
          <w:tcPr>
            <w:tcW w:w="4320" w:type="dxa"/>
          </w:tcPr>
          <w:p w14:paraId="0F964BBC" w14:textId="77777777" w:rsidR="007F63C1" w:rsidRDefault="00000000">
            <w:r>
              <w:t>Certificates of testing tests from 1C-Bitrix company</w:t>
            </w:r>
          </w:p>
        </w:tc>
      </w:tr>
      <w:tr w:rsidR="007F63C1" w14:paraId="218EE6A6" w14:textId="77777777">
        <w:tc>
          <w:tcPr>
            <w:tcW w:w="4320" w:type="dxa"/>
          </w:tcPr>
          <w:p w14:paraId="2FC87743" w14:textId="77777777" w:rsidR="007F63C1" w:rsidRDefault="00000000">
            <w:proofErr w:type="spellStart"/>
            <w:r>
              <w:t>Сертификаты</w:t>
            </w:r>
            <w:proofErr w:type="spellEnd"/>
            <w:r>
              <w:t xml:space="preserve"> ISO</w:t>
            </w:r>
          </w:p>
        </w:tc>
        <w:tc>
          <w:tcPr>
            <w:tcW w:w="4320" w:type="dxa"/>
          </w:tcPr>
          <w:p w14:paraId="389404F4" w14:textId="77777777" w:rsidR="007F63C1" w:rsidRDefault="00000000">
            <w:r>
              <w:t>ISO certificates</w:t>
            </w:r>
          </w:p>
        </w:tc>
      </w:tr>
      <w:tr w:rsidR="007F63C1" w14:paraId="26A6D21C" w14:textId="77777777">
        <w:tc>
          <w:tcPr>
            <w:tcW w:w="4320" w:type="dxa"/>
          </w:tcPr>
          <w:p w14:paraId="02333843" w14:textId="77777777" w:rsidR="007F63C1" w:rsidRDefault="00000000">
            <w:proofErr w:type="spellStart"/>
            <w:r>
              <w:t>Сертификаты</w:t>
            </w:r>
            <w:proofErr w:type="spellEnd"/>
            <w:r>
              <w:t xml:space="preserve"> </w:t>
            </w:r>
            <w:proofErr w:type="spellStart"/>
            <w:r>
              <w:t>соответствия</w:t>
            </w:r>
            <w:proofErr w:type="spellEnd"/>
            <w:r>
              <w:t xml:space="preserve"> </w:t>
            </w:r>
            <w:proofErr w:type="spellStart"/>
            <w:r>
              <w:t>требованиям</w:t>
            </w:r>
            <w:proofErr w:type="spellEnd"/>
            <w:r>
              <w:t xml:space="preserve"> ГОСТ</w:t>
            </w:r>
          </w:p>
        </w:tc>
        <w:tc>
          <w:tcPr>
            <w:tcW w:w="4320" w:type="dxa"/>
          </w:tcPr>
          <w:p w14:paraId="02022089" w14:textId="77777777" w:rsidR="007F63C1" w:rsidRDefault="00000000">
            <w:r>
              <w:t>Certificates of compliance with the requirements of GOST</w:t>
            </w:r>
          </w:p>
        </w:tc>
      </w:tr>
      <w:tr w:rsidR="007F63C1" w14:paraId="40D38EEF" w14:textId="77777777">
        <w:tc>
          <w:tcPr>
            <w:tcW w:w="4320" w:type="dxa"/>
          </w:tcPr>
          <w:p w14:paraId="68D73855" w14:textId="77777777" w:rsidR="007F63C1" w:rsidRDefault="00000000">
            <w:proofErr w:type="spellStart"/>
            <w:r>
              <w:t>Благодарственные</w:t>
            </w:r>
            <w:proofErr w:type="spellEnd"/>
            <w:r>
              <w:t xml:space="preserve"> </w:t>
            </w:r>
            <w:proofErr w:type="spellStart"/>
            <w:r>
              <w:t>письма</w:t>
            </w:r>
            <w:proofErr w:type="spellEnd"/>
          </w:p>
        </w:tc>
        <w:tc>
          <w:tcPr>
            <w:tcW w:w="4320" w:type="dxa"/>
          </w:tcPr>
          <w:p w14:paraId="239907F9" w14:textId="77777777" w:rsidR="007F63C1" w:rsidRDefault="00000000">
            <w:r>
              <w:t>Thanksgiving letters</w:t>
            </w:r>
          </w:p>
        </w:tc>
      </w:tr>
      <w:tr w:rsidR="007F63C1" w14:paraId="64F6BE44" w14:textId="77777777">
        <w:tc>
          <w:tcPr>
            <w:tcW w:w="4320" w:type="dxa"/>
          </w:tcPr>
          <w:p w14:paraId="0F1F3880" w14:textId="77777777" w:rsidR="007F63C1" w:rsidRDefault="00000000">
            <w:proofErr w:type="spellStart"/>
            <w:r>
              <w:t>Благодарственные</w:t>
            </w:r>
            <w:proofErr w:type="spellEnd"/>
            <w:r>
              <w:t xml:space="preserve"> </w:t>
            </w:r>
            <w:proofErr w:type="spellStart"/>
            <w:r>
              <w:t>письма</w:t>
            </w:r>
            <w:proofErr w:type="spellEnd"/>
            <w:r>
              <w:t xml:space="preserve"> </w:t>
            </w:r>
            <w:proofErr w:type="spellStart"/>
            <w:r>
              <w:t>от</w:t>
            </w:r>
            <w:proofErr w:type="spellEnd"/>
            <w:r>
              <w:t xml:space="preserve"> </w:t>
            </w:r>
            <w:proofErr w:type="spellStart"/>
            <w:r>
              <w:t>клиентов</w:t>
            </w:r>
            <w:proofErr w:type="spellEnd"/>
          </w:p>
        </w:tc>
        <w:tc>
          <w:tcPr>
            <w:tcW w:w="4320" w:type="dxa"/>
          </w:tcPr>
          <w:p w14:paraId="3BC73987" w14:textId="77777777" w:rsidR="007F63C1" w:rsidRDefault="00000000">
            <w:r>
              <w:t>Gratitude letters from customers</w:t>
            </w:r>
          </w:p>
        </w:tc>
      </w:tr>
      <w:tr w:rsidR="007F63C1" w14:paraId="1AC92D97" w14:textId="77777777">
        <w:tc>
          <w:tcPr>
            <w:tcW w:w="4320" w:type="dxa"/>
          </w:tcPr>
          <w:p w14:paraId="68EE28D1" w14:textId="77777777" w:rsidR="007F63C1" w:rsidRDefault="00000000">
            <w:proofErr w:type="spellStart"/>
            <w:r>
              <w:t>Официальный</w:t>
            </w:r>
            <w:proofErr w:type="spellEnd"/>
            <w:r>
              <w:t xml:space="preserve"> </w:t>
            </w:r>
            <w:proofErr w:type="spellStart"/>
            <w:r>
              <w:t>партнёр</w:t>
            </w:r>
            <w:proofErr w:type="spellEnd"/>
            <w:r>
              <w:t xml:space="preserve"> АО «</w:t>
            </w:r>
            <w:proofErr w:type="spellStart"/>
            <w:r>
              <w:t>Аксофт</w:t>
            </w:r>
            <w:proofErr w:type="spellEnd"/>
            <w:r>
              <w:t>»</w:t>
            </w:r>
          </w:p>
        </w:tc>
        <w:tc>
          <w:tcPr>
            <w:tcW w:w="4320" w:type="dxa"/>
          </w:tcPr>
          <w:p w14:paraId="13A0CC45" w14:textId="77777777" w:rsidR="007F63C1" w:rsidRDefault="00000000">
            <w:r>
              <w:t xml:space="preserve">Official partner of </w:t>
            </w:r>
            <w:proofErr w:type="spellStart"/>
            <w:r>
              <w:t>Axoft</w:t>
            </w:r>
            <w:proofErr w:type="spellEnd"/>
            <w:r>
              <w:t xml:space="preserve"> JSC</w:t>
            </w:r>
          </w:p>
        </w:tc>
      </w:tr>
      <w:tr w:rsidR="007F63C1" w14:paraId="00CE0761" w14:textId="77777777">
        <w:tc>
          <w:tcPr>
            <w:tcW w:w="4320" w:type="dxa"/>
          </w:tcPr>
          <w:p w14:paraId="32E6A803" w14:textId="77777777" w:rsidR="007F63C1" w:rsidRPr="003B01C9" w:rsidRDefault="00000000">
            <w:pPr>
              <w:rPr>
                <w:lang w:val="ru-RU"/>
              </w:rPr>
            </w:pPr>
            <w:r w:rsidRPr="003B01C9">
              <w:rPr>
                <w:lang w:val="ru-RU"/>
              </w:rPr>
              <w:t xml:space="preserve">Сертификат, подтверждающий статус официального партнера компании </w:t>
            </w:r>
            <w:proofErr w:type="spellStart"/>
            <w:r>
              <w:t>Axoft</w:t>
            </w:r>
            <w:proofErr w:type="spellEnd"/>
          </w:p>
        </w:tc>
        <w:tc>
          <w:tcPr>
            <w:tcW w:w="4320" w:type="dxa"/>
          </w:tcPr>
          <w:p w14:paraId="55C850BB" w14:textId="77777777" w:rsidR="007F63C1" w:rsidRDefault="00000000">
            <w:r>
              <w:t xml:space="preserve">Certificate confirming the status of an official partner of </w:t>
            </w:r>
            <w:proofErr w:type="spellStart"/>
            <w:r>
              <w:t>Axoft</w:t>
            </w:r>
            <w:proofErr w:type="spellEnd"/>
          </w:p>
        </w:tc>
      </w:tr>
      <w:tr w:rsidR="007F63C1" w14:paraId="349E55E1" w14:textId="77777777">
        <w:tc>
          <w:tcPr>
            <w:tcW w:w="4320" w:type="dxa"/>
          </w:tcPr>
          <w:p w14:paraId="7AFDC7DC" w14:textId="77777777" w:rsidR="007F63C1" w:rsidRPr="003B01C9" w:rsidRDefault="00000000">
            <w:pPr>
              <w:rPr>
                <w:lang w:val="ru-RU"/>
              </w:rPr>
            </w:pPr>
            <w:r w:rsidRPr="003B01C9">
              <w:rPr>
                <w:lang w:val="ru-RU"/>
              </w:rPr>
              <w:t>Авторизованный партнёр АО «Лаборатория Касперского»</w:t>
            </w:r>
          </w:p>
        </w:tc>
        <w:tc>
          <w:tcPr>
            <w:tcW w:w="4320" w:type="dxa"/>
          </w:tcPr>
          <w:p w14:paraId="74E948E4" w14:textId="77777777" w:rsidR="007F63C1" w:rsidRDefault="00000000">
            <w:r>
              <w:t>Authorized partner of Kaspersky Laboratory</w:t>
            </w:r>
          </w:p>
        </w:tc>
      </w:tr>
      <w:tr w:rsidR="007F63C1" w14:paraId="49556C5A" w14:textId="77777777">
        <w:tc>
          <w:tcPr>
            <w:tcW w:w="4320" w:type="dxa"/>
          </w:tcPr>
          <w:p w14:paraId="395166BD" w14:textId="77777777" w:rsidR="007F63C1" w:rsidRDefault="00000000">
            <w:proofErr w:type="spellStart"/>
            <w:r>
              <w:t>Авторизованный</w:t>
            </w:r>
            <w:proofErr w:type="spellEnd"/>
            <w:r>
              <w:t xml:space="preserve"> </w:t>
            </w:r>
            <w:proofErr w:type="spellStart"/>
            <w:r>
              <w:t>партнер</w:t>
            </w:r>
            <w:proofErr w:type="spellEnd"/>
            <w:r>
              <w:t xml:space="preserve"> Astra Linux</w:t>
            </w:r>
          </w:p>
        </w:tc>
        <w:tc>
          <w:tcPr>
            <w:tcW w:w="4320" w:type="dxa"/>
          </w:tcPr>
          <w:p w14:paraId="02DF3DE0" w14:textId="77777777" w:rsidR="007F63C1" w:rsidRDefault="00000000">
            <w:r>
              <w:t>ASTRA Linux authorized partner</w:t>
            </w:r>
          </w:p>
        </w:tc>
      </w:tr>
      <w:tr w:rsidR="007F63C1" w14:paraId="06D4E51A" w14:textId="77777777">
        <w:tc>
          <w:tcPr>
            <w:tcW w:w="4320" w:type="dxa"/>
          </w:tcPr>
          <w:p w14:paraId="6D2A9874" w14:textId="77777777" w:rsidR="007F63C1" w:rsidRPr="003B01C9" w:rsidRDefault="00000000">
            <w:pPr>
              <w:rPr>
                <w:lang w:val="ru-RU"/>
              </w:rPr>
            </w:pPr>
            <w:r w:rsidRPr="003B01C9">
              <w:rPr>
                <w:lang w:val="ru-RU"/>
              </w:rPr>
              <w:t xml:space="preserve">Сертификат, подтверждающий </w:t>
            </w:r>
            <w:r w:rsidRPr="003B01C9">
              <w:rPr>
                <w:lang w:val="ru-RU"/>
              </w:rPr>
              <w:lastRenderedPageBreak/>
              <w:t>официальное партнёрство с ООО «</w:t>
            </w:r>
            <w:proofErr w:type="spellStart"/>
            <w:r w:rsidRPr="003B01C9">
              <w:rPr>
                <w:lang w:val="ru-RU"/>
              </w:rPr>
              <w:t>РусБИТ</w:t>
            </w:r>
            <w:proofErr w:type="spellEnd"/>
            <w:r>
              <w:t>ex</w:t>
            </w:r>
            <w:r w:rsidRPr="003B01C9">
              <w:rPr>
                <w:lang w:val="ru-RU"/>
              </w:rPr>
              <w:t>-Астра»</w:t>
            </w:r>
          </w:p>
        </w:tc>
        <w:tc>
          <w:tcPr>
            <w:tcW w:w="4320" w:type="dxa"/>
          </w:tcPr>
          <w:p w14:paraId="1627903B" w14:textId="77777777" w:rsidR="007F63C1" w:rsidRDefault="00000000">
            <w:r>
              <w:lastRenderedPageBreak/>
              <w:t xml:space="preserve">Certificate confirming the official </w:t>
            </w:r>
            <w:r>
              <w:lastRenderedPageBreak/>
              <w:t xml:space="preserve">partnership with </w:t>
            </w:r>
            <w:proofErr w:type="spellStart"/>
            <w:r>
              <w:t>Rusbitex</w:t>
            </w:r>
            <w:proofErr w:type="spellEnd"/>
            <w:r>
              <w:t>-Astra LLC</w:t>
            </w:r>
          </w:p>
        </w:tc>
      </w:tr>
      <w:tr w:rsidR="007F63C1" w14:paraId="5DF125BA" w14:textId="77777777">
        <w:tc>
          <w:tcPr>
            <w:tcW w:w="4320" w:type="dxa"/>
          </w:tcPr>
          <w:p w14:paraId="3065DCBB" w14:textId="77777777" w:rsidR="007F63C1" w:rsidRDefault="00000000">
            <w:r>
              <w:lastRenderedPageBreak/>
              <w:t xml:space="preserve">О </w:t>
            </w:r>
            <w:proofErr w:type="spellStart"/>
            <w:r>
              <w:t>нас</w:t>
            </w:r>
            <w:proofErr w:type="spellEnd"/>
            <w:r>
              <w:t xml:space="preserve"> в </w:t>
            </w:r>
            <w:proofErr w:type="spellStart"/>
            <w:r>
              <w:t>цифрах</w:t>
            </w:r>
            <w:proofErr w:type="spellEnd"/>
          </w:p>
        </w:tc>
        <w:tc>
          <w:tcPr>
            <w:tcW w:w="4320" w:type="dxa"/>
          </w:tcPr>
          <w:p w14:paraId="4ED1B3F2" w14:textId="77777777" w:rsidR="007F63C1" w:rsidRDefault="00000000">
            <w:r>
              <w:t>About us in numbers</w:t>
            </w:r>
          </w:p>
        </w:tc>
      </w:tr>
      <w:tr w:rsidR="007F63C1" w14:paraId="128CCE02" w14:textId="77777777">
        <w:tc>
          <w:tcPr>
            <w:tcW w:w="4320" w:type="dxa"/>
          </w:tcPr>
          <w:p w14:paraId="0741301C" w14:textId="77777777" w:rsidR="007F63C1" w:rsidRDefault="00000000">
            <w:r>
              <w:t>180</w:t>
            </w:r>
          </w:p>
        </w:tc>
        <w:tc>
          <w:tcPr>
            <w:tcW w:w="4320" w:type="dxa"/>
          </w:tcPr>
          <w:p w14:paraId="6ADF45FC" w14:textId="77777777" w:rsidR="007F63C1" w:rsidRDefault="00000000">
            <w:r>
              <w:t>180</w:t>
            </w:r>
          </w:p>
        </w:tc>
      </w:tr>
      <w:tr w:rsidR="007F63C1" w14:paraId="58D59AFE" w14:textId="77777777">
        <w:tc>
          <w:tcPr>
            <w:tcW w:w="4320" w:type="dxa"/>
          </w:tcPr>
          <w:p w14:paraId="3EC7E723" w14:textId="77777777" w:rsidR="007F63C1" w:rsidRDefault="00000000">
            <w:proofErr w:type="spellStart"/>
            <w:r>
              <w:t>проектов</w:t>
            </w:r>
            <w:proofErr w:type="spellEnd"/>
          </w:p>
        </w:tc>
        <w:tc>
          <w:tcPr>
            <w:tcW w:w="4320" w:type="dxa"/>
          </w:tcPr>
          <w:p w14:paraId="15FAFD56" w14:textId="77777777" w:rsidR="007F63C1" w:rsidRDefault="00000000">
            <w:r>
              <w:t>projects</w:t>
            </w:r>
          </w:p>
        </w:tc>
      </w:tr>
      <w:tr w:rsidR="007F63C1" w14:paraId="734A8400" w14:textId="77777777">
        <w:tc>
          <w:tcPr>
            <w:tcW w:w="4320" w:type="dxa"/>
          </w:tcPr>
          <w:p w14:paraId="15A7D872" w14:textId="77777777" w:rsidR="007F63C1" w:rsidRDefault="00000000">
            <w:r>
              <w:t>50</w:t>
            </w:r>
          </w:p>
        </w:tc>
        <w:tc>
          <w:tcPr>
            <w:tcW w:w="4320" w:type="dxa"/>
          </w:tcPr>
          <w:p w14:paraId="63273C8B" w14:textId="77777777" w:rsidR="007F63C1" w:rsidRDefault="00000000">
            <w:r>
              <w:t>50</w:t>
            </w:r>
          </w:p>
        </w:tc>
      </w:tr>
      <w:tr w:rsidR="007F63C1" w14:paraId="4C8E194F" w14:textId="77777777">
        <w:tc>
          <w:tcPr>
            <w:tcW w:w="4320" w:type="dxa"/>
          </w:tcPr>
          <w:p w14:paraId="0CB6D63C" w14:textId="77777777" w:rsidR="007F63C1" w:rsidRDefault="00000000">
            <w:r>
              <w:t>IT-</w:t>
            </w:r>
            <w:proofErr w:type="spellStart"/>
            <w:r>
              <w:t>специалистов</w:t>
            </w:r>
            <w:proofErr w:type="spellEnd"/>
            <w:r>
              <w:t xml:space="preserve"> в </w:t>
            </w:r>
            <w:proofErr w:type="spellStart"/>
            <w:r>
              <w:t>штате</w:t>
            </w:r>
            <w:proofErr w:type="spellEnd"/>
          </w:p>
        </w:tc>
        <w:tc>
          <w:tcPr>
            <w:tcW w:w="4320" w:type="dxa"/>
          </w:tcPr>
          <w:p w14:paraId="5D45745E" w14:textId="77777777" w:rsidR="007F63C1" w:rsidRDefault="00000000">
            <w:r>
              <w:t>IT specialists in the state</w:t>
            </w:r>
          </w:p>
        </w:tc>
      </w:tr>
      <w:tr w:rsidR="007F63C1" w14:paraId="144285F1" w14:textId="77777777">
        <w:tc>
          <w:tcPr>
            <w:tcW w:w="4320" w:type="dxa"/>
          </w:tcPr>
          <w:p w14:paraId="026DB967" w14:textId="77777777" w:rsidR="007F63C1" w:rsidRDefault="00000000">
            <w:r>
              <w:t>2</w:t>
            </w:r>
          </w:p>
        </w:tc>
        <w:tc>
          <w:tcPr>
            <w:tcW w:w="4320" w:type="dxa"/>
          </w:tcPr>
          <w:p w14:paraId="466E65C1" w14:textId="77777777" w:rsidR="007F63C1" w:rsidRDefault="00000000">
            <w:r>
              <w:t>2</w:t>
            </w:r>
          </w:p>
        </w:tc>
      </w:tr>
      <w:tr w:rsidR="007F63C1" w14:paraId="7593D35A" w14:textId="77777777">
        <w:tc>
          <w:tcPr>
            <w:tcW w:w="4320" w:type="dxa"/>
          </w:tcPr>
          <w:p w14:paraId="57193D73" w14:textId="77777777" w:rsidR="007F63C1" w:rsidRPr="003B01C9" w:rsidRDefault="00000000">
            <w:pPr>
              <w:rPr>
                <w:lang w:val="ru-RU"/>
              </w:rPr>
            </w:pPr>
            <w:r w:rsidRPr="003B01C9">
              <w:rPr>
                <w:lang w:val="ru-RU"/>
              </w:rPr>
              <w:t xml:space="preserve">место на </w:t>
            </w:r>
            <w:r>
              <w:t>Microsoft</w:t>
            </w:r>
            <w:r w:rsidRPr="003B01C9">
              <w:rPr>
                <w:lang w:val="ru-RU"/>
              </w:rPr>
              <w:t xml:space="preserve"> </w:t>
            </w:r>
            <w:r>
              <w:t>Imagine</w:t>
            </w:r>
            <w:r w:rsidRPr="003B01C9">
              <w:rPr>
                <w:lang w:val="ru-RU"/>
              </w:rPr>
              <w:t xml:space="preserve"> </w:t>
            </w:r>
            <w:r>
              <w:t>Cup</w:t>
            </w:r>
            <w:r w:rsidRPr="003B01C9">
              <w:rPr>
                <w:lang w:val="ru-RU"/>
              </w:rPr>
              <w:t xml:space="preserve"> в Сколково</w:t>
            </w:r>
          </w:p>
        </w:tc>
        <w:tc>
          <w:tcPr>
            <w:tcW w:w="4320" w:type="dxa"/>
          </w:tcPr>
          <w:p w14:paraId="7E5748E1" w14:textId="77777777" w:rsidR="007F63C1" w:rsidRDefault="00000000">
            <w:r>
              <w:t>place on Microsoft Imagine Cup in Skolkovo</w:t>
            </w:r>
          </w:p>
        </w:tc>
      </w:tr>
      <w:tr w:rsidR="007F63C1" w14:paraId="4CDC8B01" w14:textId="77777777">
        <w:tc>
          <w:tcPr>
            <w:tcW w:w="4320" w:type="dxa"/>
          </w:tcPr>
          <w:p w14:paraId="43200806" w14:textId="77777777" w:rsidR="007F63C1" w:rsidRDefault="00000000">
            <w:r>
              <w:t>12</w:t>
            </w:r>
          </w:p>
        </w:tc>
        <w:tc>
          <w:tcPr>
            <w:tcW w:w="4320" w:type="dxa"/>
          </w:tcPr>
          <w:p w14:paraId="3EE0B069" w14:textId="77777777" w:rsidR="007F63C1" w:rsidRDefault="00000000">
            <w:r>
              <w:t>12</w:t>
            </w:r>
          </w:p>
        </w:tc>
      </w:tr>
      <w:tr w:rsidR="007F63C1" w14:paraId="3AD5B71C" w14:textId="77777777">
        <w:tc>
          <w:tcPr>
            <w:tcW w:w="4320" w:type="dxa"/>
          </w:tcPr>
          <w:p w14:paraId="43CD7D8E" w14:textId="77777777" w:rsidR="007F63C1" w:rsidRDefault="00000000">
            <w:proofErr w:type="spellStart"/>
            <w:r>
              <w:t>постоянных</w:t>
            </w:r>
            <w:proofErr w:type="spellEnd"/>
            <w:r>
              <w:t xml:space="preserve"> </w:t>
            </w:r>
            <w:proofErr w:type="spellStart"/>
            <w:r>
              <w:t>клиентов</w:t>
            </w:r>
            <w:proofErr w:type="spellEnd"/>
          </w:p>
        </w:tc>
        <w:tc>
          <w:tcPr>
            <w:tcW w:w="4320" w:type="dxa"/>
          </w:tcPr>
          <w:p w14:paraId="3D568268" w14:textId="77777777" w:rsidR="007F63C1" w:rsidRDefault="00000000">
            <w:r>
              <w:t>regular customers</w:t>
            </w:r>
          </w:p>
        </w:tc>
      </w:tr>
      <w:tr w:rsidR="007F63C1" w14:paraId="7C932833" w14:textId="77777777">
        <w:tc>
          <w:tcPr>
            <w:tcW w:w="4320" w:type="dxa"/>
          </w:tcPr>
          <w:p w14:paraId="33DE7328" w14:textId="77777777" w:rsidR="007F63C1" w:rsidRDefault="00000000">
            <w:r>
              <w:t>15</w:t>
            </w:r>
          </w:p>
        </w:tc>
        <w:tc>
          <w:tcPr>
            <w:tcW w:w="4320" w:type="dxa"/>
          </w:tcPr>
          <w:p w14:paraId="77F49208" w14:textId="77777777" w:rsidR="007F63C1" w:rsidRDefault="00000000">
            <w:r>
              <w:t>15</w:t>
            </w:r>
          </w:p>
        </w:tc>
      </w:tr>
      <w:tr w:rsidR="007F63C1" w14:paraId="62B6C472" w14:textId="77777777">
        <w:tc>
          <w:tcPr>
            <w:tcW w:w="4320" w:type="dxa"/>
          </w:tcPr>
          <w:p w14:paraId="347A30ED" w14:textId="77777777" w:rsidR="007F63C1" w:rsidRDefault="00000000">
            <w:proofErr w:type="spellStart"/>
            <w:r>
              <w:t>лет</w:t>
            </w:r>
            <w:proofErr w:type="spellEnd"/>
            <w:r>
              <w:t xml:space="preserve"> </w:t>
            </w:r>
            <w:proofErr w:type="spellStart"/>
            <w:r>
              <w:t>работы</w:t>
            </w:r>
            <w:proofErr w:type="spellEnd"/>
          </w:p>
        </w:tc>
        <w:tc>
          <w:tcPr>
            <w:tcW w:w="4320" w:type="dxa"/>
          </w:tcPr>
          <w:p w14:paraId="4EB3CC70" w14:textId="77777777" w:rsidR="007F63C1" w:rsidRDefault="00000000">
            <w:r>
              <w:t>years of work</w:t>
            </w:r>
          </w:p>
        </w:tc>
      </w:tr>
      <w:tr w:rsidR="007F63C1" w14:paraId="6A6A2C41" w14:textId="77777777">
        <w:tc>
          <w:tcPr>
            <w:tcW w:w="4320" w:type="dxa"/>
          </w:tcPr>
          <w:p w14:paraId="189B2880" w14:textId="77777777" w:rsidR="007F63C1" w:rsidRDefault="00000000">
            <w:r>
              <w:t>3</w:t>
            </w:r>
          </w:p>
        </w:tc>
        <w:tc>
          <w:tcPr>
            <w:tcW w:w="4320" w:type="dxa"/>
          </w:tcPr>
          <w:p w14:paraId="136D7D3C" w14:textId="77777777" w:rsidR="007F63C1" w:rsidRDefault="00000000">
            <w:r>
              <w:t>3</w:t>
            </w:r>
          </w:p>
        </w:tc>
      </w:tr>
      <w:tr w:rsidR="007F63C1" w14:paraId="56039FA1" w14:textId="77777777">
        <w:tc>
          <w:tcPr>
            <w:tcW w:w="4320" w:type="dxa"/>
          </w:tcPr>
          <w:p w14:paraId="0630A211" w14:textId="77777777" w:rsidR="007F63C1" w:rsidRDefault="00000000">
            <w:proofErr w:type="spellStart"/>
            <w:r>
              <w:t>офиса</w:t>
            </w:r>
            <w:proofErr w:type="spellEnd"/>
            <w:r>
              <w:t xml:space="preserve"> </w:t>
            </w:r>
            <w:proofErr w:type="spellStart"/>
            <w:r>
              <w:t>по</w:t>
            </w:r>
            <w:proofErr w:type="spellEnd"/>
            <w:r>
              <w:t xml:space="preserve"> </w:t>
            </w:r>
            <w:proofErr w:type="spellStart"/>
            <w:r>
              <w:t>всему</w:t>
            </w:r>
            <w:proofErr w:type="spellEnd"/>
            <w:r>
              <w:t xml:space="preserve"> </w:t>
            </w:r>
            <w:proofErr w:type="spellStart"/>
            <w:r>
              <w:t>миру</w:t>
            </w:r>
            <w:proofErr w:type="spellEnd"/>
          </w:p>
        </w:tc>
        <w:tc>
          <w:tcPr>
            <w:tcW w:w="4320" w:type="dxa"/>
          </w:tcPr>
          <w:p w14:paraId="12C62199" w14:textId="77777777" w:rsidR="007F63C1" w:rsidRDefault="00000000">
            <w:r>
              <w:t>office around the world</w:t>
            </w:r>
          </w:p>
        </w:tc>
      </w:tr>
      <w:tr w:rsidR="007F63C1" w14:paraId="175A9E27" w14:textId="77777777">
        <w:tc>
          <w:tcPr>
            <w:tcW w:w="4320" w:type="dxa"/>
          </w:tcPr>
          <w:p w14:paraId="640FD467" w14:textId="77777777" w:rsidR="007F63C1" w:rsidRDefault="00000000">
            <w:proofErr w:type="spellStart"/>
            <w:r>
              <w:t>Наши</w:t>
            </w:r>
            <w:proofErr w:type="spellEnd"/>
            <w:r>
              <w:t xml:space="preserve"> </w:t>
            </w:r>
            <w:proofErr w:type="spellStart"/>
            <w:r>
              <w:t>клиенты</w:t>
            </w:r>
            <w:proofErr w:type="spellEnd"/>
          </w:p>
        </w:tc>
        <w:tc>
          <w:tcPr>
            <w:tcW w:w="4320" w:type="dxa"/>
          </w:tcPr>
          <w:p w14:paraId="4E54695B" w14:textId="77777777" w:rsidR="007F63C1" w:rsidRDefault="00000000">
            <w:r>
              <w:t>our clients</w:t>
            </w:r>
          </w:p>
        </w:tc>
      </w:tr>
      <w:tr w:rsidR="007F63C1" w14:paraId="2D186AF5" w14:textId="77777777">
        <w:tc>
          <w:tcPr>
            <w:tcW w:w="4320" w:type="dxa"/>
          </w:tcPr>
          <w:p w14:paraId="0A720CB2" w14:textId="77777777" w:rsidR="007F63C1" w:rsidRPr="003B01C9" w:rsidRDefault="00000000">
            <w:pPr>
              <w:rPr>
                <w:lang w:val="ru-RU"/>
              </w:rPr>
            </w:pPr>
            <w:r w:rsidRPr="003B01C9">
              <w:rPr>
                <w:lang w:val="ru-RU"/>
              </w:rPr>
              <w:t>Поработали с крупнейшими государственными организациями, университетами Екатеринбурга и другими</w:t>
            </w:r>
          </w:p>
        </w:tc>
        <w:tc>
          <w:tcPr>
            <w:tcW w:w="4320" w:type="dxa"/>
          </w:tcPr>
          <w:p w14:paraId="545DC9ED" w14:textId="77777777" w:rsidR="007F63C1" w:rsidRDefault="00000000">
            <w:r>
              <w:t>We worked with the largest state organizations, universities in Yekaterinburg and others</w:t>
            </w:r>
          </w:p>
        </w:tc>
      </w:tr>
      <w:tr w:rsidR="007F63C1" w14:paraId="71A82FFB" w14:textId="77777777">
        <w:tc>
          <w:tcPr>
            <w:tcW w:w="4320" w:type="dxa"/>
          </w:tcPr>
          <w:p w14:paraId="1CCBF506"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5783AD9C" w14:textId="77777777" w:rsidR="007F63C1" w:rsidRDefault="00000000">
            <w:r>
              <w:t>Our solutions</w:t>
            </w:r>
          </w:p>
        </w:tc>
      </w:tr>
      <w:tr w:rsidR="007F63C1" w14:paraId="7BF9C1F3" w14:textId="77777777">
        <w:tc>
          <w:tcPr>
            <w:tcW w:w="4320" w:type="dxa"/>
          </w:tcPr>
          <w:p w14:paraId="5C45A91E" w14:textId="77777777" w:rsidR="007F63C1" w:rsidRDefault="00000000">
            <w:r w:rsidRPr="003B01C9">
              <w:rPr>
                <w:lang w:val="ru-RU"/>
              </w:rPr>
              <w:t xml:space="preserve">Не нашли то, что искали? </w:t>
            </w:r>
            <w:proofErr w:type="spellStart"/>
            <w:r>
              <w:t>Свяжитесь</w:t>
            </w:r>
            <w:proofErr w:type="spellEnd"/>
            <w:r>
              <w:t xml:space="preserve"> </w:t>
            </w:r>
            <w:proofErr w:type="spellStart"/>
            <w:r>
              <w:t>снами</w:t>
            </w:r>
            <w:proofErr w:type="spellEnd"/>
            <w:r>
              <w:t>!</w:t>
            </w:r>
          </w:p>
        </w:tc>
        <w:tc>
          <w:tcPr>
            <w:tcW w:w="4320" w:type="dxa"/>
          </w:tcPr>
          <w:p w14:paraId="7775C454"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78C4FD1E" w14:textId="77777777">
        <w:tc>
          <w:tcPr>
            <w:tcW w:w="4320" w:type="dxa"/>
          </w:tcPr>
          <w:p w14:paraId="379275CC" w14:textId="77777777" w:rsidR="007F63C1" w:rsidRPr="003B01C9" w:rsidRDefault="00000000">
            <w:pPr>
              <w:rPr>
                <w:lang w:val="ru-RU"/>
              </w:rPr>
            </w:pPr>
            <w:r w:rsidRPr="003B01C9">
              <w:rPr>
                <w:lang w:val="ru-RU"/>
              </w:rPr>
              <w:t>Наши менеджеры свяжутся с вами, ответят на все вопросы и подберут уникальный путь создания вашего продукта.</w:t>
            </w:r>
          </w:p>
        </w:tc>
        <w:tc>
          <w:tcPr>
            <w:tcW w:w="4320" w:type="dxa"/>
          </w:tcPr>
          <w:p w14:paraId="08BDE9F4" w14:textId="77777777" w:rsidR="007F63C1" w:rsidRDefault="00000000">
            <w:r>
              <w:t>Our managers will contact you, answer all questions and select a unique way to create your product.</w:t>
            </w:r>
          </w:p>
        </w:tc>
      </w:tr>
      <w:tr w:rsidR="007F63C1" w14:paraId="0479BF33" w14:textId="77777777">
        <w:tc>
          <w:tcPr>
            <w:tcW w:w="4320" w:type="dxa"/>
          </w:tcPr>
          <w:p w14:paraId="382F730B" w14:textId="77777777" w:rsidR="007F63C1" w:rsidRDefault="00000000">
            <w:proofErr w:type="spellStart"/>
            <w:r>
              <w:t>Наши</w:t>
            </w:r>
            <w:proofErr w:type="spellEnd"/>
            <w:r>
              <w:t xml:space="preserve"> </w:t>
            </w:r>
            <w:proofErr w:type="spellStart"/>
            <w:r>
              <w:t>технологии</w:t>
            </w:r>
            <w:proofErr w:type="spellEnd"/>
          </w:p>
        </w:tc>
        <w:tc>
          <w:tcPr>
            <w:tcW w:w="4320" w:type="dxa"/>
          </w:tcPr>
          <w:p w14:paraId="0F5D2C50" w14:textId="77777777" w:rsidR="007F63C1" w:rsidRDefault="00000000">
            <w:r>
              <w:t>Our technologies</w:t>
            </w:r>
          </w:p>
        </w:tc>
      </w:tr>
      <w:tr w:rsidR="007F63C1" w14:paraId="5E516CC8" w14:textId="77777777">
        <w:tc>
          <w:tcPr>
            <w:tcW w:w="4320" w:type="dxa"/>
          </w:tcPr>
          <w:p w14:paraId="4DA8BB9A" w14:textId="77777777" w:rsidR="007F63C1" w:rsidRDefault="00000000">
            <w:proofErr w:type="spellStart"/>
            <w:r>
              <w:lastRenderedPageBreak/>
              <w:t>Разработка</w:t>
            </w:r>
            <w:proofErr w:type="spellEnd"/>
          </w:p>
        </w:tc>
        <w:tc>
          <w:tcPr>
            <w:tcW w:w="4320" w:type="dxa"/>
          </w:tcPr>
          <w:p w14:paraId="5D31E600" w14:textId="77777777" w:rsidR="007F63C1" w:rsidRDefault="00000000">
            <w:r>
              <w:t>Development</w:t>
            </w:r>
          </w:p>
        </w:tc>
      </w:tr>
      <w:tr w:rsidR="007F63C1" w14:paraId="4AC5E842" w14:textId="77777777">
        <w:tc>
          <w:tcPr>
            <w:tcW w:w="4320" w:type="dxa"/>
          </w:tcPr>
          <w:p w14:paraId="74C72C3D" w14:textId="77777777" w:rsidR="007F63C1" w:rsidRDefault="00000000">
            <w:r>
              <w:t>C#</w:t>
            </w:r>
          </w:p>
        </w:tc>
        <w:tc>
          <w:tcPr>
            <w:tcW w:w="4320" w:type="dxa"/>
          </w:tcPr>
          <w:p w14:paraId="17F91C78" w14:textId="77777777" w:rsidR="007F63C1" w:rsidRDefault="00000000">
            <w:r>
              <w:t>WITH#</w:t>
            </w:r>
          </w:p>
        </w:tc>
      </w:tr>
      <w:tr w:rsidR="007F63C1" w14:paraId="0B7DB6A4" w14:textId="77777777">
        <w:tc>
          <w:tcPr>
            <w:tcW w:w="4320" w:type="dxa"/>
          </w:tcPr>
          <w:p w14:paraId="256BFC74" w14:textId="77777777" w:rsidR="007F63C1" w:rsidRDefault="00000000">
            <w:r>
              <w:t>Java</w:t>
            </w:r>
          </w:p>
        </w:tc>
        <w:tc>
          <w:tcPr>
            <w:tcW w:w="4320" w:type="dxa"/>
          </w:tcPr>
          <w:p w14:paraId="3AC0A4C4" w14:textId="77777777" w:rsidR="007F63C1" w:rsidRDefault="00000000">
            <w:r>
              <w:t>Java</w:t>
            </w:r>
          </w:p>
        </w:tc>
      </w:tr>
      <w:tr w:rsidR="007F63C1" w14:paraId="01C22858" w14:textId="77777777">
        <w:tc>
          <w:tcPr>
            <w:tcW w:w="4320" w:type="dxa"/>
          </w:tcPr>
          <w:p w14:paraId="70D47755" w14:textId="77777777" w:rsidR="007F63C1" w:rsidRDefault="00000000">
            <w:r>
              <w:t>PHP</w:t>
            </w:r>
          </w:p>
        </w:tc>
        <w:tc>
          <w:tcPr>
            <w:tcW w:w="4320" w:type="dxa"/>
          </w:tcPr>
          <w:p w14:paraId="21F2FC34" w14:textId="77777777" w:rsidR="007F63C1" w:rsidRDefault="00000000">
            <w:r>
              <w:t>PHP</w:t>
            </w:r>
          </w:p>
        </w:tc>
      </w:tr>
      <w:tr w:rsidR="007F63C1" w14:paraId="11C8478C" w14:textId="77777777">
        <w:tc>
          <w:tcPr>
            <w:tcW w:w="4320" w:type="dxa"/>
          </w:tcPr>
          <w:p w14:paraId="10925618" w14:textId="77777777" w:rsidR="007F63C1" w:rsidRDefault="00000000">
            <w:r>
              <w:t>Typescript</w:t>
            </w:r>
          </w:p>
        </w:tc>
        <w:tc>
          <w:tcPr>
            <w:tcW w:w="4320" w:type="dxa"/>
          </w:tcPr>
          <w:p w14:paraId="58FD8AF2" w14:textId="77777777" w:rsidR="007F63C1" w:rsidRDefault="00000000">
            <w:r>
              <w:t>Typescript</w:t>
            </w:r>
          </w:p>
        </w:tc>
      </w:tr>
      <w:tr w:rsidR="007F63C1" w14:paraId="0FF8D776" w14:textId="77777777">
        <w:tc>
          <w:tcPr>
            <w:tcW w:w="4320" w:type="dxa"/>
          </w:tcPr>
          <w:p w14:paraId="4B6D9356" w14:textId="77777777" w:rsidR="007F63C1" w:rsidRDefault="00000000">
            <w:r>
              <w:t>Python</w:t>
            </w:r>
          </w:p>
        </w:tc>
        <w:tc>
          <w:tcPr>
            <w:tcW w:w="4320" w:type="dxa"/>
          </w:tcPr>
          <w:p w14:paraId="45BA1D0A" w14:textId="77777777" w:rsidR="007F63C1" w:rsidRDefault="00000000">
            <w:r>
              <w:t>Python</w:t>
            </w:r>
          </w:p>
        </w:tc>
      </w:tr>
      <w:tr w:rsidR="007F63C1" w14:paraId="07E12229" w14:textId="77777777">
        <w:tc>
          <w:tcPr>
            <w:tcW w:w="4320" w:type="dxa"/>
          </w:tcPr>
          <w:p w14:paraId="586E80A3" w14:textId="77777777" w:rsidR="007F63C1" w:rsidRDefault="00000000">
            <w:r>
              <w:t>HTML/CSS/JS</w:t>
            </w:r>
          </w:p>
        </w:tc>
        <w:tc>
          <w:tcPr>
            <w:tcW w:w="4320" w:type="dxa"/>
          </w:tcPr>
          <w:p w14:paraId="2249E4F4" w14:textId="77777777" w:rsidR="007F63C1" w:rsidRDefault="00000000">
            <w:r>
              <w:t>HTML/CSS/JS</w:t>
            </w:r>
          </w:p>
        </w:tc>
      </w:tr>
      <w:tr w:rsidR="007F63C1" w14:paraId="5B161F5B" w14:textId="77777777">
        <w:tc>
          <w:tcPr>
            <w:tcW w:w="4320" w:type="dxa"/>
          </w:tcPr>
          <w:p w14:paraId="62E8373D" w14:textId="77777777" w:rsidR="007F63C1" w:rsidRDefault="00000000">
            <w:r>
              <w:t>Oracle/MySQL/PostgreSQL/SQL Server/MongoDB</w:t>
            </w:r>
          </w:p>
        </w:tc>
        <w:tc>
          <w:tcPr>
            <w:tcW w:w="4320" w:type="dxa"/>
          </w:tcPr>
          <w:p w14:paraId="019C0FC8" w14:textId="77777777" w:rsidR="007F63C1" w:rsidRDefault="00000000">
            <w:r>
              <w:t>Oracle/MySQL/PostgreSQL/SQL Server/</w:t>
            </w:r>
            <w:proofErr w:type="spellStart"/>
            <w:r>
              <w:t>Mongodb</w:t>
            </w:r>
            <w:proofErr w:type="spellEnd"/>
          </w:p>
        </w:tc>
      </w:tr>
      <w:tr w:rsidR="007F63C1" w14:paraId="32912429" w14:textId="77777777">
        <w:tc>
          <w:tcPr>
            <w:tcW w:w="4320" w:type="dxa"/>
          </w:tcPr>
          <w:p w14:paraId="7ABDCCA2" w14:textId="77777777" w:rsidR="007F63C1" w:rsidRDefault="00000000">
            <w:proofErr w:type="spellStart"/>
            <w:r>
              <w:t>Интеграция</w:t>
            </w:r>
            <w:proofErr w:type="spellEnd"/>
          </w:p>
        </w:tc>
        <w:tc>
          <w:tcPr>
            <w:tcW w:w="4320" w:type="dxa"/>
          </w:tcPr>
          <w:p w14:paraId="5E6061B4" w14:textId="77777777" w:rsidR="007F63C1" w:rsidRDefault="00000000">
            <w:r>
              <w:t>Integration</w:t>
            </w:r>
          </w:p>
        </w:tc>
      </w:tr>
      <w:tr w:rsidR="007F63C1" w14:paraId="399CFAB0" w14:textId="77777777">
        <w:tc>
          <w:tcPr>
            <w:tcW w:w="4320" w:type="dxa"/>
          </w:tcPr>
          <w:p w14:paraId="052516B5" w14:textId="77777777" w:rsidR="007F63C1" w:rsidRDefault="00000000">
            <w:r>
              <w:t>ЕСИА</w:t>
            </w:r>
          </w:p>
        </w:tc>
        <w:tc>
          <w:tcPr>
            <w:tcW w:w="4320" w:type="dxa"/>
          </w:tcPr>
          <w:p w14:paraId="7AE4E11C" w14:textId="77777777" w:rsidR="007F63C1" w:rsidRDefault="00000000">
            <w:proofErr w:type="spellStart"/>
            <w:r>
              <w:t>Esia</w:t>
            </w:r>
            <w:proofErr w:type="spellEnd"/>
          </w:p>
        </w:tc>
      </w:tr>
      <w:tr w:rsidR="007F63C1" w14:paraId="2BF10AE0" w14:textId="77777777">
        <w:tc>
          <w:tcPr>
            <w:tcW w:w="4320" w:type="dxa"/>
          </w:tcPr>
          <w:p w14:paraId="564A142B" w14:textId="77777777" w:rsidR="007F63C1" w:rsidRDefault="00000000">
            <w:r>
              <w:t>СМЭВ</w:t>
            </w:r>
          </w:p>
        </w:tc>
        <w:tc>
          <w:tcPr>
            <w:tcW w:w="4320" w:type="dxa"/>
          </w:tcPr>
          <w:p w14:paraId="72F4947A" w14:textId="77777777" w:rsidR="007F63C1" w:rsidRDefault="00000000">
            <w:r>
              <w:t>SMEV</w:t>
            </w:r>
          </w:p>
        </w:tc>
      </w:tr>
      <w:tr w:rsidR="007F63C1" w14:paraId="43D4AFA6" w14:textId="77777777">
        <w:tc>
          <w:tcPr>
            <w:tcW w:w="4320" w:type="dxa"/>
          </w:tcPr>
          <w:p w14:paraId="593B0545" w14:textId="77777777" w:rsidR="007F63C1" w:rsidRDefault="00000000">
            <w:r>
              <w:t>1С-Битрикс</w:t>
            </w:r>
          </w:p>
        </w:tc>
        <w:tc>
          <w:tcPr>
            <w:tcW w:w="4320" w:type="dxa"/>
          </w:tcPr>
          <w:p w14:paraId="4846165C" w14:textId="77777777" w:rsidR="007F63C1" w:rsidRDefault="00000000">
            <w:r>
              <w:t>1-Bitrix</w:t>
            </w:r>
          </w:p>
        </w:tc>
      </w:tr>
      <w:tr w:rsidR="007F63C1" w14:paraId="4EC5E0D7" w14:textId="77777777">
        <w:tc>
          <w:tcPr>
            <w:tcW w:w="4320" w:type="dxa"/>
          </w:tcPr>
          <w:p w14:paraId="5163402E" w14:textId="77777777" w:rsidR="007F63C1" w:rsidRDefault="00000000">
            <w:r>
              <w:t>DevOps</w:t>
            </w:r>
          </w:p>
        </w:tc>
        <w:tc>
          <w:tcPr>
            <w:tcW w:w="4320" w:type="dxa"/>
          </w:tcPr>
          <w:p w14:paraId="67A20C7C" w14:textId="77777777" w:rsidR="007F63C1" w:rsidRDefault="00000000">
            <w:proofErr w:type="spellStart"/>
            <w:r>
              <w:t>Devops</w:t>
            </w:r>
            <w:proofErr w:type="spellEnd"/>
          </w:p>
        </w:tc>
      </w:tr>
      <w:tr w:rsidR="007F63C1" w14:paraId="09FC5573" w14:textId="77777777">
        <w:tc>
          <w:tcPr>
            <w:tcW w:w="4320" w:type="dxa"/>
          </w:tcPr>
          <w:p w14:paraId="184F723F" w14:textId="77777777" w:rsidR="007F63C1" w:rsidRDefault="00000000">
            <w:r>
              <w:t>Kubernetes</w:t>
            </w:r>
          </w:p>
        </w:tc>
        <w:tc>
          <w:tcPr>
            <w:tcW w:w="4320" w:type="dxa"/>
          </w:tcPr>
          <w:p w14:paraId="3ADEA212" w14:textId="77777777" w:rsidR="007F63C1" w:rsidRDefault="00000000">
            <w:r>
              <w:t>Kubernetes</w:t>
            </w:r>
          </w:p>
        </w:tc>
      </w:tr>
      <w:tr w:rsidR="007F63C1" w14:paraId="3CAB35AC" w14:textId="77777777">
        <w:tc>
          <w:tcPr>
            <w:tcW w:w="4320" w:type="dxa"/>
          </w:tcPr>
          <w:p w14:paraId="3066C624" w14:textId="77777777" w:rsidR="007F63C1" w:rsidRDefault="00000000">
            <w:r>
              <w:t>Docker</w:t>
            </w:r>
          </w:p>
        </w:tc>
        <w:tc>
          <w:tcPr>
            <w:tcW w:w="4320" w:type="dxa"/>
          </w:tcPr>
          <w:p w14:paraId="71CC10BE" w14:textId="77777777" w:rsidR="007F63C1" w:rsidRDefault="00000000">
            <w:r>
              <w:t>Docker</w:t>
            </w:r>
          </w:p>
        </w:tc>
      </w:tr>
      <w:tr w:rsidR="007F63C1" w14:paraId="69480897" w14:textId="77777777">
        <w:tc>
          <w:tcPr>
            <w:tcW w:w="4320" w:type="dxa"/>
          </w:tcPr>
          <w:p w14:paraId="0F36C9A6" w14:textId="77777777" w:rsidR="007F63C1" w:rsidRDefault="00000000">
            <w:r>
              <w:t>GitLab CI/CD</w:t>
            </w:r>
          </w:p>
        </w:tc>
        <w:tc>
          <w:tcPr>
            <w:tcW w:w="4320" w:type="dxa"/>
          </w:tcPr>
          <w:p w14:paraId="43E2A7B1" w14:textId="77777777" w:rsidR="007F63C1" w:rsidRDefault="00000000">
            <w:r>
              <w:t>Gitlab Ci/CD</w:t>
            </w:r>
          </w:p>
        </w:tc>
      </w:tr>
      <w:tr w:rsidR="007F63C1" w14:paraId="1BD2EC69" w14:textId="77777777">
        <w:tc>
          <w:tcPr>
            <w:tcW w:w="4320" w:type="dxa"/>
          </w:tcPr>
          <w:p w14:paraId="0B7E7A27" w14:textId="77777777" w:rsidR="007F63C1" w:rsidRDefault="00000000">
            <w:proofErr w:type="spellStart"/>
            <w:r>
              <w:t>Фреймворки</w:t>
            </w:r>
            <w:proofErr w:type="spellEnd"/>
          </w:p>
        </w:tc>
        <w:tc>
          <w:tcPr>
            <w:tcW w:w="4320" w:type="dxa"/>
          </w:tcPr>
          <w:p w14:paraId="0E20CFDC" w14:textId="77777777" w:rsidR="007F63C1" w:rsidRDefault="00000000">
            <w:proofErr w:type="spellStart"/>
            <w:r>
              <w:t>Freimvorki</w:t>
            </w:r>
            <w:proofErr w:type="spellEnd"/>
          </w:p>
        </w:tc>
      </w:tr>
      <w:tr w:rsidR="007F63C1" w14:paraId="1DDBD983" w14:textId="77777777">
        <w:tc>
          <w:tcPr>
            <w:tcW w:w="4320" w:type="dxa"/>
          </w:tcPr>
          <w:p w14:paraId="05C4488C" w14:textId="77777777" w:rsidR="007F63C1" w:rsidRDefault="00000000">
            <w:r>
              <w:t>React/Angular/</w:t>
            </w:r>
            <w:proofErr w:type="spellStart"/>
            <w:r>
              <w:t>VueJS</w:t>
            </w:r>
            <w:proofErr w:type="spellEnd"/>
          </w:p>
        </w:tc>
        <w:tc>
          <w:tcPr>
            <w:tcW w:w="4320" w:type="dxa"/>
          </w:tcPr>
          <w:p w14:paraId="561FD283" w14:textId="77777777" w:rsidR="007F63C1" w:rsidRDefault="00000000">
            <w:r>
              <w:t>React/Angular/</w:t>
            </w:r>
            <w:proofErr w:type="spellStart"/>
            <w:r>
              <w:t>Vuejs</w:t>
            </w:r>
            <w:proofErr w:type="spellEnd"/>
          </w:p>
        </w:tc>
      </w:tr>
      <w:tr w:rsidR="007F63C1" w14:paraId="7343FD16" w14:textId="77777777">
        <w:tc>
          <w:tcPr>
            <w:tcW w:w="4320" w:type="dxa"/>
          </w:tcPr>
          <w:p w14:paraId="16343BFA" w14:textId="77777777" w:rsidR="007F63C1" w:rsidRDefault="00000000">
            <w:r>
              <w:t>.NET Framework/ASP .NET Core</w:t>
            </w:r>
          </w:p>
        </w:tc>
        <w:tc>
          <w:tcPr>
            <w:tcW w:w="4320" w:type="dxa"/>
          </w:tcPr>
          <w:p w14:paraId="6CEDA0F0" w14:textId="77777777" w:rsidR="007F63C1" w:rsidRDefault="00000000">
            <w:r>
              <w:t>.NET FRAMEWORK/ASP .NET Core</w:t>
            </w:r>
          </w:p>
        </w:tc>
      </w:tr>
      <w:tr w:rsidR="007F63C1" w14:paraId="3A94B941" w14:textId="77777777">
        <w:tc>
          <w:tcPr>
            <w:tcW w:w="4320" w:type="dxa"/>
          </w:tcPr>
          <w:p w14:paraId="12513665" w14:textId="77777777" w:rsidR="007F63C1" w:rsidRDefault="00000000">
            <w:r>
              <w:t>Spring Framework</w:t>
            </w:r>
          </w:p>
        </w:tc>
        <w:tc>
          <w:tcPr>
            <w:tcW w:w="4320" w:type="dxa"/>
          </w:tcPr>
          <w:p w14:paraId="50A08ED7" w14:textId="77777777" w:rsidR="007F63C1" w:rsidRDefault="00000000">
            <w:r>
              <w:t>Spring Framework</w:t>
            </w:r>
          </w:p>
        </w:tc>
      </w:tr>
      <w:tr w:rsidR="007F63C1" w14:paraId="5C9BF22A" w14:textId="77777777">
        <w:tc>
          <w:tcPr>
            <w:tcW w:w="4320" w:type="dxa"/>
          </w:tcPr>
          <w:p w14:paraId="7693C2B5" w14:textId="77777777" w:rsidR="007F63C1" w:rsidRDefault="00000000">
            <w:proofErr w:type="spellStart"/>
            <w:r>
              <w:t>Bitrix</w:t>
            </w:r>
            <w:proofErr w:type="spellEnd"/>
            <w:r>
              <w:t xml:space="preserve"> Framework</w:t>
            </w:r>
          </w:p>
        </w:tc>
        <w:tc>
          <w:tcPr>
            <w:tcW w:w="4320" w:type="dxa"/>
          </w:tcPr>
          <w:p w14:paraId="1DA1A0A1" w14:textId="77777777" w:rsidR="007F63C1" w:rsidRDefault="00000000">
            <w:proofErr w:type="spellStart"/>
            <w:r>
              <w:t>Bitrix</w:t>
            </w:r>
            <w:proofErr w:type="spellEnd"/>
            <w:r>
              <w:t xml:space="preserve"> Framework</w:t>
            </w:r>
          </w:p>
        </w:tc>
      </w:tr>
      <w:tr w:rsidR="007F63C1" w14:paraId="553F728F" w14:textId="77777777">
        <w:tc>
          <w:tcPr>
            <w:tcW w:w="4320" w:type="dxa"/>
          </w:tcPr>
          <w:p w14:paraId="65A61F81" w14:textId="77777777" w:rsidR="007F63C1" w:rsidRDefault="00000000">
            <w:r>
              <w:t>Laravel/Yii 2</w:t>
            </w:r>
          </w:p>
        </w:tc>
        <w:tc>
          <w:tcPr>
            <w:tcW w:w="4320" w:type="dxa"/>
          </w:tcPr>
          <w:p w14:paraId="3113876F" w14:textId="77777777" w:rsidR="007F63C1" w:rsidRDefault="00000000">
            <w:r>
              <w:t>Laravel/Yii 2</w:t>
            </w:r>
          </w:p>
        </w:tc>
      </w:tr>
      <w:tr w:rsidR="007F63C1" w14:paraId="76A787CE" w14:textId="77777777">
        <w:tc>
          <w:tcPr>
            <w:tcW w:w="4320" w:type="dxa"/>
          </w:tcPr>
          <w:p w14:paraId="7E1AAB7E" w14:textId="77777777" w:rsidR="007F63C1" w:rsidRDefault="00000000">
            <w:r>
              <w:t>Django</w:t>
            </w:r>
          </w:p>
        </w:tc>
        <w:tc>
          <w:tcPr>
            <w:tcW w:w="4320" w:type="dxa"/>
          </w:tcPr>
          <w:p w14:paraId="6031EEEB" w14:textId="77777777" w:rsidR="007F63C1" w:rsidRDefault="00000000">
            <w:r>
              <w:t>Django</w:t>
            </w:r>
          </w:p>
        </w:tc>
      </w:tr>
      <w:tr w:rsidR="007F63C1" w14:paraId="1CFF5105" w14:textId="77777777">
        <w:tc>
          <w:tcPr>
            <w:tcW w:w="4320" w:type="dxa"/>
          </w:tcPr>
          <w:p w14:paraId="1411F342" w14:textId="77777777" w:rsidR="007F63C1" w:rsidRDefault="00000000">
            <w:r>
              <w:t>Blazor</w:t>
            </w:r>
          </w:p>
        </w:tc>
        <w:tc>
          <w:tcPr>
            <w:tcW w:w="4320" w:type="dxa"/>
          </w:tcPr>
          <w:p w14:paraId="0FADE38D" w14:textId="77777777" w:rsidR="007F63C1" w:rsidRDefault="00000000">
            <w:r>
              <w:t>Blazor</w:t>
            </w:r>
          </w:p>
        </w:tc>
      </w:tr>
      <w:tr w:rsidR="007F63C1" w14:paraId="0D00CC7F" w14:textId="77777777">
        <w:tc>
          <w:tcPr>
            <w:tcW w:w="4320" w:type="dxa"/>
          </w:tcPr>
          <w:p w14:paraId="09D3FA85" w14:textId="77777777" w:rsidR="007F63C1" w:rsidRDefault="00000000">
            <w:proofErr w:type="spellStart"/>
            <w:r>
              <w:t>Этапы</w:t>
            </w:r>
            <w:proofErr w:type="spellEnd"/>
            <w:r>
              <w:t xml:space="preserve"> </w:t>
            </w:r>
            <w:proofErr w:type="spellStart"/>
            <w:r>
              <w:t>разработки</w:t>
            </w:r>
            <w:proofErr w:type="spellEnd"/>
            <w:r>
              <w:t xml:space="preserve"> </w:t>
            </w:r>
            <w:proofErr w:type="spellStart"/>
            <w:r>
              <w:t>проекта</w:t>
            </w:r>
            <w:proofErr w:type="spellEnd"/>
          </w:p>
        </w:tc>
        <w:tc>
          <w:tcPr>
            <w:tcW w:w="4320" w:type="dxa"/>
          </w:tcPr>
          <w:p w14:paraId="243E81A8" w14:textId="77777777" w:rsidR="007F63C1" w:rsidRDefault="00000000">
            <w:r>
              <w:t>Stages of project development</w:t>
            </w:r>
          </w:p>
        </w:tc>
      </w:tr>
      <w:tr w:rsidR="007F63C1" w14:paraId="090327C5" w14:textId="77777777">
        <w:tc>
          <w:tcPr>
            <w:tcW w:w="4320" w:type="dxa"/>
          </w:tcPr>
          <w:p w14:paraId="72B1DC08" w14:textId="77777777" w:rsidR="007F63C1" w:rsidRDefault="00000000">
            <w:r>
              <w:lastRenderedPageBreak/>
              <w:t xml:space="preserve">01. </w:t>
            </w:r>
            <w:proofErr w:type="spellStart"/>
            <w:r>
              <w:t>Техническое</w:t>
            </w:r>
            <w:proofErr w:type="spellEnd"/>
            <w:r>
              <w:t xml:space="preserve"> </w:t>
            </w:r>
            <w:proofErr w:type="spellStart"/>
            <w:r>
              <w:t>задание</w:t>
            </w:r>
            <w:proofErr w:type="spellEnd"/>
          </w:p>
        </w:tc>
        <w:tc>
          <w:tcPr>
            <w:tcW w:w="4320" w:type="dxa"/>
          </w:tcPr>
          <w:p w14:paraId="2C530C14" w14:textId="77777777" w:rsidR="007F63C1" w:rsidRDefault="00000000">
            <w:r>
              <w:t>01. Terms of task</w:t>
            </w:r>
          </w:p>
        </w:tc>
      </w:tr>
      <w:tr w:rsidR="007F63C1" w14:paraId="42EB9909" w14:textId="77777777">
        <w:tc>
          <w:tcPr>
            <w:tcW w:w="4320" w:type="dxa"/>
          </w:tcPr>
          <w:p w14:paraId="59197580" w14:textId="77777777" w:rsidR="007F63C1" w:rsidRPr="003B01C9" w:rsidRDefault="00000000">
            <w:pPr>
              <w:rPr>
                <w:lang w:val="ru-RU"/>
              </w:rPr>
            </w:pPr>
            <w:r w:rsidRPr="003B01C9">
              <w:rPr>
                <w:lang w:val="ru-RU"/>
              </w:rPr>
              <w:t>Техническое задание - очень важный документ, который включает в себя все требования к готовому программному продукту и позволяет избежать разногласий и недопонимания в дальнейшем, а также произвести точную оценку стоимости и сроков разработки программного продукта.</w:t>
            </w:r>
          </w:p>
        </w:tc>
        <w:tc>
          <w:tcPr>
            <w:tcW w:w="4320" w:type="dxa"/>
          </w:tcPr>
          <w:p w14:paraId="40BD8D89" w14:textId="77777777" w:rsidR="007F63C1" w:rsidRDefault="00000000">
            <w:r>
              <w:t>The technical task is a very important document that includes all the requirements for the finished software product and avoids disagreement and misunderstanding in the future, as well as make an accurate assessment of the cost and terms for the development of a software product.</w:t>
            </w:r>
          </w:p>
        </w:tc>
      </w:tr>
      <w:tr w:rsidR="007F63C1" w14:paraId="2EE28C64" w14:textId="77777777">
        <w:tc>
          <w:tcPr>
            <w:tcW w:w="4320" w:type="dxa"/>
          </w:tcPr>
          <w:p w14:paraId="635AC70F" w14:textId="77777777" w:rsidR="007F63C1" w:rsidRPr="003B01C9" w:rsidRDefault="00000000">
            <w:pPr>
              <w:rPr>
                <w:lang w:val="ru-RU"/>
              </w:rPr>
            </w:pPr>
            <w:r w:rsidRPr="003B01C9">
              <w:rPr>
                <w:lang w:val="ru-RU"/>
              </w:rPr>
              <w:t>Данный этап занимает от одной-полутора недель, в зависимости от</w:t>
            </w:r>
            <w:r w:rsidRPr="003B01C9">
              <w:rPr>
                <w:lang w:val="ru-RU"/>
              </w:rPr>
              <w:br/>
            </w:r>
            <w:r w:rsidRPr="003B01C9">
              <w:rPr>
                <w:lang w:val="ru-RU"/>
              </w:rPr>
              <w:br/>
              <w:t xml:space="preserve">            сложности проекта. После утверждения технического задания происходит</w:t>
            </w:r>
            <w:r w:rsidRPr="003B01C9">
              <w:rPr>
                <w:lang w:val="ru-RU"/>
              </w:rPr>
              <w:br/>
            </w:r>
            <w:r w:rsidRPr="003B01C9">
              <w:rPr>
                <w:lang w:val="ru-RU"/>
              </w:rPr>
              <w:br/>
              <w:t xml:space="preserve">            переход непосредственно к разработке программного продукта.</w:t>
            </w:r>
          </w:p>
        </w:tc>
        <w:tc>
          <w:tcPr>
            <w:tcW w:w="4320" w:type="dxa"/>
          </w:tcPr>
          <w:p w14:paraId="2C936DA8" w14:textId="77777777" w:rsidR="007F63C1" w:rsidRDefault="00000000">
            <w:r>
              <w:t>This stage takes from one-month-old weeks, depending on</w:t>
            </w:r>
            <w:r>
              <w:br/>
            </w:r>
            <w:r>
              <w:br/>
              <w:t xml:space="preserve">            The difficulties of the </w:t>
            </w:r>
            <w:proofErr w:type="spellStart"/>
            <w:proofErr w:type="gramStart"/>
            <w:r>
              <w:t>project.After</w:t>
            </w:r>
            <w:proofErr w:type="spellEnd"/>
            <w:proofErr w:type="gramEnd"/>
            <w:r>
              <w:t xml:space="preserve"> the approval of the technical specifications,</w:t>
            </w:r>
            <w:r>
              <w:br/>
            </w:r>
            <w:r>
              <w:br/>
              <w:t xml:space="preserve">            The transition directly to the development of a software product.</w:t>
            </w:r>
          </w:p>
        </w:tc>
      </w:tr>
      <w:tr w:rsidR="007F63C1" w14:paraId="2CCC1E3D" w14:textId="77777777">
        <w:tc>
          <w:tcPr>
            <w:tcW w:w="4320" w:type="dxa"/>
          </w:tcPr>
          <w:p w14:paraId="4430A14F" w14:textId="77777777" w:rsidR="007F63C1" w:rsidRDefault="00000000">
            <w:r>
              <w:t>01</w:t>
            </w:r>
          </w:p>
        </w:tc>
        <w:tc>
          <w:tcPr>
            <w:tcW w:w="4320" w:type="dxa"/>
          </w:tcPr>
          <w:p w14:paraId="18A92A65" w14:textId="77777777" w:rsidR="007F63C1" w:rsidRDefault="00000000">
            <w:r>
              <w:t>01</w:t>
            </w:r>
          </w:p>
        </w:tc>
      </w:tr>
      <w:tr w:rsidR="007F63C1" w14:paraId="23A1ACDE" w14:textId="77777777">
        <w:tc>
          <w:tcPr>
            <w:tcW w:w="4320" w:type="dxa"/>
          </w:tcPr>
          <w:p w14:paraId="2DB0D0D2" w14:textId="77777777" w:rsidR="007F63C1" w:rsidRDefault="00000000">
            <w:proofErr w:type="spellStart"/>
            <w:r>
              <w:t>Составление</w:t>
            </w:r>
            <w:proofErr w:type="spellEnd"/>
            <w:r>
              <w:t xml:space="preserve"> ТЗ</w:t>
            </w:r>
          </w:p>
        </w:tc>
        <w:tc>
          <w:tcPr>
            <w:tcW w:w="4320" w:type="dxa"/>
          </w:tcPr>
          <w:p w14:paraId="7347C6C7" w14:textId="77777777" w:rsidR="007F63C1" w:rsidRDefault="00000000">
            <w:r>
              <w:t>Compilation of TK</w:t>
            </w:r>
          </w:p>
        </w:tc>
      </w:tr>
      <w:tr w:rsidR="007F63C1" w14:paraId="11928ADA" w14:textId="77777777">
        <w:tc>
          <w:tcPr>
            <w:tcW w:w="4320" w:type="dxa"/>
          </w:tcPr>
          <w:p w14:paraId="0C717BC5" w14:textId="77777777" w:rsidR="007F63C1" w:rsidRDefault="00000000">
            <w:r>
              <w:t>02</w:t>
            </w:r>
          </w:p>
        </w:tc>
        <w:tc>
          <w:tcPr>
            <w:tcW w:w="4320" w:type="dxa"/>
          </w:tcPr>
          <w:p w14:paraId="78A5F41A" w14:textId="77777777" w:rsidR="007F63C1" w:rsidRDefault="00000000">
            <w:r>
              <w:t>02</w:t>
            </w:r>
          </w:p>
        </w:tc>
      </w:tr>
      <w:tr w:rsidR="007F63C1" w14:paraId="087108FB" w14:textId="77777777">
        <w:tc>
          <w:tcPr>
            <w:tcW w:w="4320" w:type="dxa"/>
          </w:tcPr>
          <w:p w14:paraId="3DE574FC" w14:textId="77777777" w:rsidR="007F63C1" w:rsidRDefault="00000000">
            <w:proofErr w:type="spellStart"/>
            <w:r>
              <w:t>Сбор</w:t>
            </w:r>
            <w:proofErr w:type="spellEnd"/>
            <w:r>
              <w:t xml:space="preserve"> </w:t>
            </w:r>
            <w:proofErr w:type="spellStart"/>
            <w:r>
              <w:t>требований</w:t>
            </w:r>
            <w:proofErr w:type="spellEnd"/>
          </w:p>
        </w:tc>
        <w:tc>
          <w:tcPr>
            <w:tcW w:w="4320" w:type="dxa"/>
          </w:tcPr>
          <w:p w14:paraId="26C5AC55" w14:textId="77777777" w:rsidR="007F63C1" w:rsidRDefault="00000000">
            <w:r>
              <w:t>Collection of requirements</w:t>
            </w:r>
          </w:p>
        </w:tc>
      </w:tr>
      <w:tr w:rsidR="007F63C1" w14:paraId="37E99EE9" w14:textId="77777777">
        <w:tc>
          <w:tcPr>
            <w:tcW w:w="4320" w:type="dxa"/>
          </w:tcPr>
          <w:p w14:paraId="73723F53" w14:textId="77777777" w:rsidR="007F63C1" w:rsidRDefault="00000000">
            <w:r>
              <w:t>03</w:t>
            </w:r>
          </w:p>
        </w:tc>
        <w:tc>
          <w:tcPr>
            <w:tcW w:w="4320" w:type="dxa"/>
          </w:tcPr>
          <w:p w14:paraId="00F45190" w14:textId="77777777" w:rsidR="007F63C1" w:rsidRDefault="00000000">
            <w:r>
              <w:t>03</w:t>
            </w:r>
          </w:p>
        </w:tc>
      </w:tr>
      <w:tr w:rsidR="007F63C1" w14:paraId="3C25E48D" w14:textId="77777777">
        <w:tc>
          <w:tcPr>
            <w:tcW w:w="4320" w:type="dxa"/>
          </w:tcPr>
          <w:p w14:paraId="188220D2" w14:textId="77777777" w:rsidR="007F63C1" w:rsidRDefault="00000000">
            <w:r>
              <w:t>04</w:t>
            </w:r>
          </w:p>
        </w:tc>
        <w:tc>
          <w:tcPr>
            <w:tcW w:w="4320" w:type="dxa"/>
          </w:tcPr>
          <w:p w14:paraId="5331E4DD" w14:textId="77777777" w:rsidR="007F63C1" w:rsidRDefault="00000000">
            <w:r>
              <w:t>04</w:t>
            </w:r>
          </w:p>
        </w:tc>
      </w:tr>
      <w:tr w:rsidR="007F63C1" w14:paraId="7BF15A53" w14:textId="77777777">
        <w:tc>
          <w:tcPr>
            <w:tcW w:w="4320" w:type="dxa"/>
          </w:tcPr>
          <w:p w14:paraId="14BDCF24" w14:textId="77777777" w:rsidR="007F63C1" w:rsidRDefault="00000000">
            <w:proofErr w:type="spellStart"/>
            <w:r>
              <w:t>Тестирование</w:t>
            </w:r>
            <w:proofErr w:type="spellEnd"/>
          </w:p>
        </w:tc>
        <w:tc>
          <w:tcPr>
            <w:tcW w:w="4320" w:type="dxa"/>
          </w:tcPr>
          <w:p w14:paraId="50C04A5B" w14:textId="77777777" w:rsidR="007F63C1" w:rsidRDefault="00000000">
            <w:r>
              <w:t>Testing</w:t>
            </w:r>
          </w:p>
        </w:tc>
      </w:tr>
      <w:tr w:rsidR="007F63C1" w14:paraId="0A6D89AC" w14:textId="77777777">
        <w:tc>
          <w:tcPr>
            <w:tcW w:w="4320" w:type="dxa"/>
          </w:tcPr>
          <w:p w14:paraId="7523171D" w14:textId="77777777" w:rsidR="007F63C1" w:rsidRDefault="00000000">
            <w:r>
              <w:t>05</w:t>
            </w:r>
          </w:p>
        </w:tc>
        <w:tc>
          <w:tcPr>
            <w:tcW w:w="4320" w:type="dxa"/>
          </w:tcPr>
          <w:p w14:paraId="5E3AA234" w14:textId="77777777" w:rsidR="007F63C1" w:rsidRDefault="00000000">
            <w:r>
              <w:t>05</w:t>
            </w:r>
          </w:p>
        </w:tc>
      </w:tr>
      <w:tr w:rsidR="007F63C1" w14:paraId="2EF98ADC" w14:textId="77777777">
        <w:tc>
          <w:tcPr>
            <w:tcW w:w="4320" w:type="dxa"/>
          </w:tcPr>
          <w:p w14:paraId="27474ABA" w14:textId="77777777" w:rsidR="007F63C1" w:rsidRDefault="00000000">
            <w:proofErr w:type="spellStart"/>
            <w:r>
              <w:t>Поддержка</w:t>
            </w:r>
            <w:proofErr w:type="spellEnd"/>
            <w:r>
              <w:t xml:space="preserve"> и </w:t>
            </w:r>
            <w:proofErr w:type="spellStart"/>
            <w:r>
              <w:t>развитие</w:t>
            </w:r>
            <w:proofErr w:type="spellEnd"/>
          </w:p>
        </w:tc>
        <w:tc>
          <w:tcPr>
            <w:tcW w:w="4320" w:type="dxa"/>
          </w:tcPr>
          <w:p w14:paraId="750A80BB" w14:textId="77777777" w:rsidR="007F63C1" w:rsidRDefault="00000000">
            <w:r>
              <w:t>Support and development</w:t>
            </w:r>
          </w:p>
        </w:tc>
      </w:tr>
      <w:tr w:rsidR="007F63C1" w14:paraId="1105C2D8" w14:textId="77777777">
        <w:tc>
          <w:tcPr>
            <w:tcW w:w="4320" w:type="dxa"/>
          </w:tcPr>
          <w:p w14:paraId="3650D664" w14:textId="77777777" w:rsidR="007F63C1" w:rsidRPr="003B01C9" w:rsidRDefault="00000000">
            <w:pPr>
              <w:rPr>
                <w:lang w:val="ru-RU"/>
              </w:rPr>
            </w:pPr>
            <w:r w:rsidRPr="003B01C9">
              <w:rPr>
                <w:lang w:val="ru-RU"/>
              </w:rPr>
              <w:t>Преимущества разработки ПО у нас</w:t>
            </w:r>
          </w:p>
        </w:tc>
        <w:tc>
          <w:tcPr>
            <w:tcW w:w="4320" w:type="dxa"/>
          </w:tcPr>
          <w:p w14:paraId="563D8435" w14:textId="77777777" w:rsidR="007F63C1" w:rsidRDefault="00000000">
            <w:r>
              <w:t>The advantages of development in our</w:t>
            </w:r>
          </w:p>
        </w:tc>
      </w:tr>
      <w:tr w:rsidR="007F63C1" w14:paraId="6E446134" w14:textId="77777777">
        <w:tc>
          <w:tcPr>
            <w:tcW w:w="4320" w:type="dxa"/>
          </w:tcPr>
          <w:p w14:paraId="251086ED" w14:textId="77777777" w:rsidR="007F63C1" w:rsidRPr="003B01C9" w:rsidRDefault="00000000">
            <w:pPr>
              <w:rPr>
                <w:lang w:val="ru-RU"/>
              </w:rPr>
            </w:pPr>
            <w:r w:rsidRPr="003B01C9">
              <w:rPr>
                <w:lang w:val="ru-RU"/>
              </w:rPr>
              <w:t>За годы работы мы накопили много опыта в разработке программного обеспечения для государственных заказчиков, что позволяет предоставлять нашим клиентам уникальные и интересные решения.</w:t>
            </w:r>
          </w:p>
        </w:tc>
        <w:tc>
          <w:tcPr>
            <w:tcW w:w="4320" w:type="dxa"/>
          </w:tcPr>
          <w:p w14:paraId="0614FD41" w14:textId="77777777" w:rsidR="007F63C1" w:rsidRDefault="00000000">
            <w:r>
              <w:t>Over the years, we have accumulated a lot of experience in the development of software for state customers, which allows our customers to provide unique and interesting decisions.</w:t>
            </w:r>
          </w:p>
        </w:tc>
      </w:tr>
      <w:tr w:rsidR="007F63C1" w14:paraId="722E992E" w14:textId="77777777">
        <w:tc>
          <w:tcPr>
            <w:tcW w:w="4320" w:type="dxa"/>
          </w:tcPr>
          <w:p w14:paraId="505209BE" w14:textId="77777777" w:rsidR="007F63C1" w:rsidRDefault="00000000">
            <w:proofErr w:type="spellStart"/>
            <w:r>
              <w:lastRenderedPageBreak/>
              <w:t>Разработка</w:t>
            </w:r>
            <w:proofErr w:type="spellEnd"/>
            <w:r>
              <w:t xml:space="preserve"> </w:t>
            </w:r>
            <w:proofErr w:type="spellStart"/>
            <w:r>
              <w:t>под</w:t>
            </w:r>
            <w:proofErr w:type="spellEnd"/>
            <w:r>
              <w:t xml:space="preserve"> </w:t>
            </w:r>
            <w:proofErr w:type="spellStart"/>
            <w:r>
              <w:t>ключ</w:t>
            </w:r>
            <w:proofErr w:type="spellEnd"/>
          </w:p>
        </w:tc>
        <w:tc>
          <w:tcPr>
            <w:tcW w:w="4320" w:type="dxa"/>
          </w:tcPr>
          <w:p w14:paraId="764C8F9E" w14:textId="77777777" w:rsidR="007F63C1" w:rsidRDefault="00000000">
            <w:r>
              <w:t>Turnkey development</w:t>
            </w:r>
          </w:p>
        </w:tc>
      </w:tr>
      <w:tr w:rsidR="007F63C1" w14:paraId="4EFC8A68" w14:textId="77777777">
        <w:tc>
          <w:tcPr>
            <w:tcW w:w="4320" w:type="dxa"/>
          </w:tcPr>
          <w:p w14:paraId="00B7726D" w14:textId="77777777" w:rsidR="007F63C1" w:rsidRPr="003B01C9" w:rsidRDefault="00000000">
            <w:pPr>
              <w:rPr>
                <w:lang w:val="ru-RU"/>
              </w:rPr>
            </w:pPr>
            <w:r w:rsidRPr="003B01C9">
              <w:rPr>
                <w:lang w:val="ru-RU"/>
              </w:rPr>
              <w:t>Полный комплекс услуг от проектирования до поддержки</w:t>
            </w:r>
          </w:p>
        </w:tc>
        <w:tc>
          <w:tcPr>
            <w:tcW w:w="4320" w:type="dxa"/>
          </w:tcPr>
          <w:p w14:paraId="18AD64B1" w14:textId="77777777" w:rsidR="007F63C1" w:rsidRDefault="00000000">
            <w:r>
              <w:t>A full range of services from design to support</w:t>
            </w:r>
          </w:p>
        </w:tc>
      </w:tr>
      <w:tr w:rsidR="007F63C1" w14:paraId="69B44D83" w14:textId="77777777">
        <w:tc>
          <w:tcPr>
            <w:tcW w:w="4320" w:type="dxa"/>
          </w:tcPr>
          <w:p w14:paraId="49568E49" w14:textId="77777777" w:rsidR="007F63C1" w:rsidRDefault="00000000">
            <w:proofErr w:type="spellStart"/>
            <w:r>
              <w:t>Информационная</w:t>
            </w:r>
            <w:proofErr w:type="spellEnd"/>
            <w:r>
              <w:t xml:space="preserve"> </w:t>
            </w:r>
            <w:proofErr w:type="spellStart"/>
            <w:r>
              <w:t>безопасность</w:t>
            </w:r>
            <w:proofErr w:type="spellEnd"/>
          </w:p>
        </w:tc>
        <w:tc>
          <w:tcPr>
            <w:tcW w:w="4320" w:type="dxa"/>
          </w:tcPr>
          <w:p w14:paraId="189D683B" w14:textId="77777777" w:rsidR="007F63C1" w:rsidRDefault="00000000">
            <w:r>
              <w:t>Information Security</w:t>
            </w:r>
          </w:p>
        </w:tc>
      </w:tr>
      <w:tr w:rsidR="007F63C1" w14:paraId="1C0D538E" w14:textId="77777777">
        <w:tc>
          <w:tcPr>
            <w:tcW w:w="4320" w:type="dxa"/>
          </w:tcPr>
          <w:p w14:paraId="450E8FA1" w14:textId="77777777" w:rsidR="007F63C1" w:rsidRDefault="00000000">
            <w:proofErr w:type="spellStart"/>
            <w:r>
              <w:t>Лицензии</w:t>
            </w:r>
            <w:proofErr w:type="spellEnd"/>
            <w:r>
              <w:t xml:space="preserve"> ФСБ и ФСТЭК</w:t>
            </w:r>
          </w:p>
        </w:tc>
        <w:tc>
          <w:tcPr>
            <w:tcW w:w="4320" w:type="dxa"/>
          </w:tcPr>
          <w:p w14:paraId="5AA8E2B0" w14:textId="77777777" w:rsidR="007F63C1" w:rsidRDefault="00000000">
            <w:r>
              <w:t>FSB and FSTEK licenses</w:t>
            </w:r>
          </w:p>
        </w:tc>
      </w:tr>
      <w:tr w:rsidR="007F63C1" w14:paraId="230365E1" w14:textId="77777777">
        <w:tc>
          <w:tcPr>
            <w:tcW w:w="4320" w:type="dxa"/>
          </w:tcPr>
          <w:p w14:paraId="464B2B5A" w14:textId="77777777" w:rsidR="007F63C1" w:rsidRDefault="00000000">
            <w:proofErr w:type="spellStart"/>
            <w:r>
              <w:t>Соблюдение</w:t>
            </w:r>
            <w:proofErr w:type="spellEnd"/>
            <w:r>
              <w:t xml:space="preserve"> </w:t>
            </w:r>
            <w:proofErr w:type="spellStart"/>
            <w:r>
              <w:t>сроков</w:t>
            </w:r>
            <w:proofErr w:type="spellEnd"/>
          </w:p>
        </w:tc>
        <w:tc>
          <w:tcPr>
            <w:tcW w:w="4320" w:type="dxa"/>
          </w:tcPr>
          <w:p w14:paraId="4CCB0173" w14:textId="77777777" w:rsidR="007F63C1" w:rsidRDefault="00000000">
            <w:r>
              <w:t>Deadlines</w:t>
            </w:r>
          </w:p>
        </w:tc>
      </w:tr>
      <w:tr w:rsidR="007F63C1" w14:paraId="6656A637" w14:textId="77777777">
        <w:tc>
          <w:tcPr>
            <w:tcW w:w="4320" w:type="dxa"/>
          </w:tcPr>
          <w:p w14:paraId="54683F0E" w14:textId="77777777" w:rsidR="007F63C1" w:rsidRDefault="00000000">
            <w:proofErr w:type="spellStart"/>
            <w:r>
              <w:t>Работаем</w:t>
            </w:r>
            <w:proofErr w:type="spellEnd"/>
            <w:r>
              <w:t xml:space="preserve"> </w:t>
            </w:r>
            <w:proofErr w:type="spellStart"/>
            <w:r>
              <w:t>согласно</w:t>
            </w:r>
            <w:proofErr w:type="spellEnd"/>
            <w:r>
              <w:t xml:space="preserve"> </w:t>
            </w:r>
            <w:proofErr w:type="spellStart"/>
            <w:r>
              <w:t>обговоренному</w:t>
            </w:r>
            <w:proofErr w:type="spellEnd"/>
            <w:r>
              <w:t xml:space="preserve"> </w:t>
            </w:r>
            <w:proofErr w:type="spellStart"/>
            <w:r>
              <w:t>плану</w:t>
            </w:r>
            <w:proofErr w:type="spellEnd"/>
          </w:p>
        </w:tc>
        <w:tc>
          <w:tcPr>
            <w:tcW w:w="4320" w:type="dxa"/>
          </w:tcPr>
          <w:p w14:paraId="3E47DF84" w14:textId="77777777" w:rsidR="007F63C1" w:rsidRDefault="00000000">
            <w:r>
              <w:t>We work according to the plan.</w:t>
            </w:r>
          </w:p>
        </w:tc>
      </w:tr>
      <w:tr w:rsidR="007F63C1" w14:paraId="1C97FF6C" w14:textId="77777777">
        <w:tc>
          <w:tcPr>
            <w:tcW w:w="4320" w:type="dxa"/>
          </w:tcPr>
          <w:p w14:paraId="25336EF6" w14:textId="77777777" w:rsidR="007F63C1" w:rsidRDefault="00000000">
            <w:proofErr w:type="spellStart"/>
            <w:r>
              <w:t>Всегда</w:t>
            </w:r>
            <w:proofErr w:type="spellEnd"/>
            <w:r>
              <w:t xml:space="preserve"> </w:t>
            </w:r>
            <w:proofErr w:type="spellStart"/>
            <w:r>
              <w:t>на</w:t>
            </w:r>
            <w:proofErr w:type="spellEnd"/>
            <w:r>
              <w:t xml:space="preserve"> </w:t>
            </w:r>
            <w:proofErr w:type="spellStart"/>
            <w:r>
              <w:t>связи</w:t>
            </w:r>
            <w:proofErr w:type="spellEnd"/>
          </w:p>
        </w:tc>
        <w:tc>
          <w:tcPr>
            <w:tcW w:w="4320" w:type="dxa"/>
          </w:tcPr>
          <w:p w14:paraId="4134AB2F" w14:textId="77777777" w:rsidR="007F63C1" w:rsidRDefault="00000000">
            <w:r>
              <w:t>Always in touch</w:t>
            </w:r>
          </w:p>
        </w:tc>
      </w:tr>
      <w:tr w:rsidR="007F63C1" w14:paraId="142F5302" w14:textId="77777777">
        <w:tc>
          <w:tcPr>
            <w:tcW w:w="4320" w:type="dxa"/>
          </w:tcPr>
          <w:p w14:paraId="0E2E8171" w14:textId="77777777" w:rsidR="007F63C1" w:rsidRPr="003B01C9" w:rsidRDefault="00000000">
            <w:pPr>
              <w:rPr>
                <w:lang w:val="ru-RU"/>
              </w:rPr>
            </w:pPr>
            <w:r w:rsidRPr="003B01C9">
              <w:rPr>
                <w:lang w:val="ru-RU"/>
              </w:rPr>
              <w:t>Наши менеджеры всегда готовы ответить на вопросы</w:t>
            </w:r>
          </w:p>
        </w:tc>
        <w:tc>
          <w:tcPr>
            <w:tcW w:w="4320" w:type="dxa"/>
          </w:tcPr>
          <w:p w14:paraId="2928902A" w14:textId="77777777" w:rsidR="007F63C1" w:rsidRDefault="00000000">
            <w:r>
              <w:t>Our managers are always ready to answer questions</w:t>
            </w:r>
          </w:p>
        </w:tc>
      </w:tr>
      <w:tr w:rsidR="007F63C1" w14:paraId="218E80FB" w14:textId="77777777">
        <w:tc>
          <w:tcPr>
            <w:tcW w:w="4320" w:type="dxa"/>
          </w:tcPr>
          <w:p w14:paraId="76902C98" w14:textId="77777777" w:rsidR="007F63C1" w:rsidRDefault="00000000">
            <w:proofErr w:type="spellStart"/>
            <w:r>
              <w:t>Погружение</w:t>
            </w:r>
            <w:proofErr w:type="spellEnd"/>
            <w:r>
              <w:t xml:space="preserve"> в </w:t>
            </w:r>
            <w:proofErr w:type="spellStart"/>
            <w:r>
              <w:t>ваш</w:t>
            </w:r>
            <w:proofErr w:type="spellEnd"/>
            <w:r>
              <w:t xml:space="preserve"> </w:t>
            </w:r>
            <w:proofErr w:type="spellStart"/>
            <w:r>
              <w:t>проект</w:t>
            </w:r>
            <w:proofErr w:type="spellEnd"/>
          </w:p>
        </w:tc>
        <w:tc>
          <w:tcPr>
            <w:tcW w:w="4320" w:type="dxa"/>
          </w:tcPr>
          <w:p w14:paraId="140BBE41" w14:textId="77777777" w:rsidR="007F63C1" w:rsidRDefault="00000000">
            <w:r>
              <w:t>Immersion in your project</w:t>
            </w:r>
          </w:p>
        </w:tc>
      </w:tr>
      <w:tr w:rsidR="007F63C1" w14:paraId="3A4DE1E4" w14:textId="77777777">
        <w:tc>
          <w:tcPr>
            <w:tcW w:w="4320" w:type="dxa"/>
          </w:tcPr>
          <w:p w14:paraId="72F6EDF4" w14:textId="77777777" w:rsidR="007F63C1" w:rsidRPr="003B01C9" w:rsidRDefault="00000000">
            <w:pPr>
              <w:rPr>
                <w:lang w:val="ru-RU"/>
              </w:rPr>
            </w:pPr>
            <w:r w:rsidRPr="003B01C9">
              <w:rPr>
                <w:lang w:val="ru-RU"/>
              </w:rPr>
              <w:t>Индивидуально работаем с вашей идеей</w:t>
            </w:r>
          </w:p>
        </w:tc>
        <w:tc>
          <w:tcPr>
            <w:tcW w:w="4320" w:type="dxa"/>
          </w:tcPr>
          <w:p w14:paraId="0613A281" w14:textId="77777777" w:rsidR="007F63C1" w:rsidRDefault="00000000">
            <w:r>
              <w:t>We work individually with your idea</w:t>
            </w:r>
          </w:p>
        </w:tc>
      </w:tr>
      <w:tr w:rsidR="007F63C1" w14:paraId="6071BE15" w14:textId="77777777">
        <w:tc>
          <w:tcPr>
            <w:tcW w:w="4320" w:type="dxa"/>
          </w:tcPr>
          <w:p w14:paraId="58DFB60D" w14:textId="77777777" w:rsidR="007F63C1" w:rsidRDefault="00000000">
            <w:proofErr w:type="spellStart"/>
            <w:r>
              <w:t>Профессиональная</w:t>
            </w:r>
            <w:proofErr w:type="spellEnd"/>
            <w:r>
              <w:t xml:space="preserve"> </w:t>
            </w:r>
            <w:proofErr w:type="spellStart"/>
            <w:r>
              <w:t>команда</w:t>
            </w:r>
            <w:proofErr w:type="spellEnd"/>
          </w:p>
        </w:tc>
        <w:tc>
          <w:tcPr>
            <w:tcW w:w="4320" w:type="dxa"/>
          </w:tcPr>
          <w:p w14:paraId="195802D7" w14:textId="77777777" w:rsidR="007F63C1" w:rsidRDefault="00000000">
            <w:r>
              <w:t>Professional team</w:t>
            </w:r>
          </w:p>
        </w:tc>
      </w:tr>
      <w:tr w:rsidR="007F63C1" w14:paraId="2E0B51D1" w14:textId="77777777">
        <w:tc>
          <w:tcPr>
            <w:tcW w:w="4320" w:type="dxa"/>
          </w:tcPr>
          <w:p w14:paraId="06960C84" w14:textId="77777777" w:rsidR="007F63C1" w:rsidRDefault="00000000">
            <w:proofErr w:type="spellStart"/>
            <w:r>
              <w:t>Владеем</w:t>
            </w:r>
            <w:proofErr w:type="spellEnd"/>
            <w:r>
              <w:t xml:space="preserve"> </w:t>
            </w:r>
            <w:proofErr w:type="spellStart"/>
            <w:r>
              <w:t>современными</w:t>
            </w:r>
            <w:proofErr w:type="spellEnd"/>
            <w:r>
              <w:t xml:space="preserve"> </w:t>
            </w:r>
            <w:proofErr w:type="spellStart"/>
            <w:r>
              <w:t>инструментами</w:t>
            </w:r>
            <w:proofErr w:type="spellEnd"/>
          </w:p>
        </w:tc>
        <w:tc>
          <w:tcPr>
            <w:tcW w:w="4320" w:type="dxa"/>
          </w:tcPr>
          <w:p w14:paraId="456AD21C" w14:textId="77777777" w:rsidR="007F63C1" w:rsidRDefault="00000000">
            <w:r>
              <w:t>We own modern tools</w:t>
            </w:r>
          </w:p>
        </w:tc>
      </w:tr>
      <w:tr w:rsidR="007F63C1" w14:paraId="675FB64E" w14:textId="77777777">
        <w:tc>
          <w:tcPr>
            <w:tcW w:w="4320" w:type="dxa"/>
          </w:tcPr>
          <w:p w14:paraId="034E8A02" w14:textId="77777777" w:rsidR="007F63C1" w:rsidRDefault="00000000">
            <w:proofErr w:type="spellStart"/>
            <w:r>
              <w:t>Отзывы</w:t>
            </w:r>
            <w:proofErr w:type="spellEnd"/>
            <w:r>
              <w:t xml:space="preserve"> </w:t>
            </w:r>
            <w:proofErr w:type="spellStart"/>
            <w:r>
              <w:t>наших</w:t>
            </w:r>
            <w:proofErr w:type="spellEnd"/>
            <w:r>
              <w:t xml:space="preserve"> </w:t>
            </w:r>
            <w:proofErr w:type="spellStart"/>
            <w:r>
              <w:t>клиентов</w:t>
            </w:r>
            <w:proofErr w:type="spellEnd"/>
          </w:p>
        </w:tc>
        <w:tc>
          <w:tcPr>
            <w:tcW w:w="4320" w:type="dxa"/>
          </w:tcPr>
          <w:p w14:paraId="77112259" w14:textId="77777777" w:rsidR="007F63C1" w:rsidRDefault="00000000">
            <w:r>
              <w:t>Reviews of our customers</w:t>
            </w:r>
          </w:p>
        </w:tc>
      </w:tr>
      <w:tr w:rsidR="007F63C1" w14:paraId="348D3C37" w14:textId="77777777">
        <w:tc>
          <w:tcPr>
            <w:tcW w:w="4320" w:type="dxa"/>
          </w:tcPr>
          <w:p w14:paraId="5DE1B68F" w14:textId="77777777" w:rsidR="007F63C1" w:rsidRDefault="00000000">
            <w:proofErr w:type="spellStart"/>
            <w:r>
              <w:t>Рапопорт</w:t>
            </w:r>
            <w:proofErr w:type="spellEnd"/>
            <w:r>
              <w:t xml:space="preserve"> </w:t>
            </w:r>
            <w:proofErr w:type="spellStart"/>
            <w:r>
              <w:t>Леонид</w:t>
            </w:r>
            <w:proofErr w:type="spellEnd"/>
            <w:r>
              <w:t xml:space="preserve"> </w:t>
            </w:r>
            <w:proofErr w:type="spellStart"/>
            <w:r>
              <w:t>Аронович</w:t>
            </w:r>
            <w:proofErr w:type="spellEnd"/>
          </w:p>
        </w:tc>
        <w:tc>
          <w:tcPr>
            <w:tcW w:w="4320" w:type="dxa"/>
          </w:tcPr>
          <w:p w14:paraId="37257F31" w14:textId="77777777" w:rsidR="007F63C1" w:rsidRDefault="00000000">
            <w:r>
              <w:t>Rapoport Leonid Aronovich</w:t>
            </w:r>
          </w:p>
        </w:tc>
      </w:tr>
      <w:tr w:rsidR="007F63C1" w14:paraId="070DE0B5" w14:textId="77777777">
        <w:tc>
          <w:tcPr>
            <w:tcW w:w="4320" w:type="dxa"/>
          </w:tcPr>
          <w:p w14:paraId="294BD369" w14:textId="77777777" w:rsidR="007F63C1" w:rsidRPr="003B01C9" w:rsidRDefault="00000000">
            <w:pPr>
              <w:rPr>
                <w:lang w:val="ru-RU"/>
              </w:rPr>
            </w:pPr>
            <w:r w:rsidRPr="003B01C9">
              <w:rPr>
                <w:lang w:val="ru-RU"/>
              </w:rPr>
              <w:t>Министерство физической культуры, спорта и молодежной политики Свердловской области</w:t>
            </w:r>
          </w:p>
        </w:tc>
        <w:tc>
          <w:tcPr>
            <w:tcW w:w="4320" w:type="dxa"/>
          </w:tcPr>
          <w:p w14:paraId="5CFA3D48" w14:textId="77777777" w:rsidR="007F63C1" w:rsidRDefault="00000000">
            <w:r>
              <w:t xml:space="preserve">The Ministry of Physical Culture, </w:t>
            </w:r>
            <w:proofErr w:type="gramStart"/>
            <w:r>
              <w:t>Sports</w:t>
            </w:r>
            <w:proofErr w:type="gramEnd"/>
            <w:r>
              <w:t xml:space="preserve"> and Youth Policy of the Sverdlovsk Region</w:t>
            </w:r>
          </w:p>
        </w:tc>
      </w:tr>
      <w:tr w:rsidR="007F63C1" w14:paraId="0F2CD9E9" w14:textId="77777777">
        <w:tc>
          <w:tcPr>
            <w:tcW w:w="4320" w:type="dxa"/>
          </w:tcPr>
          <w:p w14:paraId="3A72224C" w14:textId="77777777" w:rsidR="007F63C1" w:rsidRPr="003B01C9" w:rsidRDefault="00000000">
            <w:pPr>
              <w:rPr>
                <w:lang w:val="ru-RU"/>
              </w:rPr>
            </w:pPr>
            <w:r w:rsidRPr="003B01C9">
              <w:rPr>
                <w:lang w:val="ru-RU"/>
              </w:rPr>
              <w:t xml:space="preserve">Министерство физической культуры, спорта и молодежной политики Свердловской области выражает вам благодарность за большой вклад в развитие волонтерского движения в Свердловской области посредством разработки и реализации проекта «Волонтёрский информационный портал Свердловской области» - </w:t>
            </w:r>
            <w:proofErr w:type="spellStart"/>
            <w:r>
              <w:t>volural</w:t>
            </w:r>
            <w:proofErr w:type="spellEnd"/>
            <w:r w:rsidRPr="003B01C9">
              <w:rPr>
                <w:lang w:val="ru-RU"/>
              </w:rPr>
              <w:t>.</w:t>
            </w:r>
            <w:proofErr w:type="spellStart"/>
            <w:r>
              <w:t>ru</w:t>
            </w:r>
            <w:proofErr w:type="spellEnd"/>
            <w:r w:rsidRPr="003B01C9">
              <w:rPr>
                <w:lang w:val="ru-RU"/>
              </w:rPr>
              <w:t>. Надеемся на дальнейшее плодотворное сотрудничество!</w:t>
            </w:r>
          </w:p>
        </w:tc>
        <w:tc>
          <w:tcPr>
            <w:tcW w:w="4320" w:type="dxa"/>
          </w:tcPr>
          <w:p w14:paraId="479A8D55" w14:textId="77777777" w:rsidR="007F63C1" w:rsidRDefault="00000000">
            <w:r>
              <w:t xml:space="preserve">The Ministry of Physical Culture, Sports and Youth Policy of the Sverdlovsk Region expresses gratitude to you for the great contribution to the development of the volunteer movement in the Sverdlovsk region through the development and implementation of the project “Volunteer Information Portal of the Sverdlovsk Region” - </w:t>
            </w:r>
            <w:proofErr w:type="spellStart"/>
            <w:r>
              <w:t>Volural.ru.We</w:t>
            </w:r>
            <w:proofErr w:type="spellEnd"/>
            <w:r>
              <w:t xml:space="preserve"> hope for further fruitful cooperation!</w:t>
            </w:r>
          </w:p>
        </w:tc>
      </w:tr>
      <w:tr w:rsidR="007F63C1" w14:paraId="3987A5C5" w14:textId="77777777">
        <w:tc>
          <w:tcPr>
            <w:tcW w:w="4320" w:type="dxa"/>
          </w:tcPr>
          <w:p w14:paraId="46B085ED" w14:textId="77777777" w:rsidR="007F63C1" w:rsidRDefault="00000000">
            <w:proofErr w:type="spellStart"/>
            <w:r>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7D0EBD78" w14:textId="77777777" w:rsidR="007F63C1" w:rsidRDefault="00000000">
            <w:r>
              <w:t>Maksimova Anna Sergeevna</w:t>
            </w:r>
          </w:p>
        </w:tc>
      </w:tr>
      <w:tr w:rsidR="007F63C1" w14:paraId="7D96E638" w14:textId="77777777">
        <w:tc>
          <w:tcPr>
            <w:tcW w:w="4320" w:type="dxa"/>
          </w:tcPr>
          <w:p w14:paraId="23EF561A" w14:textId="77777777" w:rsidR="007F63C1" w:rsidRDefault="00000000">
            <w:r>
              <w:lastRenderedPageBreak/>
              <w:t>ФГБУ «ИНФОРМАВТОДОР»</w:t>
            </w:r>
          </w:p>
        </w:tc>
        <w:tc>
          <w:tcPr>
            <w:tcW w:w="4320" w:type="dxa"/>
          </w:tcPr>
          <w:p w14:paraId="2FC6EDA0" w14:textId="77777777" w:rsidR="007F63C1" w:rsidRDefault="00000000">
            <w:r>
              <w:t>FSBI "</w:t>
            </w:r>
            <w:proofErr w:type="spellStart"/>
            <w:r>
              <w:t>Informavtodor</w:t>
            </w:r>
            <w:proofErr w:type="spellEnd"/>
            <w:r>
              <w:t>"</w:t>
            </w:r>
          </w:p>
        </w:tc>
      </w:tr>
      <w:tr w:rsidR="007F63C1" w14:paraId="6E01A22C" w14:textId="77777777">
        <w:tc>
          <w:tcPr>
            <w:tcW w:w="4320" w:type="dxa"/>
          </w:tcPr>
          <w:p w14:paraId="210ADD0B" w14:textId="77777777" w:rsidR="007F63C1" w:rsidRPr="003B01C9" w:rsidRDefault="00000000">
            <w:pPr>
              <w:rPr>
                <w:lang w:val="ru-RU"/>
              </w:rPr>
            </w:pPr>
            <w:r w:rsidRPr="003B01C9">
              <w:rPr>
                <w:lang w:val="ru-RU"/>
              </w:rPr>
              <w:t xml:space="preserve">ФГБУ «ИНФОРМАВТОДОР» выражает благодарность компании ООО «66 Бит» за выполнение работ в рамках Договора </w:t>
            </w:r>
            <w:proofErr w:type="gramStart"/>
            <w:r w:rsidRPr="003B01C9">
              <w:rPr>
                <w:lang w:val="ru-RU"/>
              </w:rPr>
              <w:t>№ 1506-4</w:t>
            </w:r>
            <w:proofErr w:type="gramEnd"/>
            <w:r w:rsidRPr="003B01C9">
              <w:rPr>
                <w:lang w:val="ru-RU"/>
              </w:rPr>
              <w:t xml:space="preserve"> от 15.06.2018 г. по развитию функциональных возможностей и сопровождению единой системы обработки обращений и мониторинга упоминаний в социальных сетях.</w:t>
            </w:r>
          </w:p>
        </w:tc>
        <w:tc>
          <w:tcPr>
            <w:tcW w:w="4320" w:type="dxa"/>
          </w:tcPr>
          <w:p w14:paraId="38CEBBA6" w14:textId="77777777" w:rsidR="007F63C1" w:rsidRDefault="00000000">
            <w:r>
              <w:t>The Federal State Budgetary Educational Institution “</w:t>
            </w:r>
            <w:proofErr w:type="spellStart"/>
            <w:r>
              <w:t>Informavtodor</w:t>
            </w:r>
            <w:proofErr w:type="spellEnd"/>
            <w:r>
              <w:t>” expresses gratitude to the company “66 bit” for the performance of work under the Agreement No. 1506-4 of 06/15/2018 for the development of functional capabilities and the support of a unified system for processing appeals and monitoring mention on social networks.</w:t>
            </w:r>
          </w:p>
        </w:tc>
      </w:tr>
      <w:tr w:rsidR="007F63C1" w14:paraId="3B232E56" w14:textId="77777777">
        <w:tc>
          <w:tcPr>
            <w:tcW w:w="4320" w:type="dxa"/>
          </w:tcPr>
          <w:p w14:paraId="4FB76E24" w14:textId="77777777" w:rsidR="007F63C1" w:rsidRPr="003B01C9" w:rsidRDefault="00000000">
            <w:pPr>
              <w:rPr>
                <w:lang w:val="ru-RU"/>
              </w:rPr>
            </w:pPr>
            <w:r w:rsidRPr="003B01C9">
              <w:rPr>
                <w:lang w:val="ru-RU"/>
              </w:rPr>
              <w:t>ФГБУ «ИНФОРМАВТОДОР» благодарит ООО «66 Бит» за хорошо проделанные работы договору № 816 от 22.08.2018 г. по технической поддержке, системному администрированию и развитию интернет-ресурса «Безопасные и качественные дороги». Поставленные задачи были выполнены компанией ООО «66 Бит» профессионально и в полном соответствии с техническим заданием.</w:t>
            </w:r>
          </w:p>
        </w:tc>
        <w:tc>
          <w:tcPr>
            <w:tcW w:w="4320" w:type="dxa"/>
          </w:tcPr>
          <w:p w14:paraId="4B09342B" w14:textId="77777777" w:rsidR="007F63C1" w:rsidRDefault="00000000">
            <w:r>
              <w:t>The Federal State Budgetary Educational Institution “</w:t>
            </w:r>
            <w:proofErr w:type="spellStart"/>
            <w:r>
              <w:t>Informavtodor</w:t>
            </w:r>
            <w:proofErr w:type="spellEnd"/>
            <w:r>
              <w:t xml:space="preserve">” thanks 66 bit LLC for well-done work by agreement No. 816 dated 08.22.2018 for technical support, system administration and development of the Safe and high-quality roads Internet </w:t>
            </w:r>
            <w:proofErr w:type="spellStart"/>
            <w:proofErr w:type="gramStart"/>
            <w:r>
              <w:t>resource.The</w:t>
            </w:r>
            <w:proofErr w:type="spellEnd"/>
            <w:proofErr w:type="gramEnd"/>
            <w:r>
              <w:t xml:space="preserve"> tasks were completed by the company “66 bit” professionally and in full accordance with the terms of reference.</w:t>
            </w:r>
          </w:p>
        </w:tc>
      </w:tr>
      <w:tr w:rsidR="007F63C1" w14:paraId="6FBAA5DC" w14:textId="77777777">
        <w:tc>
          <w:tcPr>
            <w:tcW w:w="4320" w:type="dxa"/>
          </w:tcPr>
          <w:p w14:paraId="4FB5757A" w14:textId="77777777" w:rsidR="007F63C1" w:rsidRPr="003B01C9" w:rsidRDefault="00000000">
            <w:pPr>
              <w:rPr>
                <w:lang w:val="ru-RU"/>
              </w:rPr>
            </w:pPr>
            <w:r w:rsidRPr="003B01C9">
              <w:rPr>
                <w:lang w:val="ru-RU"/>
              </w:rPr>
              <w:t xml:space="preserve">ФГБУ «ИНФОРМАВТОДОР» выражает искреннюю признательность и огромную благодарность коллективу ООО «66 Бит» за проведение работ в рамках контракта </w:t>
            </w:r>
            <w:proofErr w:type="gramStart"/>
            <w:r w:rsidRPr="003B01C9">
              <w:rPr>
                <w:lang w:val="ru-RU"/>
              </w:rPr>
              <w:t>№ 1506-3</w:t>
            </w:r>
            <w:proofErr w:type="gramEnd"/>
            <w:r w:rsidRPr="003B01C9">
              <w:rPr>
                <w:lang w:val="ru-RU"/>
              </w:rPr>
              <w:t xml:space="preserve"> от 15.06.2018 г. по развитию официального интернет-сайта Федерального дорожного агентства, включая техническую поддержку и системное администрирование. Отмечая высокий профессионализм сотрудников компании ООО «66 Бит», качество выполнения проекта, ответственность и надежность, мы надеемся, что в дальнейшем наше с Вами сотрудничество будет столь же успешно и плодотворно.</w:t>
            </w:r>
          </w:p>
        </w:tc>
        <w:tc>
          <w:tcPr>
            <w:tcW w:w="4320" w:type="dxa"/>
          </w:tcPr>
          <w:p w14:paraId="7F68BA29" w14:textId="77777777" w:rsidR="007F63C1" w:rsidRDefault="00000000">
            <w:r>
              <w:t>The Federal State Budgetary Educational Institution “</w:t>
            </w:r>
            <w:proofErr w:type="spellStart"/>
            <w:r>
              <w:t>Informavtodor</w:t>
            </w:r>
            <w:proofErr w:type="spellEnd"/>
            <w:r>
              <w:t xml:space="preserve">” expresses sincere gratitude and great gratitude to the staff of 66 bit LLC for the work under contract No. 1506-3 of 06/15/2018 on the development of the official Internet site of the Federal Road Agency, including technical support and system </w:t>
            </w:r>
            <w:proofErr w:type="spellStart"/>
            <w:r>
              <w:t>administration.Noting</w:t>
            </w:r>
            <w:proofErr w:type="spellEnd"/>
            <w:r>
              <w:t xml:space="preserve"> the high professionalism of employees of the 66 Bit LLC, the quality of the project, responsibility and reliability, we hope that our future cooperation will be equally successful and fruitful.</w:t>
            </w:r>
          </w:p>
        </w:tc>
      </w:tr>
      <w:tr w:rsidR="007F63C1" w14:paraId="71329236" w14:textId="77777777">
        <w:tc>
          <w:tcPr>
            <w:tcW w:w="4320" w:type="dxa"/>
          </w:tcPr>
          <w:p w14:paraId="6679E992" w14:textId="77777777" w:rsidR="007F63C1" w:rsidRDefault="00000000">
            <w:proofErr w:type="spellStart"/>
            <w:r>
              <w:t>Наши</w:t>
            </w:r>
            <w:proofErr w:type="spellEnd"/>
            <w:r>
              <w:t xml:space="preserve"> </w:t>
            </w:r>
            <w:proofErr w:type="spellStart"/>
            <w:r>
              <w:t>услуги</w:t>
            </w:r>
            <w:proofErr w:type="spellEnd"/>
          </w:p>
        </w:tc>
        <w:tc>
          <w:tcPr>
            <w:tcW w:w="4320" w:type="dxa"/>
          </w:tcPr>
          <w:p w14:paraId="6E028198" w14:textId="77777777" w:rsidR="007F63C1" w:rsidRDefault="00000000">
            <w:r>
              <w:t>Our services</w:t>
            </w:r>
          </w:p>
        </w:tc>
      </w:tr>
      <w:tr w:rsidR="007F63C1" w14:paraId="10359050" w14:textId="77777777">
        <w:tc>
          <w:tcPr>
            <w:tcW w:w="4320" w:type="dxa"/>
          </w:tcPr>
          <w:p w14:paraId="3C201455" w14:textId="77777777" w:rsidR="007F63C1" w:rsidRDefault="00000000">
            <w:proofErr w:type="spellStart"/>
            <w:r>
              <w:lastRenderedPageBreak/>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35B8DE51" w14:textId="77777777" w:rsidR="007F63C1" w:rsidRDefault="00000000">
            <w:r>
              <w:t>Development of information portals</w:t>
            </w:r>
          </w:p>
        </w:tc>
      </w:tr>
      <w:tr w:rsidR="007F63C1" w14:paraId="0D6748A2" w14:textId="77777777">
        <w:tc>
          <w:tcPr>
            <w:tcW w:w="4320" w:type="dxa"/>
          </w:tcPr>
          <w:p w14:paraId="71EDFA17" w14:textId="77777777" w:rsidR="007F63C1" w:rsidRPr="003B01C9" w:rsidRDefault="00000000">
            <w:pPr>
              <w:rPr>
                <w:lang w:val="ru-RU"/>
              </w:rPr>
            </w:pPr>
            <w:r w:rsidRPr="003B01C9">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51A04AED" w14:textId="77777777" w:rsidR="007F63C1" w:rsidRDefault="00000000">
            <w:r>
              <w:t>We create convenient and functional services of any complexity for the formation and retention of the target audience</w:t>
            </w:r>
          </w:p>
        </w:tc>
      </w:tr>
      <w:tr w:rsidR="007F63C1" w14:paraId="348952CF" w14:textId="77777777">
        <w:tc>
          <w:tcPr>
            <w:tcW w:w="4320" w:type="dxa"/>
          </w:tcPr>
          <w:p w14:paraId="4E5A1CDB"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7211EBA0" w14:textId="77777777" w:rsidR="007F63C1" w:rsidRDefault="00000000">
            <w:r>
              <w:t>Development of corporate portals</w:t>
            </w:r>
          </w:p>
        </w:tc>
      </w:tr>
      <w:tr w:rsidR="007F63C1" w14:paraId="1BF2589A" w14:textId="77777777">
        <w:tc>
          <w:tcPr>
            <w:tcW w:w="4320" w:type="dxa"/>
          </w:tcPr>
          <w:p w14:paraId="133AA871" w14:textId="77777777" w:rsidR="007F63C1" w:rsidRPr="003B01C9" w:rsidRDefault="00000000">
            <w:pPr>
              <w:rPr>
                <w:lang w:val="ru-RU"/>
              </w:rPr>
            </w:pPr>
            <w:r w:rsidRPr="003B01C9">
              <w:rPr>
                <w:lang w:val="ru-RU"/>
              </w:rPr>
              <w:t>Разработаем веб-платформу для ведения рабочих задач, управления документооборотом и базой знаний</w:t>
            </w:r>
          </w:p>
        </w:tc>
        <w:tc>
          <w:tcPr>
            <w:tcW w:w="4320" w:type="dxa"/>
          </w:tcPr>
          <w:p w14:paraId="4C5CB757" w14:textId="77777777" w:rsidR="007F63C1" w:rsidRDefault="00000000">
            <w:r>
              <w:t>We will develop a web platform for conducting work tasks, document management and knowledge base</w:t>
            </w:r>
          </w:p>
        </w:tc>
      </w:tr>
      <w:tr w:rsidR="007F63C1" w14:paraId="6A67B402" w14:textId="77777777">
        <w:tc>
          <w:tcPr>
            <w:tcW w:w="4320" w:type="dxa"/>
          </w:tcPr>
          <w:p w14:paraId="3B3DD72D" w14:textId="77777777" w:rsidR="007F63C1" w:rsidRDefault="00000000">
            <w:proofErr w:type="spellStart"/>
            <w:r>
              <w:t>Разработка</w:t>
            </w:r>
            <w:proofErr w:type="spellEnd"/>
            <w:r>
              <w:t xml:space="preserve"> CRM-</w:t>
            </w:r>
            <w:proofErr w:type="spellStart"/>
            <w:r>
              <w:t>систем</w:t>
            </w:r>
            <w:proofErr w:type="spellEnd"/>
          </w:p>
        </w:tc>
        <w:tc>
          <w:tcPr>
            <w:tcW w:w="4320" w:type="dxa"/>
          </w:tcPr>
          <w:p w14:paraId="4E749AE9" w14:textId="77777777" w:rsidR="007F63C1" w:rsidRDefault="00000000">
            <w:r>
              <w:t>Development of CRM systems</w:t>
            </w:r>
          </w:p>
        </w:tc>
      </w:tr>
      <w:tr w:rsidR="007F63C1" w14:paraId="3C225555" w14:textId="77777777">
        <w:tc>
          <w:tcPr>
            <w:tcW w:w="4320" w:type="dxa"/>
          </w:tcPr>
          <w:p w14:paraId="2771A8FD" w14:textId="77777777" w:rsidR="007F63C1" w:rsidRPr="003B01C9" w:rsidRDefault="00000000">
            <w:pPr>
              <w:rPr>
                <w:lang w:val="ru-RU"/>
              </w:rPr>
            </w:pPr>
            <w:r w:rsidRPr="003B01C9">
              <w:rPr>
                <w:lang w:val="ru-RU"/>
              </w:rPr>
              <w:t>Разработаем систему для вашего бизнеса, которая наведёт порядок в продажах и автоматизирует бизнес-процессы</w:t>
            </w:r>
          </w:p>
        </w:tc>
        <w:tc>
          <w:tcPr>
            <w:tcW w:w="4320" w:type="dxa"/>
          </w:tcPr>
          <w:p w14:paraId="4E6CB9D7" w14:textId="77777777" w:rsidR="007F63C1" w:rsidRDefault="00000000">
            <w:r>
              <w:t>We will develop a system for your business, which puts things in order in sales and automates business processes</w:t>
            </w:r>
          </w:p>
        </w:tc>
      </w:tr>
      <w:tr w:rsidR="007F63C1" w14:paraId="14F7D543" w14:textId="77777777">
        <w:tc>
          <w:tcPr>
            <w:tcW w:w="4320" w:type="dxa"/>
          </w:tcPr>
          <w:p w14:paraId="0C306AC2"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сайтов</w:t>
            </w:r>
            <w:proofErr w:type="spellEnd"/>
          </w:p>
        </w:tc>
        <w:tc>
          <w:tcPr>
            <w:tcW w:w="4320" w:type="dxa"/>
          </w:tcPr>
          <w:p w14:paraId="387C55E4" w14:textId="77777777" w:rsidR="007F63C1" w:rsidRDefault="00000000">
            <w:r>
              <w:t>Technical support for sites</w:t>
            </w:r>
          </w:p>
        </w:tc>
      </w:tr>
      <w:tr w:rsidR="007F63C1" w14:paraId="681AB389" w14:textId="77777777">
        <w:tc>
          <w:tcPr>
            <w:tcW w:w="4320" w:type="dxa"/>
          </w:tcPr>
          <w:p w14:paraId="02BD1F1F" w14:textId="77777777" w:rsidR="007F63C1" w:rsidRPr="003B01C9" w:rsidRDefault="00000000">
            <w:pPr>
              <w:rPr>
                <w:lang w:val="ru-RU"/>
              </w:rPr>
            </w:pPr>
            <w:r w:rsidRPr="003B01C9">
              <w:rPr>
                <w:lang w:val="ru-RU"/>
              </w:rPr>
              <w:t>Обеспечим добавление нового функционала и контента на сайт, контроль работоспособности сайта и исправление ошибок</w:t>
            </w:r>
          </w:p>
        </w:tc>
        <w:tc>
          <w:tcPr>
            <w:tcW w:w="4320" w:type="dxa"/>
          </w:tcPr>
          <w:p w14:paraId="2C5F8915" w14:textId="77777777" w:rsidR="007F63C1" w:rsidRDefault="00000000">
            <w:r>
              <w:t>We will ensure the addition of new functionality and content to the site, control of the site’s performance and error correction</w:t>
            </w:r>
          </w:p>
        </w:tc>
      </w:tr>
      <w:tr w:rsidR="007F63C1" w14:paraId="2C2B008E" w14:textId="77777777">
        <w:tc>
          <w:tcPr>
            <w:tcW w:w="4320" w:type="dxa"/>
          </w:tcPr>
          <w:p w14:paraId="6366757F" w14:textId="77777777" w:rsidR="007F63C1" w:rsidRDefault="00000000">
            <w:r>
              <w:t>SEO-</w:t>
            </w:r>
            <w:proofErr w:type="spellStart"/>
            <w:r>
              <w:t>продвижение</w:t>
            </w:r>
            <w:proofErr w:type="spellEnd"/>
            <w:r>
              <w:t xml:space="preserve"> </w:t>
            </w:r>
            <w:proofErr w:type="spellStart"/>
            <w:r>
              <w:t>сайтов</w:t>
            </w:r>
            <w:proofErr w:type="spellEnd"/>
          </w:p>
        </w:tc>
        <w:tc>
          <w:tcPr>
            <w:tcW w:w="4320" w:type="dxa"/>
          </w:tcPr>
          <w:p w14:paraId="6CB66419" w14:textId="77777777" w:rsidR="007F63C1" w:rsidRDefault="00000000">
            <w:r>
              <w:t>SEO processing sites</w:t>
            </w:r>
          </w:p>
        </w:tc>
      </w:tr>
      <w:tr w:rsidR="007F63C1" w14:paraId="6100BB39" w14:textId="77777777">
        <w:tc>
          <w:tcPr>
            <w:tcW w:w="4320" w:type="dxa"/>
          </w:tcPr>
          <w:p w14:paraId="08C1099A" w14:textId="77777777" w:rsidR="007F63C1" w:rsidRDefault="00000000">
            <w:r w:rsidRPr="003B01C9">
              <w:rPr>
                <w:lang w:val="ru-RU"/>
              </w:rPr>
              <w:t xml:space="preserve">Проведем маркетинговый анализ, сбор семантического ядра, поисковую оптимизацию для Яндекс и </w:t>
            </w:r>
            <w:r>
              <w:t>Google</w:t>
            </w:r>
            <w:r w:rsidRPr="003B01C9">
              <w:rPr>
                <w:lang w:val="ru-RU"/>
              </w:rPr>
              <w:t xml:space="preserve">. </w:t>
            </w:r>
            <w:proofErr w:type="spellStart"/>
            <w:r>
              <w:t>Поможем</w:t>
            </w:r>
            <w:proofErr w:type="spellEnd"/>
            <w:r>
              <w:t xml:space="preserve"> </w:t>
            </w:r>
            <w:proofErr w:type="spellStart"/>
            <w:r>
              <w:t>увеличить</w:t>
            </w:r>
            <w:proofErr w:type="spellEnd"/>
            <w:r>
              <w:t xml:space="preserve"> </w:t>
            </w:r>
            <w:proofErr w:type="spellStart"/>
            <w:r>
              <w:t>трафик</w:t>
            </w:r>
            <w:proofErr w:type="spellEnd"/>
            <w:r>
              <w:t xml:space="preserve"> и </w:t>
            </w:r>
            <w:proofErr w:type="spellStart"/>
            <w:r>
              <w:t>привлечь</w:t>
            </w:r>
            <w:proofErr w:type="spellEnd"/>
            <w:r>
              <w:t xml:space="preserve"> </w:t>
            </w:r>
            <w:proofErr w:type="spellStart"/>
            <w:r>
              <w:t>новых</w:t>
            </w:r>
            <w:proofErr w:type="spellEnd"/>
            <w:r>
              <w:t xml:space="preserve"> </w:t>
            </w:r>
            <w:proofErr w:type="spellStart"/>
            <w:r>
              <w:t>клиентов</w:t>
            </w:r>
            <w:proofErr w:type="spellEnd"/>
          </w:p>
        </w:tc>
        <w:tc>
          <w:tcPr>
            <w:tcW w:w="4320" w:type="dxa"/>
          </w:tcPr>
          <w:p w14:paraId="709A0D64" w14:textId="77777777" w:rsidR="007F63C1" w:rsidRDefault="00000000">
            <w:r>
              <w:t xml:space="preserve">We will conduct marketing analysis, collection of a semantic nucleus, search optimization for Yandex and </w:t>
            </w:r>
            <w:proofErr w:type="spellStart"/>
            <w:r>
              <w:t>Google.We</w:t>
            </w:r>
            <w:proofErr w:type="spellEnd"/>
            <w:r>
              <w:t xml:space="preserve"> will help to increase traffic and attract new customers</w:t>
            </w:r>
          </w:p>
        </w:tc>
      </w:tr>
      <w:tr w:rsidR="007F63C1" w14:paraId="310940B5" w14:textId="77777777">
        <w:tc>
          <w:tcPr>
            <w:tcW w:w="4320" w:type="dxa"/>
          </w:tcPr>
          <w:p w14:paraId="741B6A52" w14:textId="77777777" w:rsidR="007F63C1" w:rsidRPr="003B01C9" w:rsidRDefault="00000000">
            <w:pPr>
              <w:rPr>
                <w:lang w:val="ru-RU"/>
              </w:rPr>
            </w:pPr>
            <w:r w:rsidRPr="003B01C9">
              <w:rPr>
                <w:lang w:val="ru-RU"/>
              </w:rPr>
              <w:t>Разработка сайтов на 1С-Битрикс</w:t>
            </w:r>
          </w:p>
        </w:tc>
        <w:tc>
          <w:tcPr>
            <w:tcW w:w="4320" w:type="dxa"/>
          </w:tcPr>
          <w:p w14:paraId="5ACACC37" w14:textId="77777777" w:rsidR="007F63C1" w:rsidRDefault="00000000">
            <w:r>
              <w:t>Website development on 1C-Bitrix</w:t>
            </w:r>
          </w:p>
        </w:tc>
      </w:tr>
      <w:tr w:rsidR="007F63C1" w14:paraId="41333194" w14:textId="77777777">
        <w:tc>
          <w:tcPr>
            <w:tcW w:w="4320" w:type="dxa"/>
          </w:tcPr>
          <w:p w14:paraId="4B043AB7" w14:textId="77777777" w:rsidR="007F63C1" w:rsidRDefault="00000000">
            <w:proofErr w:type="spellStart"/>
            <w:r>
              <w:t>Разработка</w:t>
            </w:r>
            <w:proofErr w:type="spellEnd"/>
            <w:r>
              <w:t xml:space="preserve"> </w:t>
            </w:r>
            <w:proofErr w:type="spellStart"/>
            <w:r>
              <w:t>интернет-магазинов</w:t>
            </w:r>
            <w:proofErr w:type="spellEnd"/>
          </w:p>
        </w:tc>
        <w:tc>
          <w:tcPr>
            <w:tcW w:w="4320" w:type="dxa"/>
          </w:tcPr>
          <w:p w14:paraId="7C4D6BF3" w14:textId="77777777" w:rsidR="007F63C1" w:rsidRDefault="00000000">
            <w:r>
              <w:t>Development of online stores</w:t>
            </w:r>
          </w:p>
        </w:tc>
      </w:tr>
      <w:tr w:rsidR="007F63C1" w14:paraId="65DED251" w14:textId="77777777">
        <w:tc>
          <w:tcPr>
            <w:tcW w:w="4320" w:type="dxa"/>
          </w:tcPr>
          <w:p w14:paraId="6401CE9C" w14:textId="77777777" w:rsidR="007F63C1" w:rsidRPr="003B01C9" w:rsidRDefault="00000000">
            <w:pPr>
              <w:rPr>
                <w:lang w:val="ru-RU"/>
              </w:rPr>
            </w:pPr>
            <w:r w:rsidRPr="003B01C9">
              <w:rPr>
                <w:lang w:val="ru-RU"/>
              </w:rPr>
              <w:t>Разработаем удобную и эффективную систему для вашего бизнеса, которая будет привлекать покупателей</w:t>
            </w:r>
          </w:p>
        </w:tc>
        <w:tc>
          <w:tcPr>
            <w:tcW w:w="4320" w:type="dxa"/>
          </w:tcPr>
          <w:p w14:paraId="34601A54" w14:textId="77777777" w:rsidR="007F63C1" w:rsidRDefault="00000000">
            <w:r>
              <w:t>We will develop a convenient and effective system for your business, which will attract customers</w:t>
            </w:r>
          </w:p>
        </w:tc>
      </w:tr>
      <w:tr w:rsidR="007F63C1" w14:paraId="0794B3FD" w14:textId="77777777">
        <w:tc>
          <w:tcPr>
            <w:tcW w:w="4320" w:type="dxa"/>
          </w:tcPr>
          <w:p w14:paraId="30376A68" w14:textId="77777777" w:rsidR="007F63C1" w:rsidRDefault="00000000">
            <w:proofErr w:type="spellStart"/>
            <w:r>
              <w:t>Разработка</w:t>
            </w:r>
            <w:proofErr w:type="spellEnd"/>
            <w:r>
              <w:t xml:space="preserve"> </w:t>
            </w:r>
            <w:proofErr w:type="spellStart"/>
            <w:r>
              <w:t>технической</w:t>
            </w:r>
            <w:proofErr w:type="spellEnd"/>
            <w:r>
              <w:t xml:space="preserve"> </w:t>
            </w:r>
            <w:proofErr w:type="spellStart"/>
            <w:r>
              <w:t>документации</w:t>
            </w:r>
            <w:proofErr w:type="spellEnd"/>
          </w:p>
        </w:tc>
        <w:tc>
          <w:tcPr>
            <w:tcW w:w="4320" w:type="dxa"/>
          </w:tcPr>
          <w:p w14:paraId="58F9F0B8" w14:textId="77777777" w:rsidR="007F63C1" w:rsidRDefault="00000000">
            <w:r>
              <w:t>Development of technical documentation</w:t>
            </w:r>
          </w:p>
        </w:tc>
      </w:tr>
      <w:tr w:rsidR="007F63C1" w14:paraId="706F7213" w14:textId="77777777">
        <w:tc>
          <w:tcPr>
            <w:tcW w:w="4320" w:type="dxa"/>
          </w:tcPr>
          <w:p w14:paraId="6EC9AF06" w14:textId="77777777" w:rsidR="007F63C1" w:rsidRPr="003B01C9" w:rsidRDefault="00000000">
            <w:pPr>
              <w:rPr>
                <w:lang w:val="ru-RU"/>
              </w:rPr>
            </w:pPr>
            <w:r w:rsidRPr="003B01C9">
              <w:rPr>
                <w:lang w:val="ru-RU"/>
              </w:rPr>
              <w:t xml:space="preserve">Разработаем техническую документацию с учетом ваших пожеланий и всех деталей для проекта </w:t>
            </w:r>
            <w:r w:rsidRPr="003B01C9">
              <w:rPr>
                <w:lang w:val="ru-RU"/>
              </w:rPr>
              <w:lastRenderedPageBreak/>
              <w:t>любой сложности</w:t>
            </w:r>
          </w:p>
        </w:tc>
        <w:tc>
          <w:tcPr>
            <w:tcW w:w="4320" w:type="dxa"/>
          </w:tcPr>
          <w:p w14:paraId="4A4C6946" w14:textId="77777777" w:rsidR="007F63C1" w:rsidRDefault="00000000">
            <w:r>
              <w:lastRenderedPageBreak/>
              <w:t xml:space="preserve">We will develop technical documentation </w:t>
            </w:r>
            <w:proofErr w:type="gramStart"/>
            <w:r>
              <w:t>taking into account</w:t>
            </w:r>
            <w:proofErr w:type="gramEnd"/>
            <w:r>
              <w:t xml:space="preserve"> your wishes and all </w:t>
            </w:r>
            <w:r>
              <w:lastRenderedPageBreak/>
              <w:t>details for a project of any complexity</w:t>
            </w:r>
          </w:p>
        </w:tc>
      </w:tr>
      <w:tr w:rsidR="007F63C1" w14:paraId="09CAB531" w14:textId="77777777">
        <w:tc>
          <w:tcPr>
            <w:tcW w:w="4320" w:type="dxa"/>
          </w:tcPr>
          <w:p w14:paraId="7E784653" w14:textId="77777777" w:rsidR="007F63C1" w:rsidRPr="003B01C9" w:rsidRDefault="00000000">
            <w:pPr>
              <w:rPr>
                <w:lang w:val="ru-RU"/>
              </w:rPr>
            </w:pPr>
            <w:r w:rsidRPr="003B01C9">
              <w:rPr>
                <w:lang w:val="ru-RU"/>
              </w:rPr>
              <w:lastRenderedPageBreak/>
              <w:t>Технический аудит и анализ сайта</w:t>
            </w:r>
          </w:p>
        </w:tc>
        <w:tc>
          <w:tcPr>
            <w:tcW w:w="4320" w:type="dxa"/>
          </w:tcPr>
          <w:p w14:paraId="672ECF11" w14:textId="77777777" w:rsidR="007F63C1" w:rsidRDefault="00000000">
            <w:r>
              <w:t>Technical audit and site analysis</w:t>
            </w:r>
          </w:p>
        </w:tc>
      </w:tr>
      <w:tr w:rsidR="007F63C1" w14:paraId="750F24EA" w14:textId="77777777">
        <w:tc>
          <w:tcPr>
            <w:tcW w:w="4320" w:type="dxa"/>
          </w:tcPr>
          <w:p w14:paraId="4095CF80" w14:textId="77777777" w:rsidR="007F63C1" w:rsidRDefault="00000000">
            <w:r w:rsidRPr="003B01C9">
              <w:rPr>
                <w:lang w:val="ru-RU"/>
              </w:rPr>
              <w:t xml:space="preserve">Проведем технический анализ сайта, аудит контента и дизайна, </w:t>
            </w:r>
            <w:r>
              <w:t>SEO</w:t>
            </w:r>
            <w:r w:rsidRPr="003B01C9">
              <w:rPr>
                <w:lang w:val="ru-RU"/>
              </w:rPr>
              <w:t xml:space="preserve">-аудит. </w:t>
            </w:r>
            <w:proofErr w:type="spellStart"/>
            <w:r>
              <w:t>Выявим</w:t>
            </w:r>
            <w:proofErr w:type="spellEnd"/>
            <w:r>
              <w:t xml:space="preserve"> </w:t>
            </w:r>
            <w:proofErr w:type="spellStart"/>
            <w:r>
              <w:t>проблемные</w:t>
            </w:r>
            <w:proofErr w:type="spellEnd"/>
            <w:r>
              <w:t xml:space="preserve"> </w:t>
            </w:r>
            <w:proofErr w:type="spellStart"/>
            <w:r>
              <w:t>места</w:t>
            </w:r>
            <w:proofErr w:type="spellEnd"/>
            <w:r>
              <w:t xml:space="preserve">, </w:t>
            </w:r>
            <w:proofErr w:type="spellStart"/>
            <w:r>
              <w:t>проверим</w:t>
            </w:r>
            <w:proofErr w:type="spellEnd"/>
            <w:r>
              <w:t xml:space="preserve"> </w:t>
            </w:r>
            <w:proofErr w:type="spellStart"/>
            <w:r>
              <w:t>на</w:t>
            </w:r>
            <w:proofErr w:type="spellEnd"/>
            <w:r>
              <w:t xml:space="preserve"> </w:t>
            </w:r>
            <w:proofErr w:type="spellStart"/>
            <w:r>
              <w:t>соответствие</w:t>
            </w:r>
            <w:proofErr w:type="spellEnd"/>
            <w:r>
              <w:t xml:space="preserve"> </w:t>
            </w:r>
            <w:proofErr w:type="spellStart"/>
            <w:r>
              <w:t>тенденциям</w:t>
            </w:r>
            <w:proofErr w:type="spellEnd"/>
            <w:r>
              <w:t xml:space="preserve"> </w:t>
            </w:r>
            <w:proofErr w:type="spellStart"/>
            <w:r>
              <w:t>на</w:t>
            </w:r>
            <w:proofErr w:type="spellEnd"/>
            <w:r>
              <w:t xml:space="preserve"> </w:t>
            </w:r>
            <w:proofErr w:type="spellStart"/>
            <w:r>
              <w:t>рынке</w:t>
            </w:r>
            <w:proofErr w:type="spellEnd"/>
          </w:p>
        </w:tc>
        <w:tc>
          <w:tcPr>
            <w:tcW w:w="4320" w:type="dxa"/>
          </w:tcPr>
          <w:p w14:paraId="4E462BE7" w14:textId="77777777" w:rsidR="007F63C1" w:rsidRDefault="00000000">
            <w:r>
              <w:t>We will conduct a technical analysis of the site, audit of content and design, SEO-</w:t>
            </w:r>
            <w:proofErr w:type="spellStart"/>
            <w:proofErr w:type="gramStart"/>
            <w:r>
              <w:t>audit.We</w:t>
            </w:r>
            <w:proofErr w:type="spellEnd"/>
            <w:proofErr w:type="gramEnd"/>
            <w:r>
              <w:t xml:space="preserve"> will identify problem areas, check for compliance with market trends</w:t>
            </w:r>
          </w:p>
        </w:tc>
      </w:tr>
      <w:tr w:rsidR="007F63C1" w14:paraId="32805395" w14:textId="77777777">
        <w:tc>
          <w:tcPr>
            <w:tcW w:w="4320" w:type="dxa"/>
          </w:tcPr>
          <w:p w14:paraId="610829B4" w14:textId="77777777" w:rsidR="007F63C1" w:rsidRDefault="00000000">
            <w:proofErr w:type="spellStart"/>
            <w:r>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1134D29C" w14:textId="77777777" w:rsidR="007F63C1" w:rsidRDefault="00000000">
            <w:r>
              <w:t>FAQ</w:t>
            </w:r>
          </w:p>
        </w:tc>
      </w:tr>
      <w:tr w:rsidR="007F63C1" w14:paraId="2C8695C1" w14:textId="77777777">
        <w:tc>
          <w:tcPr>
            <w:tcW w:w="4320" w:type="dxa"/>
          </w:tcPr>
          <w:p w14:paraId="00135BB7" w14:textId="77777777" w:rsidR="007F63C1" w:rsidRPr="003B01C9" w:rsidRDefault="00000000">
            <w:pPr>
              <w:rPr>
                <w:lang w:val="ru-RU"/>
              </w:rPr>
            </w:pPr>
            <w:r w:rsidRPr="003B01C9">
              <w:rPr>
                <w:lang w:val="ru-RU"/>
              </w:rPr>
              <w:t>Оказываете ли вы помощь с техническим заданием и закупочной документацией?</w:t>
            </w:r>
          </w:p>
        </w:tc>
        <w:tc>
          <w:tcPr>
            <w:tcW w:w="4320" w:type="dxa"/>
          </w:tcPr>
          <w:p w14:paraId="01B23421" w14:textId="77777777" w:rsidR="007F63C1" w:rsidRDefault="00000000">
            <w:r>
              <w:t xml:space="preserve">Do you </w:t>
            </w:r>
            <w:proofErr w:type="gramStart"/>
            <w:r>
              <w:t>provide assistance</w:t>
            </w:r>
            <w:proofErr w:type="gramEnd"/>
            <w:r>
              <w:t xml:space="preserve"> with the terms of reference and purchase documentation?</w:t>
            </w:r>
          </w:p>
        </w:tc>
      </w:tr>
      <w:tr w:rsidR="007F63C1" w14:paraId="4FCB6EC8" w14:textId="77777777">
        <w:tc>
          <w:tcPr>
            <w:tcW w:w="4320" w:type="dxa"/>
          </w:tcPr>
          <w:p w14:paraId="422BE459" w14:textId="77777777" w:rsidR="007F63C1" w:rsidRPr="003B01C9" w:rsidRDefault="00000000">
            <w:pPr>
              <w:rPr>
                <w:lang w:val="ru-RU"/>
              </w:rPr>
            </w:pPr>
            <w:r w:rsidRPr="003B01C9">
              <w:rPr>
                <w:lang w:val="ru-RU"/>
              </w:rPr>
              <w:t>Мы предлагаем нашим клиентам услуги по составлению Технических заданий</w:t>
            </w:r>
            <w:r w:rsidRPr="003B01C9">
              <w:rPr>
                <w:lang w:val="ru-RU"/>
              </w:rPr>
              <w:br/>
            </w:r>
            <w:r w:rsidRPr="003B01C9">
              <w:rPr>
                <w:lang w:val="ru-RU"/>
              </w:rPr>
              <w:br/>
              <w:t xml:space="preserve">          и Описаний объектов закупок в полном соответствии с 223-ФЗ и 44-ФЗ.</w:t>
            </w:r>
            <w:r w:rsidRPr="003B01C9">
              <w:rPr>
                <w:lang w:val="ru-RU"/>
              </w:rPr>
              <w:br/>
            </w:r>
            <w:r w:rsidRPr="003B01C9">
              <w:rPr>
                <w:lang w:val="ru-RU"/>
              </w:rPr>
              <w:br/>
              <w:t xml:space="preserve">          Оказываем консультации по использованию формулировок и</w:t>
            </w:r>
            <w:r w:rsidRPr="003B01C9">
              <w:rPr>
                <w:lang w:val="ru-RU"/>
              </w:rPr>
              <w:br/>
            </w:r>
            <w:r w:rsidRPr="003B01C9">
              <w:rPr>
                <w:lang w:val="ru-RU"/>
              </w:rPr>
              <w:br/>
              <w:t xml:space="preserve">          ИТ-терминологии, вплоть до предоставления полноценного текста согласно</w:t>
            </w:r>
            <w:r w:rsidRPr="003B01C9">
              <w:rPr>
                <w:lang w:val="ru-RU"/>
              </w:rPr>
              <w:br/>
            </w:r>
            <w:r w:rsidRPr="003B01C9">
              <w:rPr>
                <w:lang w:val="ru-RU"/>
              </w:rPr>
              <w:br/>
              <w:t xml:space="preserve">          требованиям заказчика.</w:t>
            </w:r>
          </w:p>
        </w:tc>
        <w:tc>
          <w:tcPr>
            <w:tcW w:w="4320" w:type="dxa"/>
          </w:tcPr>
          <w:p w14:paraId="28E40CCA" w14:textId="77777777" w:rsidR="007F63C1" w:rsidRDefault="00000000">
            <w:r>
              <w:t>We offer our customers services for the preparation of technical specifications</w:t>
            </w:r>
            <w:r>
              <w:br/>
            </w:r>
            <w:r>
              <w:br/>
              <w:t xml:space="preserve">          and descriptions of procurement objects in full accordance with 223-ФЗ and 44-ФЗ.</w:t>
            </w:r>
            <w:r>
              <w:br/>
            </w:r>
            <w:r>
              <w:br/>
              <w:t xml:space="preserve">          We have consultations on the use of formulations and</w:t>
            </w:r>
            <w:r>
              <w:br/>
            </w:r>
            <w:r>
              <w:br/>
              <w:t xml:space="preserve">          IT Terminology, up to the provision of a full-fledged text according to</w:t>
            </w:r>
            <w:r>
              <w:br/>
            </w:r>
            <w:r>
              <w:br/>
              <w:t xml:space="preserve">          the requirements of the customer.</w:t>
            </w:r>
          </w:p>
        </w:tc>
      </w:tr>
      <w:tr w:rsidR="007F63C1" w14:paraId="75EA2A0D" w14:textId="77777777">
        <w:tc>
          <w:tcPr>
            <w:tcW w:w="4320" w:type="dxa"/>
          </w:tcPr>
          <w:p w14:paraId="4A65E0D9" w14:textId="77777777" w:rsidR="007F63C1" w:rsidRPr="003B01C9" w:rsidRDefault="00000000">
            <w:pPr>
              <w:rPr>
                <w:lang w:val="ru-RU"/>
              </w:rPr>
            </w:pPr>
            <w:r w:rsidRPr="003B01C9">
              <w:rPr>
                <w:lang w:val="ru-RU"/>
              </w:rPr>
              <w:t>Чем вы отличаетесь от других компаний?</w:t>
            </w:r>
          </w:p>
        </w:tc>
        <w:tc>
          <w:tcPr>
            <w:tcW w:w="4320" w:type="dxa"/>
          </w:tcPr>
          <w:p w14:paraId="416FB7C7" w14:textId="77777777" w:rsidR="007F63C1" w:rsidRDefault="00000000">
            <w:r>
              <w:t>How are you different from other companies?</w:t>
            </w:r>
          </w:p>
        </w:tc>
      </w:tr>
      <w:tr w:rsidR="007F63C1" w14:paraId="6BFBA70A" w14:textId="77777777">
        <w:tc>
          <w:tcPr>
            <w:tcW w:w="4320" w:type="dxa"/>
          </w:tcPr>
          <w:p w14:paraId="335C2FFB" w14:textId="77777777" w:rsidR="007F63C1" w:rsidRPr="003B01C9" w:rsidRDefault="00000000">
            <w:pPr>
              <w:rPr>
                <w:lang w:val="ru-RU"/>
              </w:rPr>
            </w:pPr>
            <w:r w:rsidRPr="003B01C9">
              <w:rPr>
                <w:lang w:val="ru-RU"/>
              </w:rPr>
              <w:t>Компания «66 Бит» имеет многолетний опыт в разработке различных</w:t>
            </w:r>
            <w:r w:rsidRPr="003B01C9">
              <w:rPr>
                <w:lang w:val="ru-RU"/>
              </w:rPr>
              <w:br/>
            </w:r>
            <w:r w:rsidRPr="003B01C9">
              <w:rPr>
                <w:lang w:val="ru-RU"/>
              </w:rPr>
              <w:br/>
              <w:t xml:space="preserve">          </w:t>
            </w:r>
            <w:r>
              <w:t>web</w:t>
            </w:r>
            <w:r w:rsidRPr="003B01C9">
              <w:rPr>
                <w:lang w:val="ru-RU"/>
              </w:rPr>
              <w:t>-проектов и сотрудничает с крупнейшими государственными</w:t>
            </w:r>
            <w:r w:rsidRPr="003B01C9">
              <w:rPr>
                <w:lang w:val="ru-RU"/>
              </w:rPr>
              <w:br/>
            </w:r>
            <w:r w:rsidRPr="003B01C9">
              <w:rPr>
                <w:lang w:val="ru-RU"/>
              </w:rPr>
              <w:br/>
              <w:t xml:space="preserve">          организациями и университетами Екатеринбурга. Наша команда состоит из</w:t>
            </w:r>
            <w:r w:rsidRPr="003B01C9">
              <w:rPr>
                <w:lang w:val="ru-RU"/>
              </w:rPr>
              <w:br/>
            </w:r>
            <w:r w:rsidRPr="003B01C9">
              <w:rPr>
                <w:lang w:val="ru-RU"/>
              </w:rPr>
              <w:br/>
              <w:t xml:space="preserve">          талантливых профессионалов своего дела. Многие из них являются</w:t>
            </w:r>
            <w:r w:rsidRPr="003B01C9">
              <w:rPr>
                <w:lang w:val="ru-RU"/>
              </w:rPr>
              <w:br/>
            </w:r>
            <w:r w:rsidRPr="003B01C9">
              <w:rPr>
                <w:lang w:val="ru-RU"/>
              </w:rPr>
              <w:lastRenderedPageBreak/>
              <w:br/>
              <w:t xml:space="preserve">          многократными победителями олимпиад и различных </w:t>
            </w:r>
            <w:r>
              <w:t>IT</w:t>
            </w:r>
            <w:r w:rsidRPr="003B01C9">
              <w:rPr>
                <w:lang w:val="ru-RU"/>
              </w:rPr>
              <w:t>-соревнований.</w:t>
            </w:r>
          </w:p>
        </w:tc>
        <w:tc>
          <w:tcPr>
            <w:tcW w:w="4320" w:type="dxa"/>
          </w:tcPr>
          <w:p w14:paraId="72A98261" w14:textId="77777777" w:rsidR="007F63C1" w:rsidRDefault="00000000">
            <w:r>
              <w:lastRenderedPageBreak/>
              <w:t>66 bit company has many years of experience in developing various</w:t>
            </w:r>
            <w:r>
              <w:br/>
            </w:r>
            <w:r>
              <w:br/>
              <w:t xml:space="preserve">          Web projects and collaborates with the largest state</w:t>
            </w:r>
            <w:r>
              <w:br/>
            </w:r>
            <w:r>
              <w:br/>
              <w:t xml:space="preserve">          organizations and universities of </w:t>
            </w:r>
            <w:proofErr w:type="spellStart"/>
            <w:r>
              <w:t>Yekaterinburg.Our</w:t>
            </w:r>
            <w:proofErr w:type="spellEnd"/>
            <w:r>
              <w:t xml:space="preserve"> team consists of</w:t>
            </w:r>
            <w:r>
              <w:br/>
            </w:r>
            <w:r>
              <w:br/>
              <w:t xml:space="preserve">          talented </w:t>
            </w:r>
            <w:proofErr w:type="spellStart"/>
            <w:proofErr w:type="gramStart"/>
            <w:r>
              <w:t>professionals.Many</w:t>
            </w:r>
            <w:proofErr w:type="spellEnd"/>
            <w:proofErr w:type="gramEnd"/>
            <w:r>
              <w:t xml:space="preserve"> of them are</w:t>
            </w:r>
            <w:r>
              <w:br/>
            </w:r>
            <w:r>
              <w:br/>
            </w:r>
            <w:r>
              <w:lastRenderedPageBreak/>
              <w:t xml:space="preserve">          multiple winners of the Olympiads and various IT media.</w:t>
            </w:r>
          </w:p>
        </w:tc>
      </w:tr>
      <w:tr w:rsidR="007F63C1" w14:paraId="22F377D5" w14:textId="77777777">
        <w:tc>
          <w:tcPr>
            <w:tcW w:w="4320" w:type="dxa"/>
          </w:tcPr>
          <w:p w14:paraId="304428BD" w14:textId="77777777" w:rsidR="007F63C1" w:rsidRDefault="00000000">
            <w:proofErr w:type="spellStart"/>
            <w:r>
              <w:lastRenderedPageBreak/>
              <w:t>Как</w:t>
            </w:r>
            <w:proofErr w:type="spellEnd"/>
            <w:r>
              <w:t xml:space="preserve"> </w:t>
            </w:r>
            <w:proofErr w:type="spellStart"/>
            <w:r>
              <w:t>обеспечивается</w:t>
            </w:r>
            <w:proofErr w:type="spellEnd"/>
            <w:r>
              <w:t xml:space="preserve"> </w:t>
            </w:r>
            <w:proofErr w:type="spellStart"/>
            <w:r>
              <w:t>информационная</w:t>
            </w:r>
            <w:proofErr w:type="spellEnd"/>
            <w:r>
              <w:t xml:space="preserve"> </w:t>
            </w:r>
            <w:proofErr w:type="spellStart"/>
            <w:r>
              <w:t>безопасность</w:t>
            </w:r>
            <w:proofErr w:type="spellEnd"/>
            <w:r>
              <w:t>?</w:t>
            </w:r>
          </w:p>
        </w:tc>
        <w:tc>
          <w:tcPr>
            <w:tcW w:w="4320" w:type="dxa"/>
          </w:tcPr>
          <w:p w14:paraId="41DBA91C" w14:textId="77777777" w:rsidR="007F63C1" w:rsidRDefault="00000000">
            <w:r>
              <w:t>How is information security ensured?</w:t>
            </w:r>
          </w:p>
        </w:tc>
      </w:tr>
      <w:tr w:rsidR="007F63C1" w14:paraId="2AD24B1D" w14:textId="77777777">
        <w:tc>
          <w:tcPr>
            <w:tcW w:w="4320" w:type="dxa"/>
          </w:tcPr>
          <w:p w14:paraId="7148E5FE" w14:textId="77777777" w:rsidR="007F63C1" w:rsidRPr="003B01C9" w:rsidRDefault="00000000">
            <w:pPr>
              <w:rPr>
                <w:lang w:val="ru-RU"/>
              </w:rPr>
            </w:pPr>
            <w:r w:rsidRPr="003B01C9">
              <w:rPr>
                <w:lang w:val="ru-RU"/>
              </w:rPr>
              <w:t>В зависимости от критичности обрабатываемой информации в отдельно</w:t>
            </w:r>
            <w:r w:rsidRPr="003B01C9">
              <w:rPr>
                <w:lang w:val="ru-RU"/>
              </w:rPr>
              <w:br/>
            </w:r>
            <w:r w:rsidRPr="003B01C9">
              <w:rPr>
                <w:lang w:val="ru-RU"/>
              </w:rPr>
              <w:br/>
              <w:t xml:space="preserve">          взятой системе, производится установка и настройка удовлетворяющих</w:t>
            </w:r>
            <w:r w:rsidRPr="003B01C9">
              <w:rPr>
                <w:lang w:val="ru-RU"/>
              </w:rPr>
              <w:br/>
            </w:r>
            <w:r w:rsidRPr="003B01C9">
              <w:rPr>
                <w:lang w:val="ru-RU"/>
              </w:rPr>
              <w:br/>
              <w:t xml:space="preserve">          требованиям средств защиты информации. Приоритет отдаётся программам</w:t>
            </w:r>
            <w:r w:rsidRPr="003B01C9">
              <w:rPr>
                <w:lang w:val="ru-RU"/>
              </w:rPr>
              <w:br/>
            </w:r>
            <w:r w:rsidRPr="003B01C9">
              <w:rPr>
                <w:lang w:val="ru-RU"/>
              </w:rPr>
              <w:br/>
              <w:t xml:space="preserve">          отечественного производства, а также наиболее современным разработкам</w:t>
            </w:r>
            <w:r w:rsidRPr="003B01C9">
              <w:rPr>
                <w:lang w:val="ru-RU"/>
              </w:rPr>
              <w:br/>
            </w:r>
            <w:r w:rsidRPr="003B01C9">
              <w:rPr>
                <w:lang w:val="ru-RU"/>
              </w:rPr>
              <w:br/>
              <w:t xml:space="preserve">          в сфере защиты. Клиентам мы предлагаем максимальную гибкость в выборе,</w:t>
            </w:r>
            <w:r w:rsidRPr="003B01C9">
              <w:rPr>
                <w:lang w:val="ru-RU"/>
              </w:rPr>
              <w:br/>
            </w:r>
            <w:r w:rsidRPr="003B01C9">
              <w:rPr>
                <w:lang w:val="ru-RU"/>
              </w:rPr>
              <w:br/>
              <w:t xml:space="preserve">          как в разрезе бюджета, так и в разрезе производительности.</w:t>
            </w:r>
          </w:p>
        </w:tc>
        <w:tc>
          <w:tcPr>
            <w:tcW w:w="4320" w:type="dxa"/>
          </w:tcPr>
          <w:p w14:paraId="14AC2348" w14:textId="77777777" w:rsidR="007F63C1" w:rsidRDefault="00000000">
            <w:r>
              <w:t>Depending on the criticality of the processed information in separately</w:t>
            </w:r>
            <w:r>
              <w:br/>
            </w:r>
            <w:r>
              <w:br/>
              <w:t xml:space="preserve">          The system taken, the installation and configuration of satisfying</w:t>
            </w:r>
            <w:r>
              <w:br/>
            </w:r>
            <w:r>
              <w:br/>
              <w:t xml:space="preserve">          the requirements of information </w:t>
            </w:r>
            <w:proofErr w:type="spellStart"/>
            <w:r>
              <w:t>protection.Priority</w:t>
            </w:r>
            <w:proofErr w:type="spellEnd"/>
            <w:r>
              <w:t xml:space="preserve"> is given to the programs</w:t>
            </w:r>
            <w:r>
              <w:br/>
            </w:r>
            <w:r>
              <w:br/>
              <w:t xml:space="preserve">          domestic production, as well as the most modern developments</w:t>
            </w:r>
            <w:r>
              <w:br/>
            </w:r>
            <w:r>
              <w:br/>
              <w:t xml:space="preserve">          In the field of </w:t>
            </w:r>
            <w:proofErr w:type="spellStart"/>
            <w:r>
              <w:t>protection.We</w:t>
            </w:r>
            <w:proofErr w:type="spellEnd"/>
            <w:r>
              <w:t xml:space="preserve"> offer customers the maximum flexibility in the choice,</w:t>
            </w:r>
            <w:r>
              <w:br/>
            </w:r>
            <w:r>
              <w:br/>
              <w:t xml:space="preserve">          Both in the context of the budget and in the context of performance.</w:t>
            </w:r>
          </w:p>
        </w:tc>
      </w:tr>
      <w:tr w:rsidR="007F63C1" w14:paraId="3C5ACF98" w14:textId="77777777">
        <w:tc>
          <w:tcPr>
            <w:tcW w:w="4320" w:type="dxa"/>
          </w:tcPr>
          <w:p w14:paraId="609855B9" w14:textId="77777777" w:rsidR="007F63C1" w:rsidRDefault="00000000">
            <w:proofErr w:type="spellStart"/>
            <w:r>
              <w:t>Каковы</w:t>
            </w:r>
            <w:proofErr w:type="spellEnd"/>
            <w:r>
              <w:t xml:space="preserve"> </w:t>
            </w:r>
            <w:proofErr w:type="spellStart"/>
            <w:r>
              <w:t>гарантийные</w:t>
            </w:r>
            <w:proofErr w:type="spellEnd"/>
            <w:r>
              <w:t xml:space="preserve"> </w:t>
            </w:r>
            <w:proofErr w:type="spellStart"/>
            <w:r>
              <w:t>обязательства</w:t>
            </w:r>
            <w:proofErr w:type="spellEnd"/>
            <w:r>
              <w:t>?</w:t>
            </w:r>
          </w:p>
        </w:tc>
        <w:tc>
          <w:tcPr>
            <w:tcW w:w="4320" w:type="dxa"/>
          </w:tcPr>
          <w:p w14:paraId="4F1D9144" w14:textId="77777777" w:rsidR="007F63C1" w:rsidRDefault="00000000">
            <w:r>
              <w:t>What are the warranty obligations?</w:t>
            </w:r>
          </w:p>
        </w:tc>
      </w:tr>
      <w:tr w:rsidR="007F63C1" w14:paraId="5198FA68" w14:textId="77777777">
        <w:tc>
          <w:tcPr>
            <w:tcW w:w="4320" w:type="dxa"/>
          </w:tcPr>
          <w:p w14:paraId="02DAD7A9" w14:textId="77777777" w:rsidR="007F63C1" w:rsidRDefault="00000000">
            <w:r w:rsidRPr="003B01C9">
              <w:rPr>
                <w:lang w:val="ru-RU"/>
              </w:rPr>
              <w:t>В нашем договоре строго прописаны все работы, которые требуется</w:t>
            </w:r>
            <w:r w:rsidRPr="003B01C9">
              <w:rPr>
                <w:lang w:val="ru-RU"/>
              </w:rPr>
              <w:br/>
            </w:r>
            <w:r w:rsidRPr="003B01C9">
              <w:rPr>
                <w:lang w:val="ru-RU"/>
              </w:rPr>
              <w:br/>
              <w:t xml:space="preserve">          выполнить в рамках него, а также сроки для выполнения услуг и штрафы</w:t>
            </w:r>
            <w:r w:rsidRPr="003B01C9">
              <w:rPr>
                <w:lang w:val="ru-RU"/>
              </w:rPr>
              <w:br/>
            </w:r>
            <w:r w:rsidRPr="003B01C9">
              <w:rPr>
                <w:lang w:val="ru-RU"/>
              </w:rPr>
              <w:br/>
              <w:t xml:space="preserve">          за их несоблюдение. Мы дорожим лояльностью заказчиков и ориентируемся</w:t>
            </w:r>
            <w:r w:rsidRPr="003B01C9">
              <w:rPr>
                <w:lang w:val="ru-RU"/>
              </w:rPr>
              <w:br/>
            </w:r>
            <w:r w:rsidRPr="003B01C9">
              <w:rPr>
                <w:lang w:val="ru-RU"/>
              </w:rPr>
              <w:br/>
              <w:t xml:space="preserve">          на долгосрочные отношения. </w:t>
            </w:r>
            <w:proofErr w:type="spellStart"/>
            <w:r>
              <w:t>На</w:t>
            </w:r>
            <w:proofErr w:type="spellEnd"/>
            <w:r>
              <w:t xml:space="preserve"> </w:t>
            </w:r>
            <w:proofErr w:type="spellStart"/>
            <w:r>
              <w:lastRenderedPageBreak/>
              <w:t>все</w:t>
            </w:r>
            <w:proofErr w:type="spellEnd"/>
            <w:r>
              <w:t xml:space="preserve"> </w:t>
            </w:r>
            <w:proofErr w:type="spellStart"/>
            <w:r>
              <w:t>результаты</w:t>
            </w:r>
            <w:proofErr w:type="spellEnd"/>
            <w:r>
              <w:t xml:space="preserve"> </w:t>
            </w:r>
            <w:proofErr w:type="spellStart"/>
            <w:r>
              <w:t>работ</w:t>
            </w:r>
            <w:proofErr w:type="spellEnd"/>
            <w:r>
              <w:t xml:space="preserve"> </w:t>
            </w:r>
            <w:proofErr w:type="spellStart"/>
            <w:r>
              <w:t>предоставляется</w:t>
            </w:r>
            <w:proofErr w:type="spellEnd"/>
            <w:r>
              <w:br/>
            </w:r>
            <w:r>
              <w:br/>
              <w:t xml:space="preserve">          </w:t>
            </w:r>
            <w:proofErr w:type="spellStart"/>
            <w:r>
              <w:t>гарантия</w:t>
            </w:r>
            <w:proofErr w:type="spellEnd"/>
            <w:r>
              <w:t xml:space="preserve"> </w:t>
            </w:r>
            <w:proofErr w:type="spellStart"/>
            <w:r>
              <w:t>сроком</w:t>
            </w:r>
            <w:proofErr w:type="spellEnd"/>
            <w:r>
              <w:t xml:space="preserve"> 12 </w:t>
            </w:r>
            <w:proofErr w:type="spellStart"/>
            <w:r>
              <w:t>месяцев</w:t>
            </w:r>
            <w:proofErr w:type="spellEnd"/>
            <w:r>
              <w:t>.</w:t>
            </w:r>
          </w:p>
        </w:tc>
        <w:tc>
          <w:tcPr>
            <w:tcW w:w="4320" w:type="dxa"/>
          </w:tcPr>
          <w:p w14:paraId="20900EEA" w14:textId="77777777" w:rsidR="007F63C1" w:rsidRDefault="00000000">
            <w:r>
              <w:lastRenderedPageBreak/>
              <w:t>Our contract is strictly spelled out all the works that are required</w:t>
            </w:r>
            <w:r>
              <w:br/>
            </w:r>
            <w:r>
              <w:br/>
              <w:t xml:space="preserve">          execute within the framework of it, as well as the deadlines for the performance of services and fines</w:t>
            </w:r>
            <w:r>
              <w:br/>
            </w:r>
            <w:r>
              <w:br/>
              <w:t xml:space="preserve">          For their non -</w:t>
            </w:r>
            <w:proofErr w:type="spellStart"/>
            <w:proofErr w:type="gramStart"/>
            <w:r>
              <w:t>compliance.We</w:t>
            </w:r>
            <w:proofErr w:type="spellEnd"/>
            <w:proofErr w:type="gramEnd"/>
            <w:r>
              <w:t xml:space="preserve"> value customers loyalty and focus on</w:t>
            </w:r>
            <w:r>
              <w:br/>
            </w:r>
            <w:r>
              <w:br/>
              <w:t xml:space="preserve">          </w:t>
            </w:r>
            <w:proofErr w:type="spellStart"/>
            <w:r>
              <w:t>on</w:t>
            </w:r>
            <w:proofErr w:type="spellEnd"/>
            <w:r>
              <w:t xml:space="preserve"> long -term </w:t>
            </w:r>
            <w:proofErr w:type="spellStart"/>
            <w:r>
              <w:t>relationships.All</w:t>
            </w:r>
            <w:proofErr w:type="spellEnd"/>
            <w:r>
              <w:t xml:space="preserve"> results </w:t>
            </w:r>
            <w:r>
              <w:lastRenderedPageBreak/>
              <w:t>of the work are provided</w:t>
            </w:r>
            <w:r>
              <w:br/>
            </w:r>
            <w:r>
              <w:br/>
              <w:t xml:space="preserve">          A warranty of 12 months.</w:t>
            </w:r>
          </w:p>
        </w:tc>
      </w:tr>
      <w:tr w:rsidR="007F63C1" w14:paraId="787CD2FB" w14:textId="77777777">
        <w:tc>
          <w:tcPr>
            <w:tcW w:w="4320" w:type="dxa"/>
          </w:tcPr>
          <w:p w14:paraId="74CB38A0" w14:textId="77777777" w:rsidR="007F63C1" w:rsidRDefault="00000000">
            <w:proofErr w:type="spellStart"/>
            <w:r>
              <w:lastRenderedPageBreak/>
              <w:t>Регионы</w:t>
            </w:r>
            <w:proofErr w:type="spellEnd"/>
            <w:r>
              <w:t xml:space="preserve"> </w:t>
            </w:r>
            <w:proofErr w:type="spellStart"/>
            <w:r>
              <w:t>оказания</w:t>
            </w:r>
            <w:proofErr w:type="spellEnd"/>
            <w:r>
              <w:t xml:space="preserve"> </w:t>
            </w:r>
            <w:proofErr w:type="spellStart"/>
            <w:r>
              <w:t>услуг</w:t>
            </w:r>
            <w:proofErr w:type="spellEnd"/>
          </w:p>
        </w:tc>
        <w:tc>
          <w:tcPr>
            <w:tcW w:w="4320" w:type="dxa"/>
          </w:tcPr>
          <w:p w14:paraId="334851F4" w14:textId="77777777" w:rsidR="007F63C1" w:rsidRDefault="00000000">
            <w:r>
              <w:t>Regions of the provision of services</w:t>
            </w:r>
          </w:p>
        </w:tc>
      </w:tr>
      <w:tr w:rsidR="007F63C1" w14:paraId="51797C94" w14:textId="77777777">
        <w:tc>
          <w:tcPr>
            <w:tcW w:w="4320" w:type="dxa"/>
          </w:tcPr>
          <w:p w14:paraId="67B6E31D" w14:textId="77777777" w:rsidR="007F63C1" w:rsidRPr="003B01C9" w:rsidRDefault="00000000">
            <w:pPr>
              <w:rPr>
                <w:lang w:val="ru-RU"/>
              </w:rPr>
            </w:pPr>
            <w:r w:rsidRPr="003B01C9">
              <w:rPr>
                <w:lang w:val="ru-RU"/>
              </w:rPr>
              <w:t>Мы оказываем услуги как очно (на территории Заказчика), так и в</w:t>
            </w:r>
            <w:r w:rsidRPr="003B01C9">
              <w:rPr>
                <w:lang w:val="ru-RU"/>
              </w:rPr>
              <w:br/>
            </w:r>
            <w:r w:rsidRPr="003B01C9">
              <w:rPr>
                <w:lang w:val="ru-RU"/>
              </w:rPr>
              <w:br/>
              <w:t xml:space="preserve">          дистанционном формате. На установочном совещании присутствуем лично,</w:t>
            </w:r>
            <w:r w:rsidRPr="003B01C9">
              <w:rPr>
                <w:lang w:val="ru-RU"/>
              </w:rPr>
              <w:br/>
            </w:r>
            <w:r w:rsidRPr="003B01C9">
              <w:rPr>
                <w:lang w:val="ru-RU"/>
              </w:rPr>
              <w:br/>
              <w:t xml:space="preserve">          согласовываем дальнейший вариант совместной работы. Вне зависимости от</w:t>
            </w:r>
            <w:r w:rsidRPr="003B01C9">
              <w:rPr>
                <w:lang w:val="ru-RU"/>
              </w:rPr>
              <w:br/>
            </w:r>
            <w:r w:rsidRPr="003B01C9">
              <w:rPr>
                <w:lang w:val="ru-RU"/>
              </w:rPr>
              <w:br/>
              <w:t xml:space="preserve">          разницы во времени с заказчиком, наши сотрудники в кратчайшие сроки</w:t>
            </w:r>
            <w:r w:rsidRPr="003B01C9">
              <w:rPr>
                <w:lang w:val="ru-RU"/>
              </w:rPr>
              <w:br/>
            </w:r>
            <w:r w:rsidRPr="003B01C9">
              <w:rPr>
                <w:lang w:val="ru-RU"/>
              </w:rPr>
              <w:br/>
              <w:t xml:space="preserve">          дадут обратную связь по вашим вопросам</w:t>
            </w:r>
          </w:p>
        </w:tc>
        <w:tc>
          <w:tcPr>
            <w:tcW w:w="4320" w:type="dxa"/>
          </w:tcPr>
          <w:p w14:paraId="6E33BA28" w14:textId="77777777" w:rsidR="007F63C1" w:rsidRDefault="00000000">
            <w:r>
              <w:t>We provide services both in person (on the territory of the customer) and in</w:t>
            </w:r>
            <w:r>
              <w:br/>
            </w:r>
            <w:r>
              <w:br/>
              <w:t xml:space="preserve">          distance </w:t>
            </w:r>
            <w:proofErr w:type="spellStart"/>
            <w:proofErr w:type="gramStart"/>
            <w:r>
              <w:t>format.At</w:t>
            </w:r>
            <w:proofErr w:type="spellEnd"/>
            <w:proofErr w:type="gramEnd"/>
            <w:r>
              <w:t xml:space="preserve"> the installation meeting, we are personally present,</w:t>
            </w:r>
            <w:r>
              <w:br/>
            </w:r>
            <w:r>
              <w:br/>
              <w:t xml:space="preserve">          We coordinate the further option of joint </w:t>
            </w:r>
            <w:proofErr w:type="spellStart"/>
            <w:r>
              <w:t>work.Regardless</w:t>
            </w:r>
            <w:proofErr w:type="spellEnd"/>
            <w:r>
              <w:br/>
            </w:r>
            <w:r>
              <w:br/>
              <w:t xml:space="preserve">          the difference in time with the customer, our employees as soon as possible</w:t>
            </w:r>
            <w:r>
              <w:br/>
            </w:r>
            <w:r>
              <w:br/>
              <w:t xml:space="preserve">          will give feedback on your issues</w:t>
            </w:r>
          </w:p>
        </w:tc>
      </w:tr>
      <w:tr w:rsidR="007F63C1" w14:paraId="66F07C82" w14:textId="77777777">
        <w:tc>
          <w:tcPr>
            <w:tcW w:w="4320" w:type="dxa"/>
          </w:tcPr>
          <w:p w14:paraId="3CAD10E8" w14:textId="77777777" w:rsidR="007F63C1" w:rsidRPr="003B01C9" w:rsidRDefault="00000000">
            <w:pPr>
              <w:rPr>
                <w:lang w:val="ru-RU"/>
              </w:rPr>
            </w:pPr>
            <w:r w:rsidRPr="003B01C9">
              <w:rPr>
                <w:lang w:val="ru-RU"/>
              </w:rPr>
              <w:t>Удовлетворяете ли вы требования по импортозамещению?</w:t>
            </w:r>
          </w:p>
        </w:tc>
        <w:tc>
          <w:tcPr>
            <w:tcW w:w="4320" w:type="dxa"/>
          </w:tcPr>
          <w:p w14:paraId="566E77A3" w14:textId="77777777" w:rsidR="007F63C1" w:rsidRDefault="00000000">
            <w:r>
              <w:t>Do you satisfy import substitution requirements?</w:t>
            </w:r>
          </w:p>
        </w:tc>
      </w:tr>
      <w:tr w:rsidR="007F63C1" w14:paraId="23F586DF" w14:textId="77777777">
        <w:tc>
          <w:tcPr>
            <w:tcW w:w="4320" w:type="dxa"/>
          </w:tcPr>
          <w:p w14:paraId="32E56E54" w14:textId="77777777" w:rsidR="007F63C1" w:rsidRPr="003B01C9" w:rsidRDefault="00000000">
            <w:pPr>
              <w:rPr>
                <w:lang w:val="ru-RU"/>
              </w:rPr>
            </w:pPr>
            <w:r w:rsidRPr="003B01C9">
              <w:rPr>
                <w:lang w:val="ru-RU"/>
              </w:rPr>
              <w:t>Работаем в строгом соответствии с требованиями заказчика и</w:t>
            </w:r>
            <w:r w:rsidRPr="003B01C9">
              <w:rPr>
                <w:lang w:val="ru-RU"/>
              </w:rPr>
              <w:br/>
            </w:r>
            <w:r w:rsidRPr="003B01C9">
              <w:rPr>
                <w:lang w:val="ru-RU"/>
              </w:rPr>
              <w:br/>
              <w:t xml:space="preserve">          Постановлением Правительства РФ от 16.11.2015 г. №1236 "Об</w:t>
            </w:r>
            <w:r w:rsidRPr="003B01C9">
              <w:rPr>
                <w:lang w:val="ru-RU"/>
              </w:rPr>
              <w:br/>
            </w:r>
            <w:r w:rsidRPr="003B01C9">
              <w:rPr>
                <w:lang w:val="ru-RU"/>
              </w:rPr>
              <w:br/>
              <w:t xml:space="preserve">          установлении запрета на допуск программного обеспечения, происходящего</w:t>
            </w:r>
            <w:r w:rsidRPr="003B01C9">
              <w:rPr>
                <w:lang w:val="ru-RU"/>
              </w:rPr>
              <w:br/>
            </w:r>
            <w:r w:rsidRPr="003B01C9">
              <w:rPr>
                <w:lang w:val="ru-RU"/>
              </w:rPr>
              <w:br/>
              <w:t xml:space="preserve">          из иностранных государств, для целей осуществления закупок для</w:t>
            </w:r>
            <w:r w:rsidRPr="003B01C9">
              <w:rPr>
                <w:lang w:val="ru-RU"/>
              </w:rPr>
              <w:br/>
            </w:r>
            <w:r w:rsidRPr="003B01C9">
              <w:rPr>
                <w:lang w:val="ru-RU"/>
              </w:rPr>
              <w:br/>
              <w:t xml:space="preserve">          обеспечения государственных и муниципальных нужд", если это</w:t>
            </w:r>
            <w:r w:rsidRPr="003B01C9">
              <w:rPr>
                <w:lang w:val="ru-RU"/>
              </w:rPr>
              <w:br/>
            </w:r>
            <w:r w:rsidRPr="003B01C9">
              <w:rPr>
                <w:lang w:val="ru-RU"/>
              </w:rPr>
              <w:br/>
              <w:t xml:space="preserve">          необходимо.</w:t>
            </w:r>
          </w:p>
        </w:tc>
        <w:tc>
          <w:tcPr>
            <w:tcW w:w="4320" w:type="dxa"/>
          </w:tcPr>
          <w:p w14:paraId="26C663F5" w14:textId="77777777" w:rsidR="007F63C1" w:rsidRDefault="00000000">
            <w:r>
              <w:t>We work in strict accordance with the requirements of the customer and</w:t>
            </w:r>
            <w:r>
              <w:br/>
            </w:r>
            <w:r>
              <w:br/>
              <w:t xml:space="preserve">          Decree of the Government of the Russian Federation of November 16, </w:t>
            </w:r>
            <w:proofErr w:type="gramStart"/>
            <w:r>
              <w:t>2015</w:t>
            </w:r>
            <w:proofErr w:type="gramEnd"/>
            <w:r>
              <w:t xml:space="preserve"> No. 1236 "On</w:t>
            </w:r>
            <w:r>
              <w:br/>
            </w:r>
            <w:r>
              <w:br/>
              <w:t xml:space="preserve">          establishing a ban on the allowance of software that occurs</w:t>
            </w:r>
            <w:r>
              <w:br/>
            </w:r>
            <w:r>
              <w:br/>
              <w:t xml:space="preserve">          from foreign states, for the purpose of procurement for</w:t>
            </w:r>
            <w:r>
              <w:br/>
            </w:r>
            <w:r>
              <w:br/>
              <w:t xml:space="preserve">          providing state and municipal needs "if it is</w:t>
            </w:r>
            <w:r>
              <w:br/>
            </w:r>
            <w:r>
              <w:br/>
              <w:t xml:space="preserve">          necessary.</w:t>
            </w:r>
          </w:p>
        </w:tc>
      </w:tr>
      <w:tr w:rsidR="007F63C1" w14:paraId="4841902F" w14:textId="77777777">
        <w:tc>
          <w:tcPr>
            <w:tcW w:w="4320" w:type="dxa"/>
          </w:tcPr>
          <w:p w14:paraId="1D43DCD3" w14:textId="77777777" w:rsidR="007F63C1" w:rsidRPr="003B01C9" w:rsidRDefault="00000000">
            <w:pPr>
              <w:rPr>
                <w:lang w:val="ru-RU"/>
              </w:rPr>
            </w:pPr>
            <w:r w:rsidRPr="003B01C9">
              <w:rPr>
                <w:lang w:val="ru-RU"/>
              </w:rPr>
              <w:lastRenderedPageBreak/>
              <w:t>Ответим на все ваши вопросы</w:t>
            </w:r>
          </w:p>
        </w:tc>
        <w:tc>
          <w:tcPr>
            <w:tcW w:w="4320" w:type="dxa"/>
          </w:tcPr>
          <w:p w14:paraId="4F7B4CE3" w14:textId="77777777" w:rsidR="007F63C1" w:rsidRDefault="00000000">
            <w:r>
              <w:t>We will answer all your questions</w:t>
            </w:r>
          </w:p>
        </w:tc>
      </w:tr>
      <w:tr w:rsidR="007F63C1" w14:paraId="20570A55" w14:textId="77777777">
        <w:tc>
          <w:tcPr>
            <w:tcW w:w="4320" w:type="dxa"/>
          </w:tcPr>
          <w:p w14:paraId="16452E3F" w14:textId="77777777" w:rsidR="007F63C1" w:rsidRDefault="00000000">
            <w:proofErr w:type="spellStart"/>
            <w:r>
              <w:t>Имя</w:t>
            </w:r>
            <w:proofErr w:type="spellEnd"/>
          </w:p>
        </w:tc>
        <w:tc>
          <w:tcPr>
            <w:tcW w:w="4320" w:type="dxa"/>
          </w:tcPr>
          <w:p w14:paraId="770BF230" w14:textId="77777777" w:rsidR="007F63C1" w:rsidRDefault="00000000">
            <w:r>
              <w:t>Name</w:t>
            </w:r>
          </w:p>
        </w:tc>
      </w:tr>
      <w:tr w:rsidR="007F63C1" w14:paraId="03C886F8" w14:textId="77777777">
        <w:tc>
          <w:tcPr>
            <w:tcW w:w="4320" w:type="dxa"/>
          </w:tcPr>
          <w:p w14:paraId="46343220"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5B73C7E5" w14:textId="77777777" w:rsidR="007F63C1" w:rsidRDefault="00000000">
            <w:r>
              <w:t>Phone number</w:t>
            </w:r>
          </w:p>
        </w:tc>
      </w:tr>
      <w:tr w:rsidR="007F63C1" w14:paraId="17449796" w14:textId="77777777">
        <w:tc>
          <w:tcPr>
            <w:tcW w:w="4320" w:type="dxa"/>
          </w:tcPr>
          <w:p w14:paraId="3EEE855A" w14:textId="77777777" w:rsidR="007F63C1" w:rsidRDefault="00000000">
            <w:proofErr w:type="spellStart"/>
            <w:r>
              <w:t>Почта</w:t>
            </w:r>
            <w:proofErr w:type="spellEnd"/>
          </w:p>
        </w:tc>
        <w:tc>
          <w:tcPr>
            <w:tcW w:w="4320" w:type="dxa"/>
          </w:tcPr>
          <w:p w14:paraId="5F7E9C71" w14:textId="77777777" w:rsidR="007F63C1" w:rsidRDefault="00000000">
            <w:r>
              <w:t>Mail</w:t>
            </w:r>
          </w:p>
        </w:tc>
      </w:tr>
      <w:tr w:rsidR="007F63C1" w14:paraId="44C6B1EF" w14:textId="77777777">
        <w:tc>
          <w:tcPr>
            <w:tcW w:w="4320" w:type="dxa"/>
          </w:tcPr>
          <w:p w14:paraId="3D78049F" w14:textId="77777777" w:rsidR="007F63C1" w:rsidRDefault="00000000">
            <w:proofErr w:type="spellStart"/>
            <w:r>
              <w:t>Сообщение</w:t>
            </w:r>
            <w:proofErr w:type="spellEnd"/>
          </w:p>
        </w:tc>
        <w:tc>
          <w:tcPr>
            <w:tcW w:w="4320" w:type="dxa"/>
          </w:tcPr>
          <w:p w14:paraId="40562B44" w14:textId="77777777" w:rsidR="007F63C1" w:rsidRDefault="00000000">
            <w:r>
              <w:t>Message</w:t>
            </w:r>
          </w:p>
        </w:tc>
      </w:tr>
      <w:tr w:rsidR="007F63C1" w14:paraId="15773A07" w14:textId="77777777">
        <w:tc>
          <w:tcPr>
            <w:tcW w:w="4320" w:type="dxa"/>
          </w:tcPr>
          <w:p w14:paraId="15A4FCB0"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757E9DC3" w14:textId="77777777" w:rsidR="007F63C1" w:rsidRDefault="00000000">
            <w:r>
              <w:t>Click here or drag files to attach files of file weight up to 100 MB, not more than 10 files</w:t>
            </w:r>
          </w:p>
        </w:tc>
      </w:tr>
      <w:tr w:rsidR="007F63C1" w14:paraId="7F45981E" w14:textId="77777777">
        <w:tc>
          <w:tcPr>
            <w:tcW w:w="4320" w:type="dxa"/>
          </w:tcPr>
          <w:p w14:paraId="19F9DF82" w14:textId="77777777" w:rsidR="007F63C1" w:rsidRPr="003B01C9" w:rsidRDefault="00000000">
            <w:pPr>
              <w:rPr>
                <w:lang w:val="ru-RU"/>
              </w:rPr>
            </w:pPr>
            <w:r w:rsidRPr="003B01C9">
              <w:rPr>
                <w:lang w:val="ru-RU"/>
              </w:rPr>
              <w:t>Щелкните здесь или перетащите файлы, чтобы прикрепить файлы</w:t>
            </w:r>
          </w:p>
        </w:tc>
        <w:tc>
          <w:tcPr>
            <w:tcW w:w="4320" w:type="dxa"/>
          </w:tcPr>
          <w:p w14:paraId="22004436" w14:textId="77777777" w:rsidR="007F63C1" w:rsidRDefault="00000000">
            <w:r>
              <w:t>Click here or drag files to attach files</w:t>
            </w:r>
          </w:p>
        </w:tc>
      </w:tr>
      <w:tr w:rsidR="007F63C1" w14:paraId="4C2C1ACB" w14:textId="77777777">
        <w:tc>
          <w:tcPr>
            <w:tcW w:w="4320" w:type="dxa"/>
          </w:tcPr>
          <w:p w14:paraId="2BE9A233" w14:textId="77777777" w:rsidR="007F63C1" w:rsidRPr="003B01C9" w:rsidRDefault="00000000">
            <w:pPr>
              <w:rPr>
                <w:lang w:val="ru-RU"/>
              </w:rPr>
            </w:pPr>
            <w:r w:rsidRPr="003B01C9">
              <w:rPr>
                <w:lang w:val="ru-RU"/>
              </w:rPr>
              <w:t>Вес файлов до 100 МБ, не более 10 файлов</w:t>
            </w:r>
          </w:p>
        </w:tc>
        <w:tc>
          <w:tcPr>
            <w:tcW w:w="4320" w:type="dxa"/>
          </w:tcPr>
          <w:p w14:paraId="3D003633" w14:textId="77777777" w:rsidR="007F63C1" w:rsidRDefault="00000000">
            <w:r>
              <w:t>File weight up to 100 MB, not more than 10 files</w:t>
            </w:r>
          </w:p>
        </w:tc>
      </w:tr>
      <w:tr w:rsidR="007F63C1" w14:paraId="4D6AA52D" w14:textId="77777777">
        <w:tc>
          <w:tcPr>
            <w:tcW w:w="4320" w:type="dxa"/>
          </w:tcPr>
          <w:p w14:paraId="530CB689" w14:textId="77777777" w:rsidR="007F63C1" w:rsidRDefault="00000000">
            <w:proofErr w:type="spellStart"/>
            <w:r>
              <w:t>Отправить</w:t>
            </w:r>
            <w:proofErr w:type="spellEnd"/>
            <w:r>
              <w:t xml:space="preserve"> </w:t>
            </w:r>
            <w:proofErr w:type="spellStart"/>
            <w:r>
              <w:t>заявку</w:t>
            </w:r>
            <w:proofErr w:type="spellEnd"/>
          </w:p>
        </w:tc>
        <w:tc>
          <w:tcPr>
            <w:tcW w:w="4320" w:type="dxa"/>
          </w:tcPr>
          <w:p w14:paraId="29C388FA" w14:textId="77777777" w:rsidR="007F63C1" w:rsidRDefault="00000000">
            <w:r>
              <w:t>Send an application</w:t>
            </w:r>
          </w:p>
        </w:tc>
      </w:tr>
      <w:tr w:rsidR="007F63C1" w14:paraId="7F506A2E" w14:textId="77777777">
        <w:tc>
          <w:tcPr>
            <w:tcW w:w="4320" w:type="dxa"/>
          </w:tcPr>
          <w:p w14:paraId="0F4F9EB2"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7C87C2FD" w14:textId="77777777" w:rsidR="007F63C1" w:rsidRDefault="00000000">
            <w:r>
              <w:t>Drain the files here</w:t>
            </w:r>
          </w:p>
        </w:tc>
      </w:tr>
      <w:tr w:rsidR="007F63C1" w14:paraId="0C051877" w14:textId="77777777">
        <w:tc>
          <w:tcPr>
            <w:tcW w:w="4320" w:type="dxa"/>
          </w:tcPr>
          <w:p w14:paraId="4B0653BB"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4CC711DD" w14:textId="77777777" w:rsidR="007F63C1" w:rsidRDefault="00000000">
            <w:r>
              <w:t>*By pressing the "Send application" button, you agree with the policy in the field of personal data</w:t>
            </w:r>
          </w:p>
        </w:tc>
      </w:tr>
      <w:tr w:rsidR="007F63C1" w14:paraId="034702F6" w14:textId="77777777">
        <w:tc>
          <w:tcPr>
            <w:tcW w:w="4320" w:type="dxa"/>
          </w:tcPr>
          <w:p w14:paraId="3A884427"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18AB6B7B" w14:textId="77777777" w:rsidR="007F63C1" w:rsidRDefault="00000000">
            <w:r>
              <w:t>Data processing</w:t>
            </w:r>
          </w:p>
        </w:tc>
      </w:tr>
      <w:tr w:rsidR="007F63C1" w14:paraId="0F6AE546" w14:textId="77777777">
        <w:tc>
          <w:tcPr>
            <w:tcW w:w="4320" w:type="dxa"/>
          </w:tcPr>
          <w:p w14:paraId="56495076"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5A0A871" w14:textId="77777777" w:rsidR="007F63C1" w:rsidRDefault="00000000">
            <w:r>
              <w:t>The application is sent ...</w:t>
            </w:r>
          </w:p>
        </w:tc>
      </w:tr>
      <w:tr w:rsidR="007F63C1" w14:paraId="7376A734" w14:textId="77777777">
        <w:tc>
          <w:tcPr>
            <w:tcW w:w="4320" w:type="dxa"/>
          </w:tcPr>
          <w:p w14:paraId="12EA6954" w14:textId="77777777" w:rsidR="007F63C1" w:rsidRDefault="00000000">
            <w:proofErr w:type="spellStart"/>
            <w:r>
              <w:t>Отлично</w:t>
            </w:r>
            <w:proofErr w:type="spellEnd"/>
            <w:r>
              <w:t>!</w:t>
            </w:r>
          </w:p>
        </w:tc>
        <w:tc>
          <w:tcPr>
            <w:tcW w:w="4320" w:type="dxa"/>
          </w:tcPr>
          <w:p w14:paraId="45D76626" w14:textId="77777777" w:rsidR="007F63C1" w:rsidRDefault="00000000">
            <w:r>
              <w:t>Great!</w:t>
            </w:r>
          </w:p>
        </w:tc>
      </w:tr>
      <w:tr w:rsidR="007F63C1" w14:paraId="737DB864" w14:textId="77777777">
        <w:tc>
          <w:tcPr>
            <w:tcW w:w="4320" w:type="dxa"/>
          </w:tcPr>
          <w:p w14:paraId="29F96935"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6045DEB5"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2A46AC8F" w14:textId="77777777">
        <w:tc>
          <w:tcPr>
            <w:tcW w:w="4320" w:type="dxa"/>
          </w:tcPr>
          <w:p w14:paraId="3917D116" w14:textId="77777777" w:rsidR="007F63C1" w:rsidRDefault="00000000">
            <w:proofErr w:type="spellStart"/>
            <w:r>
              <w:t>Хорошо</w:t>
            </w:r>
            <w:proofErr w:type="spellEnd"/>
          </w:p>
        </w:tc>
        <w:tc>
          <w:tcPr>
            <w:tcW w:w="4320" w:type="dxa"/>
          </w:tcPr>
          <w:p w14:paraId="61BCFD1A" w14:textId="77777777" w:rsidR="007F63C1" w:rsidRDefault="00000000">
            <w:r>
              <w:t>Fine</w:t>
            </w:r>
          </w:p>
        </w:tc>
      </w:tr>
      <w:tr w:rsidR="007F63C1" w14:paraId="393068BC" w14:textId="77777777">
        <w:tc>
          <w:tcPr>
            <w:tcW w:w="4320" w:type="dxa"/>
          </w:tcPr>
          <w:p w14:paraId="7456A2D1"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3AB126F5" w14:textId="77777777" w:rsidR="007F63C1" w:rsidRDefault="00000000">
            <w:r>
              <w:t>An error has occurred</w:t>
            </w:r>
          </w:p>
        </w:tc>
      </w:tr>
      <w:tr w:rsidR="007F63C1" w14:paraId="3D993096" w14:textId="77777777">
        <w:tc>
          <w:tcPr>
            <w:tcW w:w="4320" w:type="dxa"/>
          </w:tcPr>
          <w:p w14:paraId="112EC513" w14:textId="77777777" w:rsidR="007F63C1" w:rsidRDefault="00000000">
            <w:proofErr w:type="spellStart"/>
            <w:r>
              <w:t>Вернуться</w:t>
            </w:r>
            <w:proofErr w:type="spellEnd"/>
          </w:p>
        </w:tc>
        <w:tc>
          <w:tcPr>
            <w:tcW w:w="4320" w:type="dxa"/>
          </w:tcPr>
          <w:p w14:paraId="4A4B1609" w14:textId="77777777" w:rsidR="007F63C1" w:rsidRDefault="00000000">
            <w:r>
              <w:t>Return</w:t>
            </w:r>
          </w:p>
        </w:tc>
      </w:tr>
    </w:tbl>
    <w:p w14:paraId="38E9B1C0"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mezhdunarodnyy</w:t>
      </w:r>
      <w:proofErr w:type="spellEnd"/>
      <w:r w:rsidRPr="003B01C9">
        <w:rPr>
          <w:lang w:val="ru-RU"/>
        </w:rPr>
        <w:t>-</w:t>
      </w:r>
      <w:r>
        <w:t>den</w:t>
      </w:r>
      <w:r w:rsidRPr="003B01C9">
        <w:rPr>
          <w:lang w:val="ru-RU"/>
        </w:rPr>
        <w:t>-</w:t>
      </w:r>
      <w:proofErr w:type="spellStart"/>
      <w:r>
        <w:t>rezervnogo</w:t>
      </w:r>
      <w:proofErr w:type="spellEnd"/>
      <w:r w:rsidRPr="003B01C9">
        <w:rPr>
          <w:lang w:val="ru-RU"/>
        </w:rPr>
        <w:t>-</w:t>
      </w:r>
      <w:proofErr w:type="spellStart"/>
      <w:r>
        <w:t>kopirovaniya</w:t>
      </w:r>
      <w:proofErr w:type="spellEnd"/>
    </w:p>
    <w:tbl>
      <w:tblPr>
        <w:tblW w:w="0" w:type="auto"/>
        <w:tblLook w:val="04A0" w:firstRow="1" w:lastRow="0" w:firstColumn="1" w:lastColumn="0" w:noHBand="0" w:noVBand="1"/>
      </w:tblPr>
      <w:tblGrid>
        <w:gridCol w:w="4320"/>
        <w:gridCol w:w="4320"/>
      </w:tblGrid>
      <w:tr w:rsidR="007F63C1" w14:paraId="3041C70D" w14:textId="77777777">
        <w:tc>
          <w:tcPr>
            <w:tcW w:w="4320" w:type="dxa"/>
          </w:tcPr>
          <w:p w14:paraId="7854E29F" w14:textId="77777777" w:rsidR="007F63C1" w:rsidRDefault="00000000">
            <w:proofErr w:type="spellStart"/>
            <w:r>
              <w:t>Русский</w:t>
            </w:r>
            <w:proofErr w:type="spellEnd"/>
          </w:p>
        </w:tc>
        <w:tc>
          <w:tcPr>
            <w:tcW w:w="4320" w:type="dxa"/>
          </w:tcPr>
          <w:p w14:paraId="6B86DFBA" w14:textId="77777777" w:rsidR="007F63C1" w:rsidRDefault="00000000">
            <w:proofErr w:type="spellStart"/>
            <w:r>
              <w:t>Английский</w:t>
            </w:r>
            <w:proofErr w:type="spellEnd"/>
          </w:p>
        </w:tc>
      </w:tr>
      <w:tr w:rsidR="007F63C1" w14:paraId="1BCDD856" w14:textId="77777777">
        <w:tc>
          <w:tcPr>
            <w:tcW w:w="4320" w:type="dxa"/>
          </w:tcPr>
          <w:p w14:paraId="667E0786" w14:textId="77777777" w:rsidR="007F63C1" w:rsidRDefault="00000000">
            <w:proofErr w:type="spellStart"/>
            <w:r>
              <w:lastRenderedPageBreak/>
              <w:t>Главная</w:t>
            </w:r>
            <w:proofErr w:type="spellEnd"/>
          </w:p>
        </w:tc>
        <w:tc>
          <w:tcPr>
            <w:tcW w:w="4320" w:type="dxa"/>
          </w:tcPr>
          <w:p w14:paraId="0BF39CAA" w14:textId="77777777" w:rsidR="007F63C1" w:rsidRDefault="00000000">
            <w:r>
              <w:t>home</w:t>
            </w:r>
          </w:p>
        </w:tc>
      </w:tr>
      <w:tr w:rsidR="007F63C1" w14:paraId="67C99756" w14:textId="77777777">
        <w:tc>
          <w:tcPr>
            <w:tcW w:w="4320" w:type="dxa"/>
          </w:tcPr>
          <w:p w14:paraId="42F12605" w14:textId="77777777" w:rsidR="007F63C1" w:rsidRDefault="00000000">
            <w:proofErr w:type="spellStart"/>
            <w:r>
              <w:t>Блог</w:t>
            </w:r>
            <w:proofErr w:type="spellEnd"/>
          </w:p>
        </w:tc>
        <w:tc>
          <w:tcPr>
            <w:tcW w:w="4320" w:type="dxa"/>
          </w:tcPr>
          <w:p w14:paraId="384C724C" w14:textId="77777777" w:rsidR="007F63C1" w:rsidRDefault="00000000">
            <w:r>
              <w:t>Blog</w:t>
            </w:r>
          </w:p>
        </w:tc>
      </w:tr>
      <w:tr w:rsidR="007F63C1" w14:paraId="0AA0FD41" w14:textId="77777777">
        <w:tc>
          <w:tcPr>
            <w:tcW w:w="4320" w:type="dxa"/>
          </w:tcPr>
          <w:p w14:paraId="3BBFB441" w14:textId="77777777" w:rsidR="007F63C1" w:rsidRDefault="00000000">
            <w:proofErr w:type="spellStart"/>
            <w:r>
              <w:t>Международный</w:t>
            </w:r>
            <w:proofErr w:type="spellEnd"/>
            <w:r>
              <w:t xml:space="preserve"> </w:t>
            </w:r>
            <w:proofErr w:type="spellStart"/>
            <w:r>
              <w:t>день</w:t>
            </w:r>
            <w:proofErr w:type="spellEnd"/>
            <w:r>
              <w:t xml:space="preserve"> </w:t>
            </w:r>
            <w:proofErr w:type="spellStart"/>
            <w:r>
              <w:t>резервного</w:t>
            </w:r>
            <w:proofErr w:type="spellEnd"/>
            <w:r>
              <w:t xml:space="preserve"> </w:t>
            </w:r>
            <w:proofErr w:type="spellStart"/>
            <w:r>
              <w:t>копирования</w:t>
            </w:r>
            <w:proofErr w:type="spellEnd"/>
          </w:p>
        </w:tc>
        <w:tc>
          <w:tcPr>
            <w:tcW w:w="4320" w:type="dxa"/>
          </w:tcPr>
          <w:p w14:paraId="4472FEAD" w14:textId="77777777" w:rsidR="007F63C1" w:rsidRDefault="00000000">
            <w:r>
              <w:t>International backup day</w:t>
            </w:r>
          </w:p>
        </w:tc>
      </w:tr>
      <w:tr w:rsidR="007F63C1" w14:paraId="6AE37144" w14:textId="77777777">
        <w:tc>
          <w:tcPr>
            <w:tcW w:w="4320" w:type="dxa"/>
          </w:tcPr>
          <w:p w14:paraId="5D206840" w14:textId="77777777" w:rsidR="007F63C1" w:rsidRDefault="00000000">
            <w:r>
              <w:t>31/03/2023 15:01</w:t>
            </w:r>
          </w:p>
        </w:tc>
        <w:tc>
          <w:tcPr>
            <w:tcW w:w="4320" w:type="dxa"/>
          </w:tcPr>
          <w:p w14:paraId="3F4C3D96" w14:textId="77777777" w:rsidR="007F63C1" w:rsidRDefault="00000000">
            <w:r>
              <w:t>31/03/2023 15:01</w:t>
            </w:r>
          </w:p>
        </w:tc>
      </w:tr>
      <w:tr w:rsidR="007F63C1" w14:paraId="5C9C857C" w14:textId="77777777">
        <w:tc>
          <w:tcPr>
            <w:tcW w:w="4320" w:type="dxa"/>
          </w:tcPr>
          <w:p w14:paraId="327D2C60" w14:textId="77777777" w:rsidR="007F63C1" w:rsidRDefault="00000000">
            <w:proofErr w:type="spellStart"/>
            <w:r>
              <w:t>Валерия</w:t>
            </w:r>
            <w:proofErr w:type="spellEnd"/>
            <w:r>
              <w:t xml:space="preserve"> </w:t>
            </w:r>
            <w:proofErr w:type="spellStart"/>
            <w:r>
              <w:t>Терзи</w:t>
            </w:r>
            <w:proofErr w:type="spellEnd"/>
          </w:p>
        </w:tc>
        <w:tc>
          <w:tcPr>
            <w:tcW w:w="4320" w:type="dxa"/>
          </w:tcPr>
          <w:p w14:paraId="071C1D4B" w14:textId="77777777" w:rsidR="007F63C1" w:rsidRDefault="00000000">
            <w:r>
              <w:t>Valeria Terzi</w:t>
            </w:r>
          </w:p>
        </w:tc>
      </w:tr>
      <w:tr w:rsidR="007F63C1" w14:paraId="699C5432" w14:textId="77777777">
        <w:tc>
          <w:tcPr>
            <w:tcW w:w="4320" w:type="dxa"/>
          </w:tcPr>
          <w:p w14:paraId="7BB9CB92" w14:textId="77777777" w:rsidR="007F63C1" w:rsidRDefault="00000000">
            <w:r>
              <w:t>01</w:t>
            </w:r>
          </w:p>
        </w:tc>
        <w:tc>
          <w:tcPr>
            <w:tcW w:w="4320" w:type="dxa"/>
          </w:tcPr>
          <w:p w14:paraId="21C3A4F7" w14:textId="77777777" w:rsidR="007F63C1" w:rsidRDefault="00000000">
            <w:r>
              <w:t>01</w:t>
            </w:r>
          </w:p>
        </w:tc>
      </w:tr>
      <w:tr w:rsidR="007F63C1" w14:paraId="0570B3F9" w14:textId="77777777">
        <w:tc>
          <w:tcPr>
            <w:tcW w:w="4320" w:type="dxa"/>
          </w:tcPr>
          <w:p w14:paraId="2D56F268" w14:textId="77777777" w:rsidR="007F63C1" w:rsidRDefault="00000000">
            <w:r>
              <w:t>/</w:t>
            </w:r>
          </w:p>
        </w:tc>
        <w:tc>
          <w:tcPr>
            <w:tcW w:w="4320" w:type="dxa"/>
          </w:tcPr>
          <w:p w14:paraId="7B9E5D5D" w14:textId="77777777" w:rsidR="007F63C1" w:rsidRDefault="00000000">
            <w:r>
              <w:t>/</w:t>
            </w:r>
          </w:p>
        </w:tc>
      </w:tr>
      <w:tr w:rsidR="007F63C1" w14:paraId="797482F4" w14:textId="77777777">
        <w:tc>
          <w:tcPr>
            <w:tcW w:w="4320" w:type="dxa"/>
          </w:tcPr>
          <w:p w14:paraId="4FB4FC3F" w14:textId="77777777" w:rsidR="007F63C1" w:rsidRDefault="00000000">
            <w:r w:rsidRPr="003B01C9">
              <w:rPr>
                <w:lang w:val="ru-RU"/>
              </w:rPr>
              <w:t xml:space="preserve">31 марта - Международный день резервного копирования. В современном мире информация является главным </w:t>
            </w:r>
            <w:proofErr w:type="spellStart"/>
            <w:proofErr w:type="gramStart"/>
            <w:r w:rsidRPr="003B01C9">
              <w:rPr>
                <w:lang w:val="ru-RU"/>
              </w:rPr>
              <w:t>ресурсом,а</w:t>
            </w:r>
            <w:proofErr w:type="spellEnd"/>
            <w:proofErr w:type="gramEnd"/>
            <w:r w:rsidRPr="003B01C9">
              <w:rPr>
                <w:lang w:val="ru-RU"/>
              </w:rPr>
              <w:t xml:space="preserve"> потеря важных данных критична не только для крупных компаний, но и для обычных пользователей. Именно поэтому очень важно не забывать о важности и необходимости резервного копирования, чтобы обезопасить себя от риска потери информации. </w:t>
            </w:r>
            <w:proofErr w:type="spellStart"/>
            <w:r>
              <w:t>Источник</w:t>
            </w:r>
            <w:proofErr w:type="spellEnd"/>
            <w:r>
              <w:t>: worldbackupday.com #образование_66Бит</w:t>
            </w:r>
          </w:p>
        </w:tc>
        <w:tc>
          <w:tcPr>
            <w:tcW w:w="4320" w:type="dxa"/>
          </w:tcPr>
          <w:p w14:paraId="6D3DDDD7" w14:textId="77777777" w:rsidR="007F63C1" w:rsidRDefault="00000000">
            <w:r>
              <w:t xml:space="preserve">March 31 - International backup </w:t>
            </w:r>
            <w:proofErr w:type="spellStart"/>
            <w:r>
              <w:t>day.In</w:t>
            </w:r>
            <w:proofErr w:type="spellEnd"/>
            <w:r>
              <w:t xml:space="preserve"> the modern world, information is the main resource, and the loss of important data is critical not only for large companies, but also for ordinary </w:t>
            </w:r>
            <w:proofErr w:type="spellStart"/>
            <w:r>
              <w:t>users.That</w:t>
            </w:r>
            <w:proofErr w:type="spellEnd"/>
            <w:r>
              <w:t xml:space="preserve"> is why it is very important not to forget about the importance and need to </w:t>
            </w:r>
            <w:proofErr w:type="spellStart"/>
            <w:r>
              <w:t>backup</w:t>
            </w:r>
            <w:proofErr w:type="spellEnd"/>
            <w:r>
              <w:t xml:space="preserve"> in order to protect yourself from the risk of loss of </w:t>
            </w:r>
            <w:proofErr w:type="spellStart"/>
            <w:r>
              <w:t>information.Source</w:t>
            </w:r>
            <w:proofErr w:type="spellEnd"/>
            <w:r>
              <w:t>: WorldBackupday.com #Education_66</w:t>
            </w:r>
          </w:p>
        </w:tc>
      </w:tr>
      <w:tr w:rsidR="007F63C1" w14:paraId="396EA85E" w14:textId="77777777">
        <w:tc>
          <w:tcPr>
            <w:tcW w:w="4320" w:type="dxa"/>
          </w:tcPr>
          <w:p w14:paraId="05D0C29B" w14:textId="77777777" w:rsidR="007F63C1" w:rsidRPr="003B01C9" w:rsidRDefault="00000000">
            <w:pPr>
              <w:rPr>
                <w:lang w:val="ru-RU"/>
              </w:rPr>
            </w:pPr>
            <w:r w:rsidRPr="003B01C9">
              <w:rPr>
                <w:lang w:val="ru-RU"/>
              </w:rPr>
              <w:t>31 марта - Международный день резервного копирования.</w:t>
            </w:r>
          </w:p>
        </w:tc>
        <w:tc>
          <w:tcPr>
            <w:tcW w:w="4320" w:type="dxa"/>
          </w:tcPr>
          <w:p w14:paraId="34C66071" w14:textId="77777777" w:rsidR="007F63C1" w:rsidRDefault="00000000">
            <w:r>
              <w:t>March 31 - International backup day.</w:t>
            </w:r>
          </w:p>
        </w:tc>
      </w:tr>
      <w:tr w:rsidR="007F63C1" w14:paraId="361E76A3" w14:textId="77777777">
        <w:tc>
          <w:tcPr>
            <w:tcW w:w="4320" w:type="dxa"/>
          </w:tcPr>
          <w:p w14:paraId="653DE567" w14:textId="77777777" w:rsidR="007F63C1" w:rsidRPr="003B01C9" w:rsidRDefault="00000000">
            <w:pPr>
              <w:rPr>
                <w:lang w:val="ru-RU"/>
              </w:rPr>
            </w:pPr>
            <w:r w:rsidRPr="003B01C9">
              <w:rPr>
                <w:lang w:val="ru-RU"/>
              </w:rPr>
              <w:t xml:space="preserve">В современном мире информация является главным </w:t>
            </w:r>
            <w:proofErr w:type="spellStart"/>
            <w:proofErr w:type="gramStart"/>
            <w:r w:rsidRPr="003B01C9">
              <w:rPr>
                <w:lang w:val="ru-RU"/>
              </w:rPr>
              <w:t>ресурсом,а</w:t>
            </w:r>
            <w:proofErr w:type="spellEnd"/>
            <w:proofErr w:type="gramEnd"/>
            <w:r w:rsidRPr="003B01C9">
              <w:rPr>
                <w:lang w:val="ru-RU"/>
              </w:rPr>
              <w:t xml:space="preserve"> потеря важных данных критична не только для крупных компаний, но и для обычных пользователей. Именно поэтому очень важно не забывать о важности и необходимости резервного копирования, чтобы обезопасить себя от риска потери информации.</w:t>
            </w:r>
          </w:p>
        </w:tc>
        <w:tc>
          <w:tcPr>
            <w:tcW w:w="4320" w:type="dxa"/>
          </w:tcPr>
          <w:p w14:paraId="129696A8" w14:textId="77777777" w:rsidR="007F63C1" w:rsidRDefault="00000000">
            <w:r>
              <w:t xml:space="preserve">In the modern world, information is the main resource, and the loss of important data is critical not only for large companies, but also for ordinary </w:t>
            </w:r>
            <w:proofErr w:type="spellStart"/>
            <w:proofErr w:type="gramStart"/>
            <w:r>
              <w:t>users.That</w:t>
            </w:r>
            <w:proofErr w:type="spellEnd"/>
            <w:proofErr w:type="gramEnd"/>
            <w:r>
              <w:t xml:space="preserve"> is why it is very important not to forget about the importance and need to </w:t>
            </w:r>
            <w:proofErr w:type="spellStart"/>
            <w:r>
              <w:t>backup</w:t>
            </w:r>
            <w:proofErr w:type="spellEnd"/>
            <w:r>
              <w:t xml:space="preserve"> in order to protect yourself from the risk of loss of information.</w:t>
            </w:r>
          </w:p>
        </w:tc>
      </w:tr>
      <w:tr w:rsidR="007F63C1" w14:paraId="41BD856E" w14:textId="77777777">
        <w:tc>
          <w:tcPr>
            <w:tcW w:w="4320" w:type="dxa"/>
          </w:tcPr>
          <w:p w14:paraId="49BA0941" w14:textId="77777777" w:rsidR="007F63C1" w:rsidRDefault="00000000">
            <w:proofErr w:type="spellStart"/>
            <w:r>
              <w:t>Источник</w:t>
            </w:r>
            <w:proofErr w:type="spellEnd"/>
            <w:r>
              <w:t>: worldbackupday.com</w:t>
            </w:r>
          </w:p>
        </w:tc>
        <w:tc>
          <w:tcPr>
            <w:tcW w:w="4320" w:type="dxa"/>
          </w:tcPr>
          <w:p w14:paraId="0101EBBE" w14:textId="77777777" w:rsidR="007F63C1" w:rsidRDefault="00000000">
            <w:r>
              <w:t>Source: WorldBackupDay.com</w:t>
            </w:r>
          </w:p>
        </w:tc>
      </w:tr>
      <w:tr w:rsidR="007F63C1" w14:paraId="24EF60E4" w14:textId="77777777">
        <w:tc>
          <w:tcPr>
            <w:tcW w:w="4320" w:type="dxa"/>
          </w:tcPr>
          <w:p w14:paraId="1EB4A9A7" w14:textId="77777777" w:rsidR="007F63C1" w:rsidRDefault="00000000">
            <w:r>
              <w:t>#образование_66Бит</w:t>
            </w:r>
          </w:p>
        </w:tc>
        <w:tc>
          <w:tcPr>
            <w:tcW w:w="4320" w:type="dxa"/>
          </w:tcPr>
          <w:p w14:paraId="13DD1EB2" w14:textId="77777777" w:rsidR="007F63C1" w:rsidRDefault="00000000">
            <w:r>
              <w:t>#education_66bit</w:t>
            </w:r>
          </w:p>
        </w:tc>
      </w:tr>
      <w:tr w:rsidR="007F63C1" w14:paraId="16BD92B2" w14:textId="77777777">
        <w:tc>
          <w:tcPr>
            <w:tcW w:w="4320" w:type="dxa"/>
          </w:tcPr>
          <w:p w14:paraId="0E64D695" w14:textId="77777777" w:rsidR="007F63C1" w:rsidRDefault="00000000">
            <w:proofErr w:type="spellStart"/>
            <w:r>
              <w:lastRenderedPageBreak/>
              <w:t>Поделиться</w:t>
            </w:r>
            <w:proofErr w:type="spellEnd"/>
            <w:r>
              <w:t xml:space="preserve"> в </w:t>
            </w:r>
            <w:proofErr w:type="spellStart"/>
            <w:r>
              <w:t>соцсетях</w:t>
            </w:r>
            <w:proofErr w:type="spellEnd"/>
            <w:r>
              <w:t>:</w:t>
            </w:r>
          </w:p>
        </w:tc>
        <w:tc>
          <w:tcPr>
            <w:tcW w:w="4320" w:type="dxa"/>
          </w:tcPr>
          <w:p w14:paraId="4D88DE1B" w14:textId="77777777" w:rsidR="007F63C1" w:rsidRDefault="00000000">
            <w:r>
              <w:t>Share in social networks:</w:t>
            </w:r>
          </w:p>
        </w:tc>
      </w:tr>
      <w:tr w:rsidR="007F63C1" w14:paraId="74D218E7" w14:textId="77777777">
        <w:tc>
          <w:tcPr>
            <w:tcW w:w="4320" w:type="dxa"/>
          </w:tcPr>
          <w:p w14:paraId="01B164D3" w14:textId="77777777" w:rsidR="007F63C1" w:rsidRDefault="00000000">
            <w:proofErr w:type="spellStart"/>
            <w:r>
              <w:t>Конкурс</w:t>
            </w:r>
            <w:proofErr w:type="spellEnd"/>
            <w:r>
              <w:t xml:space="preserve"> </w:t>
            </w:r>
            <w:proofErr w:type="spellStart"/>
            <w:r>
              <w:t>на</w:t>
            </w:r>
            <w:proofErr w:type="spellEnd"/>
            <w:r>
              <w:t xml:space="preserve"> </w:t>
            </w:r>
            <w:proofErr w:type="spellStart"/>
            <w:r>
              <w:t>стажировку</w:t>
            </w:r>
            <w:proofErr w:type="spellEnd"/>
          </w:p>
        </w:tc>
        <w:tc>
          <w:tcPr>
            <w:tcW w:w="4320" w:type="dxa"/>
          </w:tcPr>
          <w:p w14:paraId="0D75A1EF" w14:textId="77777777" w:rsidR="007F63C1" w:rsidRDefault="00000000">
            <w:r>
              <w:t>Interior competition</w:t>
            </w:r>
          </w:p>
        </w:tc>
      </w:tr>
      <w:tr w:rsidR="007F63C1" w14:paraId="2B1A1669" w14:textId="77777777">
        <w:tc>
          <w:tcPr>
            <w:tcW w:w="4320" w:type="dxa"/>
          </w:tcPr>
          <w:p w14:paraId="3B1246E9" w14:textId="77777777" w:rsidR="007F63C1" w:rsidRDefault="00000000">
            <w:proofErr w:type="spellStart"/>
            <w:r>
              <w:t>День</w:t>
            </w:r>
            <w:proofErr w:type="spellEnd"/>
            <w:r>
              <w:t xml:space="preserve"> </w:t>
            </w:r>
            <w:proofErr w:type="spellStart"/>
            <w:r>
              <w:t>рождения</w:t>
            </w:r>
            <w:proofErr w:type="spellEnd"/>
            <w:r>
              <w:t xml:space="preserve"> </w:t>
            </w:r>
            <w:proofErr w:type="spellStart"/>
            <w:r>
              <w:t>Рунета</w:t>
            </w:r>
            <w:proofErr w:type="spellEnd"/>
          </w:p>
        </w:tc>
        <w:tc>
          <w:tcPr>
            <w:tcW w:w="4320" w:type="dxa"/>
          </w:tcPr>
          <w:p w14:paraId="47372F30" w14:textId="77777777" w:rsidR="007F63C1" w:rsidRDefault="00000000">
            <w:proofErr w:type="spellStart"/>
            <w:r>
              <w:t>Runet's</w:t>
            </w:r>
            <w:proofErr w:type="spellEnd"/>
            <w:r>
              <w:t xml:space="preserve"> birthday</w:t>
            </w:r>
          </w:p>
        </w:tc>
      </w:tr>
      <w:tr w:rsidR="007F63C1" w14:paraId="038F65B3" w14:textId="77777777">
        <w:tc>
          <w:tcPr>
            <w:tcW w:w="4320" w:type="dxa"/>
          </w:tcPr>
          <w:p w14:paraId="22DA890C"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4C84F1A" w14:textId="77777777" w:rsidR="007F63C1" w:rsidRDefault="00000000">
            <w:r>
              <w:t>Data processing</w:t>
            </w:r>
          </w:p>
        </w:tc>
      </w:tr>
      <w:tr w:rsidR="007F63C1" w14:paraId="6D59DCF5" w14:textId="77777777">
        <w:tc>
          <w:tcPr>
            <w:tcW w:w="4320" w:type="dxa"/>
          </w:tcPr>
          <w:p w14:paraId="2F3D41EB"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5C16AF8F" w14:textId="77777777" w:rsidR="007F63C1" w:rsidRDefault="00000000">
            <w:r>
              <w:t>The application is sent ...</w:t>
            </w:r>
          </w:p>
        </w:tc>
      </w:tr>
      <w:tr w:rsidR="007F63C1" w14:paraId="5802474C" w14:textId="77777777">
        <w:tc>
          <w:tcPr>
            <w:tcW w:w="4320" w:type="dxa"/>
          </w:tcPr>
          <w:p w14:paraId="2B7EA54E" w14:textId="77777777" w:rsidR="007F63C1" w:rsidRDefault="00000000">
            <w:proofErr w:type="spellStart"/>
            <w:r>
              <w:t>Отлично</w:t>
            </w:r>
            <w:proofErr w:type="spellEnd"/>
            <w:r>
              <w:t>!</w:t>
            </w:r>
          </w:p>
        </w:tc>
        <w:tc>
          <w:tcPr>
            <w:tcW w:w="4320" w:type="dxa"/>
          </w:tcPr>
          <w:p w14:paraId="34987661" w14:textId="77777777" w:rsidR="007F63C1" w:rsidRDefault="00000000">
            <w:r>
              <w:t>Great!</w:t>
            </w:r>
          </w:p>
        </w:tc>
      </w:tr>
      <w:tr w:rsidR="007F63C1" w14:paraId="764A21D1" w14:textId="77777777">
        <w:tc>
          <w:tcPr>
            <w:tcW w:w="4320" w:type="dxa"/>
          </w:tcPr>
          <w:p w14:paraId="6A760333"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4C65BE8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00FAFC3" w14:textId="77777777">
        <w:tc>
          <w:tcPr>
            <w:tcW w:w="4320" w:type="dxa"/>
          </w:tcPr>
          <w:p w14:paraId="15004FA8" w14:textId="77777777" w:rsidR="007F63C1" w:rsidRDefault="00000000">
            <w:proofErr w:type="spellStart"/>
            <w:r>
              <w:t>Хорошо</w:t>
            </w:r>
            <w:proofErr w:type="spellEnd"/>
          </w:p>
        </w:tc>
        <w:tc>
          <w:tcPr>
            <w:tcW w:w="4320" w:type="dxa"/>
          </w:tcPr>
          <w:p w14:paraId="47FC95E8" w14:textId="77777777" w:rsidR="007F63C1" w:rsidRDefault="00000000">
            <w:r>
              <w:t>Fine</w:t>
            </w:r>
          </w:p>
        </w:tc>
      </w:tr>
      <w:tr w:rsidR="007F63C1" w14:paraId="3A3CF5A4" w14:textId="77777777">
        <w:tc>
          <w:tcPr>
            <w:tcW w:w="4320" w:type="dxa"/>
          </w:tcPr>
          <w:p w14:paraId="34D69472"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2709B3A1" w14:textId="77777777" w:rsidR="007F63C1" w:rsidRDefault="00000000">
            <w:r>
              <w:t>An error has occurred</w:t>
            </w:r>
          </w:p>
        </w:tc>
      </w:tr>
      <w:tr w:rsidR="007F63C1" w14:paraId="2823029C" w14:textId="77777777">
        <w:tc>
          <w:tcPr>
            <w:tcW w:w="4320" w:type="dxa"/>
          </w:tcPr>
          <w:p w14:paraId="4FA8595D" w14:textId="77777777" w:rsidR="007F63C1" w:rsidRDefault="00000000">
            <w:proofErr w:type="spellStart"/>
            <w:r>
              <w:t>Вернуться</w:t>
            </w:r>
            <w:proofErr w:type="spellEnd"/>
          </w:p>
        </w:tc>
        <w:tc>
          <w:tcPr>
            <w:tcW w:w="4320" w:type="dxa"/>
          </w:tcPr>
          <w:p w14:paraId="087914E3" w14:textId="77777777" w:rsidR="007F63C1" w:rsidRDefault="00000000">
            <w:r>
              <w:t>Return</w:t>
            </w:r>
          </w:p>
        </w:tc>
      </w:tr>
    </w:tbl>
    <w:p w14:paraId="6227F2B6"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roofErr w:type="spellStart"/>
      <w:r>
        <w:t>podderzhka</w:t>
      </w:r>
      <w:proofErr w:type="spellEnd"/>
      <w:r w:rsidRPr="003B01C9">
        <w:rPr>
          <w:lang w:val="ru-RU"/>
        </w:rPr>
        <w:t>-</w:t>
      </w:r>
      <w:proofErr w:type="spellStart"/>
      <w:r>
        <w:t>i</w:t>
      </w:r>
      <w:proofErr w:type="spellEnd"/>
      <w:r w:rsidRPr="003B01C9">
        <w:rPr>
          <w:lang w:val="ru-RU"/>
        </w:rPr>
        <w:t>-</w:t>
      </w:r>
      <w:proofErr w:type="spellStart"/>
      <w:r>
        <w:t>obsluzhivanie</w:t>
      </w:r>
      <w:proofErr w:type="spellEnd"/>
      <w:r w:rsidRPr="003B01C9">
        <w:rPr>
          <w:lang w:val="ru-RU"/>
        </w:rPr>
        <w:t>-</w:t>
      </w:r>
      <w:proofErr w:type="spellStart"/>
      <w:r>
        <w:t>saytov</w:t>
      </w:r>
      <w:proofErr w:type="spellEnd"/>
      <w:r w:rsidRPr="003B01C9">
        <w:rPr>
          <w:lang w:val="ru-RU"/>
        </w:rPr>
        <w:t>/</w:t>
      </w:r>
      <w:proofErr w:type="spellStart"/>
      <w:r>
        <w:t>tehnicheskaya</w:t>
      </w:r>
      <w:proofErr w:type="spellEnd"/>
      <w:r w:rsidRPr="003B01C9">
        <w:rPr>
          <w:lang w:val="ru-RU"/>
        </w:rPr>
        <w:t>-</w:t>
      </w:r>
      <w:proofErr w:type="spellStart"/>
      <w:r>
        <w:t>podderzhka</w:t>
      </w:r>
      <w:proofErr w:type="spellEnd"/>
      <w:r w:rsidRPr="003B01C9">
        <w:rPr>
          <w:lang w:val="ru-RU"/>
        </w:rPr>
        <w:t>-</w:t>
      </w:r>
      <w:proofErr w:type="spellStart"/>
      <w:r>
        <w:t>saytov</w:t>
      </w:r>
      <w:proofErr w:type="spellEnd"/>
    </w:p>
    <w:tbl>
      <w:tblPr>
        <w:tblW w:w="0" w:type="auto"/>
        <w:tblLook w:val="04A0" w:firstRow="1" w:lastRow="0" w:firstColumn="1" w:lastColumn="0" w:noHBand="0" w:noVBand="1"/>
      </w:tblPr>
      <w:tblGrid>
        <w:gridCol w:w="4320"/>
        <w:gridCol w:w="4320"/>
      </w:tblGrid>
      <w:tr w:rsidR="007F63C1" w14:paraId="54CCD54B" w14:textId="77777777">
        <w:tc>
          <w:tcPr>
            <w:tcW w:w="4320" w:type="dxa"/>
          </w:tcPr>
          <w:p w14:paraId="31971A5E" w14:textId="77777777" w:rsidR="007F63C1" w:rsidRDefault="00000000">
            <w:proofErr w:type="spellStart"/>
            <w:r>
              <w:t>Русский</w:t>
            </w:r>
            <w:proofErr w:type="spellEnd"/>
          </w:p>
        </w:tc>
        <w:tc>
          <w:tcPr>
            <w:tcW w:w="4320" w:type="dxa"/>
          </w:tcPr>
          <w:p w14:paraId="0CDB515B" w14:textId="77777777" w:rsidR="007F63C1" w:rsidRDefault="00000000">
            <w:proofErr w:type="spellStart"/>
            <w:r>
              <w:t>Английский</w:t>
            </w:r>
            <w:proofErr w:type="spellEnd"/>
          </w:p>
        </w:tc>
      </w:tr>
      <w:tr w:rsidR="007F63C1" w14:paraId="1A815556" w14:textId="77777777">
        <w:tc>
          <w:tcPr>
            <w:tcW w:w="4320" w:type="dxa"/>
          </w:tcPr>
          <w:p w14:paraId="511F71CA" w14:textId="77777777" w:rsidR="007F63C1" w:rsidRDefault="00000000">
            <w:proofErr w:type="spellStart"/>
            <w:r>
              <w:t>Главная</w:t>
            </w:r>
            <w:proofErr w:type="spellEnd"/>
          </w:p>
        </w:tc>
        <w:tc>
          <w:tcPr>
            <w:tcW w:w="4320" w:type="dxa"/>
          </w:tcPr>
          <w:p w14:paraId="3E5D4087" w14:textId="77777777" w:rsidR="007F63C1" w:rsidRDefault="00000000">
            <w:r>
              <w:t>home</w:t>
            </w:r>
          </w:p>
        </w:tc>
      </w:tr>
      <w:tr w:rsidR="007F63C1" w14:paraId="0714554F" w14:textId="77777777">
        <w:tc>
          <w:tcPr>
            <w:tcW w:w="4320" w:type="dxa"/>
          </w:tcPr>
          <w:p w14:paraId="6EB372FF" w14:textId="77777777" w:rsidR="007F63C1" w:rsidRDefault="00000000">
            <w:proofErr w:type="spellStart"/>
            <w:r>
              <w:t>Поддержка</w:t>
            </w:r>
            <w:proofErr w:type="spellEnd"/>
            <w:r>
              <w:t xml:space="preserve"> и </w:t>
            </w:r>
            <w:proofErr w:type="spellStart"/>
            <w:r>
              <w:t>обслуживание</w:t>
            </w:r>
            <w:proofErr w:type="spellEnd"/>
            <w:r>
              <w:t xml:space="preserve"> </w:t>
            </w:r>
            <w:proofErr w:type="spellStart"/>
            <w:r>
              <w:t>сайтов</w:t>
            </w:r>
            <w:proofErr w:type="spellEnd"/>
          </w:p>
        </w:tc>
        <w:tc>
          <w:tcPr>
            <w:tcW w:w="4320" w:type="dxa"/>
          </w:tcPr>
          <w:p w14:paraId="754F87A9" w14:textId="77777777" w:rsidR="007F63C1" w:rsidRDefault="00000000">
            <w:r>
              <w:t>Support and maintenance of sites</w:t>
            </w:r>
          </w:p>
        </w:tc>
      </w:tr>
      <w:tr w:rsidR="007F63C1" w14:paraId="5CE52D56" w14:textId="77777777">
        <w:tc>
          <w:tcPr>
            <w:tcW w:w="4320" w:type="dxa"/>
          </w:tcPr>
          <w:p w14:paraId="3219755E"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сайтов</w:t>
            </w:r>
            <w:proofErr w:type="spellEnd"/>
          </w:p>
        </w:tc>
        <w:tc>
          <w:tcPr>
            <w:tcW w:w="4320" w:type="dxa"/>
          </w:tcPr>
          <w:p w14:paraId="15B85D6F" w14:textId="77777777" w:rsidR="007F63C1" w:rsidRDefault="00000000">
            <w:r>
              <w:t>Technical support for sites</w:t>
            </w:r>
          </w:p>
        </w:tc>
      </w:tr>
      <w:tr w:rsidR="007F63C1" w14:paraId="2582C4F1" w14:textId="77777777">
        <w:tc>
          <w:tcPr>
            <w:tcW w:w="4320" w:type="dxa"/>
          </w:tcPr>
          <w:p w14:paraId="5F09170E" w14:textId="77777777" w:rsidR="007F63C1" w:rsidRPr="003B01C9" w:rsidRDefault="00000000">
            <w:pPr>
              <w:rPr>
                <w:lang w:val="ru-RU"/>
              </w:rPr>
            </w:pPr>
            <w:r w:rsidRPr="003B01C9">
              <w:rPr>
                <w:lang w:val="ru-RU"/>
              </w:rPr>
              <w:t>Обеспечим добавление нового функционала и контента на сайт, контроль работоспособности сайта и исправление ошибок</w:t>
            </w:r>
          </w:p>
        </w:tc>
        <w:tc>
          <w:tcPr>
            <w:tcW w:w="4320" w:type="dxa"/>
          </w:tcPr>
          <w:p w14:paraId="7AC6539E" w14:textId="77777777" w:rsidR="007F63C1" w:rsidRDefault="00000000">
            <w:r>
              <w:t>We will ensure the addition of new functionality and content to the site, control of the site’s performance and error correction</w:t>
            </w:r>
          </w:p>
        </w:tc>
      </w:tr>
      <w:tr w:rsidR="007F63C1" w14:paraId="66010C02" w14:textId="77777777">
        <w:tc>
          <w:tcPr>
            <w:tcW w:w="4320" w:type="dxa"/>
          </w:tcPr>
          <w:p w14:paraId="24CA24CC" w14:textId="77777777" w:rsidR="007F63C1" w:rsidRPr="003B01C9" w:rsidRDefault="00000000">
            <w:pPr>
              <w:rPr>
                <w:lang w:val="ru-RU"/>
              </w:rPr>
            </w:pPr>
            <w:r w:rsidRPr="003B01C9">
              <w:rPr>
                <w:lang w:val="ru-RU"/>
              </w:rPr>
              <w:t>Полный цикл разработки в одной команде</w:t>
            </w:r>
          </w:p>
        </w:tc>
        <w:tc>
          <w:tcPr>
            <w:tcW w:w="4320" w:type="dxa"/>
          </w:tcPr>
          <w:p w14:paraId="79F27861" w14:textId="77777777" w:rsidR="007F63C1" w:rsidRDefault="00000000">
            <w:r>
              <w:t>Full development cycle in one team</w:t>
            </w:r>
          </w:p>
        </w:tc>
      </w:tr>
      <w:tr w:rsidR="007F63C1" w14:paraId="517AFAB5" w14:textId="77777777">
        <w:tc>
          <w:tcPr>
            <w:tcW w:w="4320" w:type="dxa"/>
          </w:tcPr>
          <w:p w14:paraId="5136A2C9" w14:textId="77777777" w:rsidR="007F63C1" w:rsidRPr="003B01C9" w:rsidRDefault="00000000">
            <w:pPr>
              <w:rPr>
                <w:lang w:val="ru-RU"/>
              </w:rPr>
            </w:pPr>
            <w:r w:rsidRPr="003B01C9">
              <w:rPr>
                <w:lang w:val="ru-RU"/>
              </w:rPr>
              <w:t>Индивидуальный подход к каждому проекту</w:t>
            </w:r>
          </w:p>
        </w:tc>
        <w:tc>
          <w:tcPr>
            <w:tcW w:w="4320" w:type="dxa"/>
          </w:tcPr>
          <w:p w14:paraId="380FCEBD" w14:textId="77777777" w:rsidR="007F63C1" w:rsidRDefault="00000000">
            <w:r>
              <w:t>Individual approach to each project</w:t>
            </w:r>
          </w:p>
        </w:tc>
      </w:tr>
      <w:tr w:rsidR="007F63C1" w14:paraId="4007B316" w14:textId="77777777">
        <w:tc>
          <w:tcPr>
            <w:tcW w:w="4320" w:type="dxa"/>
          </w:tcPr>
          <w:p w14:paraId="75F0C79E" w14:textId="77777777" w:rsidR="007F63C1" w:rsidRPr="003B01C9" w:rsidRDefault="00000000">
            <w:pPr>
              <w:rPr>
                <w:lang w:val="ru-RU"/>
              </w:rPr>
            </w:pPr>
            <w:r w:rsidRPr="003B01C9">
              <w:rPr>
                <w:lang w:val="ru-RU"/>
              </w:rPr>
              <w:t>Почему стоит заказать поддержку сайта у нас</w:t>
            </w:r>
          </w:p>
        </w:tc>
        <w:tc>
          <w:tcPr>
            <w:tcW w:w="4320" w:type="dxa"/>
          </w:tcPr>
          <w:p w14:paraId="3126FEBF" w14:textId="77777777" w:rsidR="007F63C1" w:rsidRDefault="00000000">
            <w:r>
              <w:t>Why is it worth ordering the site support from us</w:t>
            </w:r>
          </w:p>
        </w:tc>
      </w:tr>
      <w:tr w:rsidR="007F63C1" w14:paraId="623C86E3" w14:textId="77777777">
        <w:tc>
          <w:tcPr>
            <w:tcW w:w="4320" w:type="dxa"/>
          </w:tcPr>
          <w:p w14:paraId="026E3AB2" w14:textId="77777777" w:rsidR="007F63C1" w:rsidRPr="003B01C9" w:rsidRDefault="00000000">
            <w:pPr>
              <w:rPr>
                <w:lang w:val="ru-RU"/>
              </w:rPr>
            </w:pPr>
            <w:r w:rsidRPr="003B01C9">
              <w:rPr>
                <w:lang w:val="ru-RU"/>
              </w:rPr>
              <w:t xml:space="preserve">За годы работы мы накопили много опыта в технической поддержке сайтов, </w:t>
            </w:r>
            <w:r w:rsidRPr="003B01C9">
              <w:rPr>
                <w:lang w:val="ru-RU"/>
              </w:rPr>
              <w:lastRenderedPageBreak/>
              <w:t>что позволяет нам обеспечить их стабильную работу и удовлетворить потребности заказчика.</w:t>
            </w:r>
          </w:p>
        </w:tc>
        <w:tc>
          <w:tcPr>
            <w:tcW w:w="4320" w:type="dxa"/>
          </w:tcPr>
          <w:p w14:paraId="59CE8120" w14:textId="77777777" w:rsidR="007F63C1" w:rsidRDefault="00000000">
            <w:r>
              <w:lastRenderedPageBreak/>
              <w:t xml:space="preserve">Over the years, we have accumulated a lot of experience in the technical support of </w:t>
            </w:r>
            <w:r>
              <w:lastRenderedPageBreak/>
              <w:t>sites, which allows us to ensure their stable work and satisfy the customer's needs.</w:t>
            </w:r>
          </w:p>
        </w:tc>
      </w:tr>
      <w:tr w:rsidR="007F63C1" w14:paraId="24653853" w14:textId="77777777">
        <w:tc>
          <w:tcPr>
            <w:tcW w:w="4320" w:type="dxa"/>
          </w:tcPr>
          <w:p w14:paraId="470F9046" w14:textId="77777777" w:rsidR="007F63C1" w:rsidRDefault="00000000">
            <w:proofErr w:type="spellStart"/>
            <w:r>
              <w:lastRenderedPageBreak/>
              <w:t>Профессиональная</w:t>
            </w:r>
            <w:proofErr w:type="spellEnd"/>
            <w:r>
              <w:t xml:space="preserve"> </w:t>
            </w:r>
            <w:proofErr w:type="spellStart"/>
            <w:r>
              <w:t>команда</w:t>
            </w:r>
            <w:proofErr w:type="spellEnd"/>
          </w:p>
        </w:tc>
        <w:tc>
          <w:tcPr>
            <w:tcW w:w="4320" w:type="dxa"/>
          </w:tcPr>
          <w:p w14:paraId="3B1EB727" w14:textId="77777777" w:rsidR="007F63C1" w:rsidRDefault="00000000">
            <w:r>
              <w:t>Professional team</w:t>
            </w:r>
          </w:p>
        </w:tc>
      </w:tr>
      <w:tr w:rsidR="007F63C1" w14:paraId="39F9FB42" w14:textId="77777777">
        <w:tc>
          <w:tcPr>
            <w:tcW w:w="4320" w:type="dxa"/>
          </w:tcPr>
          <w:p w14:paraId="5A2E83DE" w14:textId="77777777" w:rsidR="007F63C1" w:rsidRDefault="00000000">
            <w:proofErr w:type="spellStart"/>
            <w:r>
              <w:t>Владеем</w:t>
            </w:r>
            <w:proofErr w:type="spellEnd"/>
            <w:r>
              <w:t xml:space="preserve"> </w:t>
            </w:r>
            <w:proofErr w:type="spellStart"/>
            <w:r>
              <w:t>современными</w:t>
            </w:r>
            <w:proofErr w:type="spellEnd"/>
            <w:r>
              <w:t xml:space="preserve"> </w:t>
            </w:r>
            <w:proofErr w:type="spellStart"/>
            <w:r>
              <w:t>инструментами</w:t>
            </w:r>
            <w:proofErr w:type="spellEnd"/>
          </w:p>
        </w:tc>
        <w:tc>
          <w:tcPr>
            <w:tcW w:w="4320" w:type="dxa"/>
          </w:tcPr>
          <w:p w14:paraId="4585D2EF" w14:textId="77777777" w:rsidR="007F63C1" w:rsidRDefault="00000000">
            <w:r>
              <w:t>We own modern tools</w:t>
            </w:r>
          </w:p>
        </w:tc>
      </w:tr>
      <w:tr w:rsidR="007F63C1" w14:paraId="018D64C5" w14:textId="77777777">
        <w:tc>
          <w:tcPr>
            <w:tcW w:w="4320" w:type="dxa"/>
          </w:tcPr>
          <w:p w14:paraId="4628E40D" w14:textId="77777777" w:rsidR="007F63C1" w:rsidRDefault="00000000">
            <w:proofErr w:type="spellStart"/>
            <w:r>
              <w:t>Обучение</w:t>
            </w:r>
            <w:proofErr w:type="spellEnd"/>
            <w:r>
              <w:t xml:space="preserve"> </w:t>
            </w:r>
            <w:proofErr w:type="spellStart"/>
            <w:r>
              <w:t>сотрудников</w:t>
            </w:r>
            <w:proofErr w:type="spellEnd"/>
          </w:p>
        </w:tc>
        <w:tc>
          <w:tcPr>
            <w:tcW w:w="4320" w:type="dxa"/>
          </w:tcPr>
          <w:p w14:paraId="29C18EBB" w14:textId="77777777" w:rsidR="007F63C1" w:rsidRDefault="00000000">
            <w:r>
              <w:t>Employee training</w:t>
            </w:r>
          </w:p>
        </w:tc>
      </w:tr>
      <w:tr w:rsidR="007F63C1" w14:paraId="4F7A25F1" w14:textId="77777777">
        <w:tc>
          <w:tcPr>
            <w:tcW w:w="4320" w:type="dxa"/>
          </w:tcPr>
          <w:p w14:paraId="285F7BF6" w14:textId="77777777" w:rsidR="007F63C1" w:rsidRPr="003B01C9" w:rsidRDefault="00000000">
            <w:pPr>
              <w:rPr>
                <w:lang w:val="ru-RU"/>
              </w:rPr>
            </w:pPr>
            <w:r w:rsidRPr="003B01C9">
              <w:rPr>
                <w:lang w:val="ru-RU"/>
              </w:rPr>
              <w:t>Научим работать с новым функционалом</w:t>
            </w:r>
          </w:p>
        </w:tc>
        <w:tc>
          <w:tcPr>
            <w:tcW w:w="4320" w:type="dxa"/>
          </w:tcPr>
          <w:p w14:paraId="72234E27" w14:textId="77777777" w:rsidR="007F63C1" w:rsidRDefault="00000000">
            <w:r>
              <w:t>We will teach how to work with new functionality</w:t>
            </w:r>
          </w:p>
        </w:tc>
      </w:tr>
      <w:tr w:rsidR="007F63C1" w14:paraId="7677BB7A" w14:textId="77777777">
        <w:tc>
          <w:tcPr>
            <w:tcW w:w="4320" w:type="dxa"/>
          </w:tcPr>
          <w:p w14:paraId="1C0E62D9" w14:textId="77777777" w:rsidR="007F63C1" w:rsidRDefault="00000000">
            <w:proofErr w:type="spellStart"/>
            <w:r>
              <w:t>Информационная</w:t>
            </w:r>
            <w:proofErr w:type="spellEnd"/>
            <w:r>
              <w:t xml:space="preserve"> </w:t>
            </w:r>
            <w:proofErr w:type="spellStart"/>
            <w:r>
              <w:t>безопасность</w:t>
            </w:r>
            <w:proofErr w:type="spellEnd"/>
          </w:p>
        </w:tc>
        <w:tc>
          <w:tcPr>
            <w:tcW w:w="4320" w:type="dxa"/>
          </w:tcPr>
          <w:p w14:paraId="6EF2DF91" w14:textId="77777777" w:rsidR="007F63C1" w:rsidRDefault="00000000">
            <w:r>
              <w:t>Information Security</w:t>
            </w:r>
          </w:p>
        </w:tc>
      </w:tr>
      <w:tr w:rsidR="007F63C1" w14:paraId="440DFC44" w14:textId="77777777">
        <w:tc>
          <w:tcPr>
            <w:tcW w:w="4320" w:type="dxa"/>
          </w:tcPr>
          <w:p w14:paraId="6A60369F" w14:textId="77777777" w:rsidR="007F63C1" w:rsidRDefault="00000000">
            <w:proofErr w:type="spellStart"/>
            <w:r>
              <w:t>Лицензии</w:t>
            </w:r>
            <w:proofErr w:type="spellEnd"/>
            <w:r>
              <w:t xml:space="preserve"> ФСБ и ФСТЭК</w:t>
            </w:r>
          </w:p>
        </w:tc>
        <w:tc>
          <w:tcPr>
            <w:tcW w:w="4320" w:type="dxa"/>
          </w:tcPr>
          <w:p w14:paraId="081C62FB" w14:textId="77777777" w:rsidR="007F63C1" w:rsidRDefault="00000000">
            <w:r>
              <w:t>FSB and FSTEK licenses</w:t>
            </w:r>
          </w:p>
        </w:tc>
      </w:tr>
      <w:tr w:rsidR="007F63C1" w14:paraId="661F788D" w14:textId="77777777">
        <w:tc>
          <w:tcPr>
            <w:tcW w:w="4320" w:type="dxa"/>
          </w:tcPr>
          <w:p w14:paraId="6793A8AC" w14:textId="77777777" w:rsidR="007F63C1" w:rsidRDefault="00000000">
            <w:proofErr w:type="spellStart"/>
            <w:r>
              <w:t>Соблюдение</w:t>
            </w:r>
            <w:proofErr w:type="spellEnd"/>
            <w:r>
              <w:t xml:space="preserve"> </w:t>
            </w:r>
            <w:proofErr w:type="spellStart"/>
            <w:r>
              <w:t>сроков</w:t>
            </w:r>
            <w:proofErr w:type="spellEnd"/>
          </w:p>
        </w:tc>
        <w:tc>
          <w:tcPr>
            <w:tcW w:w="4320" w:type="dxa"/>
          </w:tcPr>
          <w:p w14:paraId="26BAC4DF" w14:textId="77777777" w:rsidR="007F63C1" w:rsidRDefault="00000000">
            <w:r>
              <w:t>Deadlines</w:t>
            </w:r>
          </w:p>
        </w:tc>
      </w:tr>
      <w:tr w:rsidR="007F63C1" w14:paraId="31B1A70C" w14:textId="77777777">
        <w:tc>
          <w:tcPr>
            <w:tcW w:w="4320" w:type="dxa"/>
          </w:tcPr>
          <w:p w14:paraId="60609562" w14:textId="77777777" w:rsidR="007F63C1" w:rsidRDefault="00000000">
            <w:proofErr w:type="spellStart"/>
            <w:r>
              <w:t>Работаем</w:t>
            </w:r>
            <w:proofErr w:type="spellEnd"/>
            <w:r>
              <w:t xml:space="preserve"> </w:t>
            </w:r>
            <w:proofErr w:type="spellStart"/>
            <w:r>
              <w:t>согласно</w:t>
            </w:r>
            <w:proofErr w:type="spellEnd"/>
            <w:r>
              <w:t xml:space="preserve"> </w:t>
            </w:r>
            <w:proofErr w:type="spellStart"/>
            <w:r>
              <w:t>обговоренному</w:t>
            </w:r>
            <w:proofErr w:type="spellEnd"/>
            <w:r>
              <w:t xml:space="preserve"> </w:t>
            </w:r>
            <w:proofErr w:type="spellStart"/>
            <w:r>
              <w:t>плану</w:t>
            </w:r>
            <w:proofErr w:type="spellEnd"/>
          </w:p>
        </w:tc>
        <w:tc>
          <w:tcPr>
            <w:tcW w:w="4320" w:type="dxa"/>
          </w:tcPr>
          <w:p w14:paraId="744FBA79" w14:textId="77777777" w:rsidR="007F63C1" w:rsidRDefault="00000000">
            <w:r>
              <w:t>We work according to the plan.</w:t>
            </w:r>
          </w:p>
        </w:tc>
      </w:tr>
      <w:tr w:rsidR="007F63C1" w14:paraId="4C05F4EB" w14:textId="77777777">
        <w:tc>
          <w:tcPr>
            <w:tcW w:w="4320" w:type="dxa"/>
          </w:tcPr>
          <w:p w14:paraId="07625134" w14:textId="77777777" w:rsidR="007F63C1" w:rsidRDefault="00000000">
            <w:proofErr w:type="spellStart"/>
            <w:r>
              <w:t>Всегда</w:t>
            </w:r>
            <w:proofErr w:type="spellEnd"/>
            <w:r>
              <w:t xml:space="preserve"> </w:t>
            </w:r>
            <w:proofErr w:type="spellStart"/>
            <w:r>
              <w:t>на</w:t>
            </w:r>
            <w:proofErr w:type="spellEnd"/>
            <w:r>
              <w:t xml:space="preserve"> </w:t>
            </w:r>
            <w:proofErr w:type="spellStart"/>
            <w:r>
              <w:t>связи</w:t>
            </w:r>
            <w:proofErr w:type="spellEnd"/>
          </w:p>
        </w:tc>
        <w:tc>
          <w:tcPr>
            <w:tcW w:w="4320" w:type="dxa"/>
          </w:tcPr>
          <w:p w14:paraId="61D1E333" w14:textId="77777777" w:rsidR="007F63C1" w:rsidRDefault="00000000">
            <w:r>
              <w:t>Always in touch</w:t>
            </w:r>
          </w:p>
        </w:tc>
      </w:tr>
      <w:tr w:rsidR="007F63C1" w14:paraId="0AAC9539" w14:textId="77777777">
        <w:tc>
          <w:tcPr>
            <w:tcW w:w="4320" w:type="dxa"/>
          </w:tcPr>
          <w:p w14:paraId="1B91A999" w14:textId="77777777" w:rsidR="007F63C1" w:rsidRPr="003B01C9" w:rsidRDefault="00000000">
            <w:pPr>
              <w:rPr>
                <w:lang w:val="ru-RU"/>
              </w:rPr>
            </w:pPr>
            <w:r w:rsidRPr="003B01C9">
              <w:rPr>
                <w:lang w:val="ru-RU"/>
              </w:rPr>
              <w:t>Наши менеджеры всегда готовы ответить на вопросы</w:t>
            </w:r>
          </w:p>
        </w:tc>
        <w:tc>
          <w:tcPr>
            <w:tcW w:w="4320" w:type="dxa"/>
          </w:tcPr>
          <w:p w14:paraId="3E241E56" w14:textId="77777777" w:rsidR="007F63C1" w:rsidRDefault="00000000">
            <w:r>
              <w:t>Our managers are always ready to answer questions</w:t>
            </w:r>
          </w:p>
        </w:tc>
      </w:tr>
      <w:tr w:rsidR="007F63C1" w14:paraId="6F1DDD7F" w14:textId="77777777">
        <w:tc>
          <w:tcPr>
            <w:tcW w:w="4320" w:type="dxa"/>
          </w:tcPr>
          <w:p w14:paraId="19E5663B" w14:textId="77777777" w:rsidR="007F63C1" w:rsidRDefault="00000000">
            <w:proofErr w:type="spellStart"/>
            <w:r>
              <w:t>Погружение</w:t>
            </w:r>
            <w:proofErr w:type="spellEnd"/>
            <w:r>
              <w:t xml:space="preserve"> в </w:t>
            </w:r>
            <w:proofErr w:type="spellStart"/>
            <w:r>
              <w:t>ваш</w:t>
            </w:r>
            <w:proofErr w:type="spellEnd"/>
            <w:r>
              <w:t xml:space="preserve"> </w:t>
            </w:r>
            <w:proofErr w:type="spellStart"/>
            <w:r>
              <w:t>проект</w:t>
            </w:r>
            <w:proofErr w:type="spellEnd"/>
          </w:p>
        </w:tc>
        <w:tc>
          <w:tcPr>
            <w:tcW w:w="4320" w:type="dxa"/>
          </w:tcPr>
          <w:p w14:paraId="108F9398" w14:textId="77777777" w:rsidR="007F63C1" w:rsidRDefault="00000000">
            <w:r>
              <w:t>Immersion in your project</w:t>
            </w:r>
          </w:p>
        </w:tc>
      </w:tr>
      <w:tr w:rsidR="007F63C1" w14:paraId="7F1FE876" w14:textId="77777777">
        <w:tc>
          <w:tcPr>
            <w:tcW w:w="4320" w:type="dxa"/>
          </w:tcPr>
          <w:p w14:paraId="67C74293" w14:textId="77777777" w:rsidR="007F63C1" w:rsidRPr="003B01C9" w:rsidRDefault="00000000">
            <w:pPr>
              <w:rPr>
                <w:lang w:val="ru-RU"/>
              </w:rPr>
            </w:pPr>
            <w:r w:rsidRPr="003B01C9">
              <w:rPr>
                <w:lang w:val="ru-RU"/>
              </w:rPr>
              <w:t>Индивидуально работаем с вашей идеей</w:t>
            </w:r>
          </w:p>
        </w:tc>
        <w:tc>
          <w:tcPr>
            <w:tcW w:w="4320" w:type="dxa"/>
          </w:tcPr>
          <w:p w14:paraId="625201E7" w14:textId="77777777" w:rsidR="007F63C1" w:rsidRDefault="00000000">
            <w:r>
              <w:t>We work individually with your idea</w:t>
            </w:r>
          </w:p>
        </w:tc>
      </w:tr>
      <w:tr w:rsidR="007F63C1" w14:paraId="07533897" w14:textId="77777777">
        <w:tc>
          <w:tcPr>
            <w:tcW w:w="4320" w:type="dxa"/>
          </w:tcPr>
          <w:p w14:paraId="0625E624" w14:textId="77777777" w:rsidR="007F63C1" w:rsidRDefault="00000000">
            <w:proofErr w:type="spellStart"/>
            <w:r>
              <w:t>Проблематика</w:t>
            </w:r>
            <w:proofErr w:type="spellEnd"/>
          </w:p>
        </w:tc>
        <w:tc>
          <w:tcPr>
            <w:tcW w:w="4320" w:type="dxa"/>
          </w:tcPr>
          <w:p w14:paraId="76FA9C83" w14:textId="77777777" w:rsidR="007F63C1" w:rsidRDefault="00000000">
            <w:r>
              <w:t>Problems</w:t>
            </w:r>
          </w:p>
        </w:tc>
      </w:tr>
      <w:tr w:rsidR="007F63C1" w14:paraId="0C88AF30" w14:textId="77777777">
        <w:tc>
          <w:tcPr>
            <w:tcW w:w="4320" w:type="dxa"/>
          </w:tcPr>
          <w:p w14:paraId="1EAEBB05" w14:textId="77777777" w:rsidR="007F63C1" w:rsidRPr="003B01C9" w:rsidRDefault="00000000">
            <w:pPr>
              <w:rPr>
                <w:lang w:val="ru-RU"/>
              </w:rPr>
            </w:pPr>
            <w:r w:rsidRPr="003B01C9">
              <w:rPr>
                <w:lang w:val="ru-RU"/>
              </w:rPr>
              <w:t>Мы готовы разработать для вас эффективную и удобную систему, которая создаст комфортные условия для работы ваших сотрудников и будет учитывать особенности и специфику конкретного бизнеса.</w:t>
            </w:r>
          </w:p>
        </w:tc>
        <w:tc>
          <w:tcPr>
            <w:tcW w:w="4320" w:type="dxa"/>
          </w:tcPr>
          <w:p w14:paraId="30497134" w14:textId="77777777" w:rsidR="007F63C1" w:rsidRDefault="00000000">
            <w:r>
              <w:t xml:space="preserve">We are ready to develop an effective and convenient system for you, which will create comfortable conditions for the work of your employees and will </w:t>
            </w:r>
            <w:proofErr w:type="gramStart"/>
            <w:r>
              <w:t>take into account</w:t>
            </w:r>
            <w:proofErr w:type="gramEnd"/>
            <w:r>
              <w:t xml:space="preserve"> the features and specifics of a particular business.</w:t>
            </w:r>
          </w:p>
        </w:tc>
      </w:tr>
      <w:tr w:rsidR="007F63C1" w14:paraId="30B1256F" w14:textId="77777777">
        <w:tc>
          <w:tcPr>
            <w:tcW w:w="4320" w:type="dxa"/>
          </w:tcPr>
          <w:p w14:paraId="72B56900" w14:textId="77777777" w:rsidR="007F63C1" w:rsidRDefault="00000000">
            <w:r>
              <w:t>01</w:t>
            </w:r>
          </w:p>
        </w:tc>
        <w:tc>
          <w:tcPr>
            <w:tcW w:w="4320" w:type="dxa"/>
          </w:tcPr>
          <w:p w14:paraId="348A176B" w14:textId="77777777" w:rsidR="007F63C1" w:rsidRDefault="00000000">
            <w:r>
              <w:t>01</w:t>
            </w:r>
          </w:p>
        </w:tc>
      </w:tr>
      <w:tr w:rsidR="007F63C1" w14:paraId="7A461E75" w14:textId="77777777">
        <w:tc>
          <w:tcPr>
            <w:tcW w:w="4320" w:type="dxa"/>
          </w:tcPr>
          <w:p w14:paraId="16F5EAB2" w14:textId="77777777" w:rsidR="007F63C1" w:rsidRDefault="00000000">
            <w:proofErr w:type="spellStart"/>
            <w:r>
              <w:t>Недостатки</w:t>
            </w:r>
            <w:proofErr w:type="spellEnd"/>
            <w:r>
              <w:t xml:space="preserve"> в </w:t>
            </w:r>
            <w:proofErr w:type="spellStart"/>
            <w:r>
              <w:t>техническом</w:t>
            </w:r>
            <w:proofErr w:type="spellEnd"/>
            <w:r>
              <w:t xml:space="preserve"> </w:t>
            </w:r>
            <w:proofErr w:type="spellStart"/>
            <w:r>
              <w:t>обеспечении</w:t>
            </w:r>
            <w:proofErr w:type="spellEnd"/>
          </w:p>
        </w:tc>
        <w:tc>
          <w:tcPr>
            <w:tcW w:w="4320" w:type="dxa"/>
          </w:tcPr>
          <w:p w14:paraId="73395A32" w14:textId="77777777" w:rsidR="007F63C1" w:rsidRDefault="00000000">
            <w:r>
              <w:t>Disadvantages in technical support</w:t>
            </w:r>
          </w:p>
        </w:tc>
      </w:tr>
      <w:tr w:rsidR="007F63C1" w14:paraId="40939CEC" w14:textId="77777777">
        <w:tc>
          <w:tcPr>
            <w:tcW w:w="4320" w:type="dxa"/>
          </w:tcPr>
          <w:p w14:paraId="6F0B56BA" w14:textId="77777777" w:rsidR="007F63C1" w:rsidRPr="003B01C9" w:rsidRDefault="00000000">
            <w:pPr>
              <w:rPr>
                <w:lang w:val="ru-RU"/>
              </w:rPr>
            </w:pPr>
            <w:r w:rsidRPr="003B01C9">
              <w:rPr>
                <w:lang w:val="ru-RU"/>
              </w:rPr>
              <w:t>В системе не предусмотрено резервное копирование данных</w:t>
            </w:r>
          </w:p>
        </w:tc>
        <w:tc>
          <w:tcPr>
            <w:tcW w:w="4320" w:type="dxa"/>
          </w:tcPr>
          <w:p w14:paraId="210B10E3" w14:textId="77777777" w:rsidR="007F63C1" w:rsidRDefault="00000000">
            <w:r>
              <w:t>The system does not provide back backup of data</w:t>
            </w:r>
          </w:p>
        </w:tc>
      </w:tr>
      <w:tr w:rsidR="007F63C1" w14:paraId="4E5DE428" w14:textId="77777777">
        <w:tc>
          <w:tcPr>
            <w:tcW w:w="4320" w:type="dxa"/>
          </w:tcPr>
          <w:p w14:paraId="79F7D602" w14:textId="77777777" w:rsidR="007F63C1" w:rsidRPr="003B01C9" w:rsidRDefault="00000000">
            <w:pPr>
              <w:rPr>
                <w:lang w:val="ru-RU"/>
              </w:rPr>
            </w:pPr>
            <w:r w:rsidRPr="003B01C9">
              <w:rPr>
                <w:lang w:val="ru-RU"/>
              </w:rPr>
              <w:t xml:space="preserve">Отсутствует защита от вирусов и </w:t>
            </w:r>
            <w:r w:rsidRPr="003B01C9">
              <w:rPr>
                <w:lang w:val="ru-RU"/>
              </w:rPr>
              <w:lastRenderedPageBreak/>
              <w:t>несанкционированного доступа</w:t>
            </w:r>
          </w:p>
        </w:tc>
        <w:tc>
          <w:tcPr>
            <w:tcW w:w="4320" w:type="dxa"/>
          </w:tcPr>
          <w:p w14:paraId="33DA077C" w14:textId="77777777" w:rsidR="007F63C1" w:rsidRDefault="00000000">
            <w:r>
              <w:lastRenderedPageBreak/>
              <w:t xml:space="preserve">There is no protection against viruses and </w:t>
            </w:r>
            <w:r>
              <w:lastRenderedPageBreak/>
              <w:t>unauthorized access</w:t>
            </w:r>
          </w:p>
        </w:tc>
      </w:tr>
      <w:tr w:rsidR="007F63C1" w14:paraId="26E29A3C" w14:textId="77777777">
        <w:tc>
          <w:tcPr>
            <w:tcW w:w="4320" w:type="dxa"/>
          </w:tcPr>
          <w:p w14:paraId="0306B0A5" w14:textId="77777777" w:rsidR="007F63C1" w:rsidRPr="003B01C9" w:rsidRDefault="00000000">
            <w:pPr>
              <w:rPr>
                <w:lang w:val="ru-RU"/>
              </w:rPr>
            </w:pPr>
            <w:r w:rsidRPr="003B01C9">
              <w:rPr>
                <w:lang w:val="ru-RU"/>
              </w:rPr>
              <w:lastRenderedPageBreak/>
              <w:t>Не продуманы действия для восстановления работоспособности в случае сбоя</w:t>
            </w:r>
          </w:p>
        </w:tc>
        <w:tc>
          <w:tcPr>
            <w:tcW w:w="4320" w:type="dxa"/>
          </w:tcPr>
          <w:p w14:paraId="32B362D0" w14:textId="77777777" w:rsidR="007F63C1" w:rsidRDefault="00000000">
            <w:r>
              <w:t>The actions are not thought out to restore performance in case of failure</w:t>
            </w:r>
          </w:p>
        </w:tc>
      </w:tr>
      <w:tr w:rsidR="007F63C1" w14:paraId="35E72F0E" w14:textId="77777777">
        <w:tc>
          <w:tcPr>
            <w:tcW w:w="4320" w:type="dxa"/>
          </w:tcPr>
          <w:p w14:paraId="5E43C404" w14:textId="77777777" w:rsidR="007F63C1" w:rsidRDefault="00000000">
            <w:r>
              <w:t>02</w:t>
            </w:r>
          </w:p>
        </w:tc>
        <w:tc>
          <w:tcPr>
            <w:tcW w:w="4320" w:type="dxa"/>
          </w:tcPr>
          <w:p w14:paraId="68C3AD95" w14:textId="77777777" w:rsidR="007F63C1" w:rsidRDefault="00000000">
            <w:r>
              <w:t>02</w:t>
            </w:r>
          </w:p>
        </w:tc>
      </w:tr>
      <w:tr w:rsidR="007F63C1" w14:paraId="2405BAED" w14:textId="77777777">
        <w:tc>
          <w:tcPr>
            <w:tcW w:w="4320" w:type="dxa"/>
          </w:tcPr>
          <w:p w14:paraId="01050495" w14:textId="77777777" w:rsidR="007F63C1" w:rsidRDefault="00000000">
            <w:proofErr w:type="spellStart"/>
            <w:r>
              <w:t>Нет</w:t>
            </w:r>
            <w:proofErr w:type="spellEnd"/>
            <w:r>
              <w:t xml:space="preserve"> </w:t>
            </w:r>
            <w:proofErr w:type="spellStart"/>
            <w:r>
              <w:t>возможности</w:t>
            </w:r>
            <w:proofErr w:type="spellEnd"/>
            <w:r>
              <w:t xml:space="preserve"> </w:t>
            </w:r>
            <w:proofErr w:type="spellStart"/>
            <w:r>
              <w:t>расширения</w:t>
            </w:r>
            <w:proofErr w:type="spellEnd"/>
            <w:r>
              <w:t xml:space="preserve"> </w:t>
            </w:r>
            <w:proofErr w:type="spellStart"/>
            <w:r>
              <w:t>функционала</w:t>
            </w:r>
            <w:proofErr w:type="spellEnd"/>
          </w:p>
        </w:tc>
        <w:tc>
          <w:tcPr>
            <w:tcW w:w="4320" w:type="dxa"/>
          </w:tcPr>
          <w:p w14:paraId="388D6919" w14:textId="77777777" w:rsidR="007F63C1" w:rsidRDefault="00000000">
            <w:r>
              <w:t>There is no way to expand functionality</w:t>
            </w:r>
          </w:p>
        </w:tc>
      </w:tr>
      <w:tr w:rsidR="007F63C1" w14:paraId="04571260" w14:textId="77777777">
        <w:tc>
          <w:tcPr>
            <w:tcW w:w="4320" w:type="dxa"/>
          </w:tcPr>
          <w:p w14:paraId="0AE0E90C" w14:textId="77777777" w:rsidR="007F63C1" w:rsidRPr="003B01C9" w:rsidRDefault="00000000">
            <w:pPr>
              <w:rPr>
                <w:lang w:val="ru-RU"/>
              </w:rPr>
            </w:pPr>
            <w:r w:rsidRPr="003B01C9">
              <w:rPr>
                <w:lang w:val="ru-RU"/>
              </w:rPr>
              <w:t>В системе не предусмотрено добавление новых функций</w:t>
            </w:r>
          </w:p>
        </w:tc>
        <w:tc>
          <w:tcPr>
            <w:tcW w:w="4320" w:type="dxa"/>
          </w:tcPr>
          <w:p w14:paraId="715927C1" w14:textId="77777777" w:rsidR="007F63C1" w:rsidRDefault="00000000">
            <w:r>
              <w:t>The system does not provide for the addition of new functions</w:t>
            </w:r>
          </w:p>
        </w:tc>
      </w:tr>
      <w:tr w:rsidR="007F63C1" w14:paraId="0E74B4B2" w14:textId="77777777">
        <w:tc>
          <w:tcPr>
            <w:tcW w:w="4320" w:type="dxa"/>
          </w:tcPr>
          <w:p w14:paraId="1B6898B6" w14:textId="77777777" w:rsidR="007F63C1" w:rsidRPr="003B01C9" w:rsidRDefault="00000000">
            <w:pPr>
              <w:rPr>
                <w:lang w:val="ru-RU"/>
              </w:rPr>
            </w:pPr>
            <w:r w:rsidRPr="003B01C9">
              <w:rPr>
                <w:lang w:val="ru-RU"/>
              </w:rPr>
              <w:t>Нет специалистов для разработки нового функционала</w:t>
            </w:r>
          </w:p>
        </w:tc>
        <w:tc>
          <w:tcPr>
            <w:tcW w:w="4320" w:type="dxa"/>
          </w:tcPr>
          <w:p w14:paraId="16B73B90" w14:textId="77777777" w:rsidR="007F63C1" w:rsidRDefault="00000000">
            <w:r>
              <w:t>There are no specialists to develop new functionality</w:t>
            </w:r>
          </w:p>
        </w:tc>
      </w:tr>
      <w:tr w:rsidR="007F63C1" w14:paraId="1167D7DF" w14:textId="77777777">
        <w:tc>
          <w:tcPr>
            <w:tcW w:w="4320" w:type="dxa"/>
          </w:tcPr>
          <w:p w14:paraId="2E44B8AD" w14:textId="77777777" w:rsidR="007F63C1" w:rsidRDefault="00000000">
            <w:r>
              <w:t>03</w:t>
            </w:r>
          </w:p>
        </w:tc>
        <w:tc>
          <w:tcPr>
            <w:tcW w:w="4320" w:type="dxa"/>
          </w:tcPr>
          <w:p w14:paraId="1D6D9E8A" w14:textId="77777777" w:rsidR="007F63C1" w:rsidRDefault="00000000">
            <w:r>
              <w:t>03</w:t>
            </w:r>
          </w:p>
        </w:tc>
      </w:tr>
      <w:tr w:rsidR="007F63C1" w14:paraId="6269FDA5" w14:textId="77777777">
        <w:tc>
          <w:tcPr>
            <w:tcW w:w="4320" w:type="dxa"/>
          </w:tcPr>
          <w:p w14:paraId="57D14147" w14:textId="77777777" w:rsidR="007F63C1" w:rsidRDefault="00000000">
            <w:proofErr w:type="spellStart"/>
            <w:r>
              <w:t>Неэффективная</w:t>
            </w:r>
            <w:proofErr w:type="spellEnd"/>
            <w:r>
              <w:t xml:space="preserve"> </w:t>
            </w:r>
            <w:proofErr w:type="spellStart"/>
            <w:r>
              <w:t>система</w:t>
            </w:r>
            <w:proofErr w:type="spellEnd"/>
          </w:p>
        </w:tc>
        <w:tc>
          <w:tcPr>
            <w:tcW w:w="4320" w:type="dxa"/>
          </w:tcPr>
          <w:p w14:paraId="11C234A3" w14:textId="77777777" w:rsidR="007F63C1" w:rsidRDefault="00000000">
            <w:r>
              <w:t>Ineffective system</w:t>
            </w:r>
          </w:p>
        </w:tc>
      </w:tr>
      <w:tr w:rsidR="007F63C1" w14:paraId="09C72800" w14:textId="77777777">
        <w:tc>
          <w:tcPr>
            <w:tcW w:w="4320" w:type="dxa"/>
          </w:tcPr>
          <w:p w14:paraId="17349822" w14:textId="77777777" w:rsidR="007F63C1" w:rsidRPr="003B01C9" w:rsidRDefault="00000000">
            <w:pPr>
              <w:rPr>
                <w:lang w:val="ru-RU"/>
              </w:rPr>
            </w:pPr>
            <w:r w:rsidRPr="003B01C9">
              <w:rPr>
                <w:lang w:val="ru-RU"/>
              </w:rPr>
              <w:t>Система не структурирована и требует больших временных и денежных затрат для управления и сопровождения</w:t>
            </w:r>
          </w:p>
        </w:tc>
        <w:tc>
          <w:tcPr>
            <w:tcW w:w="4320" w:type="dxa"/>
          </w:tcPr>
          <w:p w14:paraId="57BD071F" w14:textId="77777777" w:rsidR="007F63C1" w:rsidRDefault="00000000">
            <w:r>
              <w:t>The system is not structured and requires large temporary and cash costs for managing and supporting</w:t>
            </w:r>
          </w:p>
        </w:tc>
      </w:tr>
      <w:tr w:rsidR="007F63C1" w14:paraId="3653BF03" w14:textId="77777777">
        <w:tc>
          <w:tcPr>
            <w:tcW w:w="4320" w:type="dxa"/>
          </w:tcPr>
          <w:p w14:paraId="38564584" w14:textId="77777777" w:rsidR="007F63C1" w:rsidRPr="003B01C9" w:rsidRDefault="00000000">
            <w:pPr>
              <w:rPr>
                <w:lang w:val="ru-RU"/>
              </w:rPr>
            </w:pPr>
            <w:r w:rsidRPr="003B01C9">
              <w:rPr>
                <w:lang w:val="ru-RU"/>
              </w:rPr>
              <w:t>Большое количество ошибок в работе и коде</w:t>
            </w:r>
          </w:p>
        </w:tc>
        <w:tc>
          <w:tcPr>
            <w:tcW w:w="4320" w:type="dxa"/>
          </w:tcPr>
          <w:p w14:paraId="60B5B7A9" w14:textId="77777777" w:rsidR="007F63C1" w:rsidRDefault="00000000">
            <w:proofErr w:type="gramStart"/>
            <w:r>
              <w:t>A large number of</w:t>
            </w:r>
            <w:proofErr w:type="gramEnd"/>
            <w:r>
              <w:t xml:space="preserve"> errors in work and code</w:t>
            </w:r>
          </w:p>
        </w:tc>
      </w:tr>
      <w:tr w:rsidR="007F63C1" w14:paraId="2551A26A" w14:textId="77777777">
        <w:tc>
          <w:tcPr>
            <w:tcW w:w="4320" w:type="dxa"/>
          </w:tcPr>
          <w:p w14:paraId="45D3B027" w14:textId="77777777" w:rsidR="007F63C1" w:rsidRPr="003B01C9" w:rsidRDefault="00000000">
            <w:pPr>
              <w:rPr>
                <w:lang w:val="ru-RU"/>
              </w:rPr>
            </w:pPr>
            <w:r w:rsidRPr="003B01C9">
              <w:rPr>
                <w:lang w:val="ru-RU"/>
              </w:rPr>
              <w:t>Несовременные технологии затрудняют сопровождение и поддержание работоспособности системы</w:t>
            </w:r>
          </w:p>
        </w:tc>
        <w:tc>
          <w:tcPr>
            <w:tcW w:w="4320" w:type="dxa"/>
          </w:tcPr>
          <w:p w14:paraId="6519AEBE" w14:textId="77777777" w:rsidR="007F63C1" w:rsidRDefault="00000000">
            <w:r>
              <w:t>Non -modern technologies make it difficult to support and maintain the performance of the system</w:t>
            </w:r>
          </w:p>
        </w:tc>
      </w:tr>
      <w:tr w:rsidR="007F63C1" w14:paraId="527F650F" w14:textId="77777777">
        <w:tc>
          <w:tcPr>
            <w:tcW w:w="4320" w:type="dxa"/>
          </w:tcPr>
          <w:p w14:paraId="47D08BDB"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2692381D" w14:textId="77777777" w:rsidR="007F63C1" w:rsidRDefault="00000000">
            <w:r>
              <w:t>Our solutions</w:t>
            </w:r>
          </w:p>
        </w:tc>
      </w:tr>
      <w:tr w:rsidR="007F63C1" w14:paraId="3971EA93" w14:textId="77777777">
        <w:tc>
          <w:tcPr>
            <w:tcW w:w="4320" w:type="dxa"/>
          </w:tcPr>
          <w:p w14:paraId="7C54D6F3" w14:textId="77777777" w:rsidR="007F63C1" w:rsidRDefault="00000000">
            <w:r w:rsidRPr="003B01C9">
              <w:rPr>
                <w:lang w:val="ru-RU"/>
              </w:rPr>
              <w:t xml:space="preserve">Не нашли то, что искали? </w:t>
            </w:r>
            <w:proofErr w:type="spellStart"/>
            <w:r>
              <w:t>Свяжитесь</w:t>
            </w:r>
            <w:proofErr w:type="spellEnd"/>
            <w:r>
              <w:t xml:space="preserve"> с </w:t>
            </w:r>
            <w:proofErr w:type="spellStart"/>
            <w:r>
              <w:t>нами</w:t>
            </w:r>
            <w:proofErr w:type="spellEnd"/>
            <w:r>
              <w:t>!</w:t>
            </w:r>
          </w:p>
        </w:tc>
        <w:tc>
          <w:tcPr>
            <w:tcW w:w="4320" w:type="dxa"/>
          </w:tcPr>
          <w:p w14:paraId="5DC714B2"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53840EE7" w14:textId="77777777">
        <w:tc>
          <w:tcPr>
            <w:tcW w:w="4320" w:type="dxa"/>
          </w:tcPr>
          <w:p w14:paraId="6240D12F" w14:textId="77777777" w:rsidR="007F63C1" w:rsidRDefault="00000000">
            <w:r w:rsidRPr="003B01C9">
              <w:rPr>
                <w:lang w:val="ru-RU"/>
              </w:rPr>
              <w:t xml:space="preserve">Наши менеджеры свяжутся с вами, ответят на все вопросы и подберут уникальный путь создания вашего 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6BA5D25C" w14:textId="77777777" w:rsidR="007F63C1" w:rsidRDefault="00000000">
            <w:r>
              <w:t xml:space="preserve">Our managers will contact you, answer all questions and select a unique way to create your </w:t>
            </w:r>
            <w:proofErr w:type="spellStart"/>
            <w:proofErr w:type="gramStart"/>
            <w:r>
              <w:t>product.The</w:t>
            </w:r>
            <w:proofErr w:type="spellEnd"/>
            <w:proofErr w:type="gramEnd"/>
            <w:r>
              <w:t xml:space="preserve"> first consultation is free!</w:t>
            </w:r>
          </w:p>
        </w:tc>
      </w:tr>
      <w:tr w:rsidR="007F63C1" w14:paraId="042EE0F4" w14:textId="77777777">
        <w:tc>
          <w:tcPr>
            <w:tcW w:w="4320" w:type="dxa"/>
          </w:tcPr>
          <w:p w14:paraId="0C3C9AF3" w14:textId="77777777" w:rsidR="007F63C1" w:rsidRDefault="00000000">
            <w:proofErr w:type="spellStart"/>
            <w:r>
              <w:t>Наши</w:t>
            </w:r>
            <w:proofErr w:type="spellEnd"/>
            <w:r>
              <w:t xml:space="preserve"> </w:t>
            </w:r>
            <w:proofErr w:type="spellStart"/>
            <w:r>
              <w:t>технологии</w:t>
            </w:r>
            <w:proofErr w:type="spellEnd"/>
          </w:p>
        </w:tc>
        <w:tc>
          <w:tcPr>
            <w:tcW w:w="4320" w:type="dxa"/>
          </w:tcPr>
          <w:p w14:paraId="0C110664" w14:textId="77777777" w:rsidR="007F63C1" w:rsidRDefault="00000000">
            <w:r>
              <w:t>Our technologies</w:t>
            </w:r>
          </w:p>
        </w:tc>
      </w:tr>
      <w:tr w:rsidR="007F63C1" w14:paraId="0BAFA925" w14:textId="77777777">
        <w:tc>
          <w:tcPr>
            <w:tcW w:w="4320" w:type="dxa"/>
          </w:tcPr>
          <w:p w14:paraId="1578B414" w14:textId="77777777" w:rsidR="007F63C1" w:rsidRDefault="00000000">
            <w:proofErr w:type="spellStart"/>
            <w:r>
              <w:t>Разработка</w:t>
            </w:r>
            <w:proofErr w:type="spellEnd"/>
          </w:p>
        </w:tc>
        <w:tc>
          <w:tcPr>
            <w:tcW w:w="4320" w:type="dxa"/>
          </w:tcPr>
          <w:p w14:paraId="52A12906" w14:textId="77777777" w:rsidR="007F63C1" w:rsidRDefault="00000000">
            <w:r>
              <w:t>Development</w:t>
            </w:r>
          </w:p>
        </w:tc>
      </w:tr>
      <w:tr w:rsidR="007F63C1" w14:paraId="3E0B97DA" w14:textId="77777777">
        <w:tc>
          <w:tcPr>
            <w:tcW w:w="4320" w:type="dxa"/>
          </w:tcPr>
          <w:p w14:paraId="6CF89B5F" w14:textId="77777777" w:rsidR="007F63C1" w:rsidRDefault="00000000">
            <w:r>
              <w:t>C#</w:t>
            </w:r>
          </w:p>
        </w:tc>
        <w:tc>
          <w:tcPr>
            <w:tcW w:w="4320" w:type="dxa"/>
          </w:tcPr>
          <w:p w14:paraId="186D8ECA" w14:textId="77777777" w:rsidR="007F63C1" w:rsidRDefault="00000000">
            <w:r>
              <w:t>WITH#</w:t>
            </w:r>
          </w:p>
        </w:tc>
      </w:tr>
      <w:tr w:rsidR="007F63C1" w14:paraId="2F1C7E3B" w14:textId="77777777">
        <w:tc>
          <w:tcPr>
            <w:tcW w:w="4320" w:type="dxa"/>
          </w:tcPr>
          <w:p w14:paraId="5DCD5013" w14:textId="77777777" w:rsidR="007F63C1" w:rsidRDefault="00000000">
            <w:r>
              <w:lastRenderedPageBreak/>
              <w:t>Java</w:t>
            </w:r>
          </w:p>
        </w:tc>
        <w:tc>
          <w:tcPr>
            <w:tcW w:w="4320" w:type="dxa"/>
          </w:tcPr>
          <w:p w14:paraId="2885C67D" w14:textId="77777777" w:rsidR="007F63C1" w:rsidRDefault="00000000">
            <w:r>
              <w:t>Java</w:t>
            </w:r>
          </w:p>
        </w:tc>
      </w:tr>
      <w:tr w:rsidR="007F63C1" w14:paraId="590CCE6A" w14:textId="77777777">
        <w:tc>
          <w:tcPr>
            <w:tcW w:w="4320" w:type="dxa"/>
          </w:tcPr>
          <w:p w14:paraId="73236895" w14:textId="77777777" w:rsidR="007F63C1" w:rsidRDefault="00000000">
            <w:r>
              <w:t>PHP</w:t>
            </w:r>
          </w:p>
        </w:tc>
        <w:tc>
          <w:tcPr>
            <w:tcW w:w="4320" w:type="dxa"/>
          </w:tcPr>
          <w:p w14:paraId="30702373" w14:textId="77777777" w:rsidR="007F63C1" w:rsidRDefault="00000000">
            <w:r>
              <w:t>PHP</w:t>
            </w:r>
          </w:p>
        </w:tc>
      </w:tr>
      <w:tr w:rsidR="007F63C1" w14:paraId="70AA2F8D" w14:textId="77777777">
        <w:tc>
          <w:tcPr>
            <w:tcW w:w="4320" w:type="dxa"/>
          </w:tcPr>
          <w:p w14:paraId="5B5797F7" w14:textId="77777777" w:rsidR="007F63C1" w:rsidRDefault="00000000">
            <w:r>
              <w:t>Typescript</w:t>
            </w:r>
          </w:p>
        </w:tc>
        <w:tc>
          <w:tcPr>
            <w:tcW w:w="4320" w:type="dxa"/>
          </w:tcPr>
          <w:p w14:paraId="4A6DC84E" w14:textId="77777777" w:rsidR="007F63C1" w:rsidRDefault="00000000">
            <w:r>
              <w:t>Typescript</w:t>
            </w:r>
          </w:p>
        </w:tc>
      </w:tr>
      <w:tr w:rsidR="007F63C1" w14:paraId="045E4742" w14:textId="77777777">
        <w:tc>
          <w:tcPr>
            <w:tcW w:w="4320" w:type="dxa"/>
          </w:tcPr>
          <w:p w14:paraId="4BEF1E8C" w14:textId="77777777" w:rsidR="007F63C1" w:rsidRDefault="00000000">
            <w:r>
              <w:t>Python</w:t>
            </w:r>
          </w:p>
        </w:tc>
        <w:tc>
          <w:tcPr>
            <w:tcW w:w="4320" w:type="dxa"/>
          </w:tcPr>
          <w:p w14:paraId="2F73B11C" w14:textId="77777777" w:rsidR="007F63C1" w:rsidRDefault="00000000">
            <w:r>
              <w:t>Python</w:t>
            </w:r>
          </w:p>
        </w:tc>
      </w:tr>
      <w:tr w:rsidR="007F63C1" w14:paraId="1562109B" w14:textId="77777777">
        <w:tc>
          <w:tcPr>
            <w:tcW w:w="4320" w:type="dxa"/>
          </w:tcPr>
          <w:p w14:paraId="2FE0586A" w14:textId="77777777" w:rsidR="007F63C1" w:rsidRDefault="00000000">
            <w:r>
              <w:t>HTML/CSS/JS</w:t>
            </w:r>
          </w:p>
        </w:tc>
        <w:tc>
          <w:tcPr>
            <w:tcW w:w="4320" w:type="dxa"/>
          </w:tcPr>
          <w:p w14:paraId="4CAC9F24" w14:textId="77777777" w:rsidR="007F63C1" w:rsidRDefault="00000000">
            <w:r>
              <w:t>HTML/CSS/JS</w:t>
            </w:r>
          </w:p>
        </w:tc>
      </w:tr>
      <w:tr w:rsidR="007F63C1" w14:paraId="71B54501" w14:textId="77777777">
        <w:tc>
          <w:tcPr>
            <w:tcW w:w="4320" w:type="dxa"/>
          </w:tcPr>
          <w:p w14:paraId="6E23CCB1" w14:textId="77777777" w:rsidR="007F63C1" w:rsidRDefault="00000000">
            <w:r>
              <w:t>Oracle/MySQL/PostgreSQL/SQL Server/MongoDB</w:t>
            </w:r>
          </w:p>
        </w:tc>
        <w:tc>
          <w:tcPr>
            <w:tcW w:w="4320" w:type="dxa"/>
          </w:tcPr>
          <w:p w14:paraId="6E709FF4" w14:textId="77777777" w:rsidR="007F63C1" w:rsidRDefault="00000000">
            <w:r>
              <w:t>Oracle/MySQL/PostgreSQL/SQL Server/</w:t>
            </w:r>
            <w:proofErr w:type="spellStart"/>
            <w:r>
              <w:t>Mongodb</w:t>
            </w:r>
            <w:proofErr w:type="spellEnd"/>
          </w:p>
        </w:tc>
      </w:tr>
      <w:tr w:rsidR="007F63C1" w14:paraId="5483E06E" w14:textId="77777777">
        <w:tc>
          <w:tcPr>
            <w:tcW w:w="4320" w:type="dxa"/>
          </w:tcPr>
          <w:p w14:paraId="522530D2" w14:textId="77777777" w:rsidR="007F63C1" w:rsidRDefault="00000000">
            <w:proofErr w:type="spellStart"/>
            <w:r>
              <w:t>Интеграция</w:t>
            </w:r>
            <w:proofErr w:type="spellEnd"/>
          </w:p>
        </w:tc>
        <w:tc>
          <w:tcPr>
            <w:tcW w:w="4320" w:type="dxa"/>
          </w:tcPr>
          <w:p w14:paraId="77CED30F" w14:textId="77777777" w:rsidR="007F63C1" w:rsidRDefault="00000000">
            <w:r>
              <w:t>Integration</w:t>
            </w:r>
          </w:p>
        </w:tc>
      </w:tr>
      <w:tr w:rsidR="007F63C1" w14:paraId="66DA3408" w14:textId="77777777">
        <w:tc>
          <w:tcPr>
            <w:tcW w:w="4320" w:type="dxa"/>
          </w:tcPr>
          <w:p w14:paraId="6245D112" w14:textId="77777777" w:rsidR="007F63C1" w:rsidRDefault="00000000">
            <w:r>
              <w:t>ЕСИА</w:t>
            </w:r>
          </w:p>
        </w:tc>
        <w:tc>
          <w:tcPr>
            <w:tcW w:w="4320" w:type="dxa"/>
          </w:tcPr>
          <w:p w14:paraId="2B729C12" w14:textId="77777777" w:rsidR="007F63C1" w:rsidRDefault="00000000">
            <w:proofErr w:type="spellStart"/>
            <w:r>
              <w:t>Esia</w:t>
            </w:r>
            <w:proofErr w:type="spellEnd"/>
          </w:p>
        </w:tc>
      </w:tr>
      <w:tr w:rsidR="007F63C1" w14:paraId="1924F1BD" w14:textId="77777777">
        <w:tc>
          <w:tcPr>
            <w:tcW w:w="4320" w:type="dxa"/>
          </w:tcPr>
          <w:p w14:paraId="5C0AFA69" w14:textId="77777777" w:rsidR="007F63C1" w:rsidRDefault="00000000">
            <w:r>
              <w:t>СМЭВ</w:t>
            </w:r>
          </w:p>
        </w:tc>
        <w:tc>
          <w:tcPr>
            <w:tcW w:w="4320" w:type="dxa"/>
          </w:tcPr>
          <w:p w14:paraId="2C357061" w14:textId="77777777" w:rsidR="007F63C1" w:rsidRDefault="00000000">
            <w:r>
              <w:t>SMEV</w:t>
            </w:r>
          </w:p>
        </w:tc>
      </w:tr>
      <w:tr w:rsidR="007F63C1" w14:paraId="38A2D0C3" w14:textId="77777777">
        <w:tc>
          <w:tcPr>
            <w:tcW w:w="4320" w:type="dxa"/>
          </w:tcPr>
          <w:p w14:paraId="395A917D" w14:textId="77777777" w:rsidR="007F63C1" w:rsidRDefault="00000000">
            <w:r>
              <w:t>1С-Битрикс</w:t>
            </w:r>
          </w:p>
        </w:tc>
        <w:tc>
          <w:tcPr>
            <w:tcW w:w="4320" w:type="dxa"/>
          </w:tcPr>
          <w:p w14:paraId="628C3A3B" w14:textId="77777777" w:rsidR="007F63C1" w:rsidRDefault="00000000">
            <w:r>
              <w:t>1-Bitrix</w:t>
            </w:r>
          </w:p>
        </w:tc>
      </w:tr>
      <w:tr w:rsidR="007F63C1" w14:paraId="26442078" w14:textId="77777777">
        <w:tc>
          <w:tcPr>
            <w:tcW w:w="4320" w:type="dxa"/>
          </w:tcPr>
          <w:p w14:paraId="592F8ED2" w14:textId="77777777" w:rsidR="007F63C1" w:rsidRDefault="00000000">
            <w:r>
              <w:t>DevOps</w:t>
            </w:r>
          </w:p>
        </w:tc>
        <w:tc>
          <w:tcPr>
            <w:tcW w:w="4320" w:type="dxa"/>
          </w:tcPr>
          <w:p w14:paraId="10870128" w14:textId="77777777" w:rsidR="007F63C1" w:rsidRDefault="00000000">
            <w:proofErr w:type="spellStart"/>
            <w:r>
              <w:t>Devops</w:t>
            </w:r>
            <w:proofErr w:type="spellEnd"/>
          </w:p>
        </w:tc>
      </w:tr>
      <w:tr w:rsidR="007F63C1" w14:paraId="385615E2" w14:textId="77777777">
        <w:tc>
          <w:tcPr>
            <w:tcW w:w="4320" w:type="dxa"/>
          </w:tcPr>
          <w:p w14:paraId="1E9E5345" w14:textId="77777777" w:rsidR="007F63C1" w:rsidRDefault="00000000">
            <w:r>
              <w:t>Kubernetes</w:t>
            </w:r>
          </w:p>
        </w:tc>
        <w:tc>
          <w:tcPr>
            <w:tcW w:w="4320" w:type="dxa"/>
          </w:tcPr>
          <w:p w14:paraId="3AED2FF8" w14:textId="77777777" w:rsidR="007F63C1" w:rsidRDefault="00000000">
            <w:r>
              <w:t>Kubernetes</w:t>
            </w:r>
          </w:p>
        </w:tc>
      </w:tr>
      <w:tr w:rsidR="007F63C1" w14:paraId="1E97036F" w14:textId="77777777">
        <w:tc>
          <w:tcPr>
            <w:tcW w:w="4320" w:type="dxa"/>
          </w:tcPr>
          <w:p w14:paraId="5992624E" w14:textId="77777777" w:rsidR="007F63C1" w:rsidRDefault="00000000">
            <w:r>
              <w:t>Docker</w:t>
            </w:r>
          </w:p>
        </w:tc>
        <w:tc>
          <w:tcPr>
            <w:tcW w:w="4320" w:type="dxa"/>
          </w:tcPr>
          <w:p w14:paraId="5FD2370E" w14:textId="77777777" w:rsidR="007F63C1" w:rsidRDefault="00000000">
            <w:r>
              <w:t>Docker</w:t>
            </w:r>
          </w:p>
        </w:tc>
      </w:tr>
      <w:tr w:rsidR="007F63C1" w14:paraId="41E5F36C" w14:textId="77777777">
        <w:tc>
          <w:tcPr>
            <w:tcW w:w="4320" w:type="dxa"/>
          </w:tcPr>
          <w:p w14:paraId="226B69A8" w14:textId="77777777" w:rsidR="007F63C1" w:rsidRDefault="00000000">
            <w:r>
              <w:t>GitLab CI/CD</w:t>
            </w:r>
          </w:p>
        </w:tc>
        <w:tc>
          <w:tcPr>
            <w:tcW w:w="4320" w:type="dxa"/>
          </w:tcPr>
          <w:p w14:paraId="0DC10B94" w14:textId="77777777" w:rsidR="007F63C1" w:rsidRDefault="00000000">
            <w:r>
              <w:t>Gitlab Ci/CD</w:t>
            </w:r>
          </w:p>
        </w:tc>
      </w:tr>
      <w:tr w:rsidR="007F63C1" w14:paraId="3E4540B8" w14:textId="77777777">
        <w:tc>
          <w:tcPr>
            <w:tcW w:w="4320" w:type="dxa"/>
          </w:tcPr>
          <w:p w14:paraId="2DB85B17" w14:textId="77777777" w:rsidR="007F63C1" w:rsidRDefault="00000000">
            <w:proofErr w:type="spellStart"/>
            <w:r>
              <w:t>Фреймворки</w:t>
            </w:r>
            <w:proofErr w:type="spellEnd"/>
          </w:p>
        </w:tc>
        <w:tc>
          <w:tcPr>
            <w:tcW w:w="4320" w:type="dxa"/>
          </w:tcPr>
          <w:p w14:paraId="148B4791" w14:textId="77777777" w:rsidR="007F63C1" w:rsidRDefault="00000000">
            <w:proofErr w:type="spellStart"/>
            <w:r>
              <w:t>Freimvorki</w:t>
            </w:r>
            <w:proofErr w:type="spellEnd"/>
          </w:p>
        </w:tc>
      </w:tr>
      <w:tr w:rsidR="007F63C1" w14:paraId="5E6E75D8" w14:textId="77777777">
        <w:tc>
          <w:tcPr>
            <w:tcW w:w="4320" w:type="dxa"/>
          </w:tcPr>
          <w:p w14:paraId="01D0B1C8" w14:textId="77777777" w:rsidR="007F63C1" w:rsidRDefault="00000000">
            <w:r>
              <w:t>React/Angular/</w:t>
            </w:r>
            <w:proofErr w:type="spellStart"/>
            <w:r>
              <w:t>VueJS</w:t>
            </w:r>
            <w:proofErr w:type="spellEnd"/>
          </w:p>
        </w:tc>
        <w:tc>
          <w:tcPr>
            <w:tcW w:w="4320" w:type="dxa"/>
          </w:tcPr>
          <w:p w14:paraId="3E40FE74" w14:textId="77777777" w:rsidR="007F63C1" w:rsidRDefault="00000000">
            <w:r>
              <w:t>React/Angular/</w:t>
            </w:r>
            <w:proofErr w:type="spellStart"/>
            <w:r>
              <w:t>Vuejs</w:t>
            </w:r>
            <w:proofErr w:type="spellEnd"/>
          </w:p>
        </w:tc>
      </w:tr>
      <w:tr w:rsidR="007F63C1" w14:paraId="11E91917" w14:textId="77777777">
        <w:tc>
          <w:tcPr>
            <w:tcW w:w="4320" w:type="dxa"/>
          </w:tcPr>
          <w:p w14:paraId="4EABB7CF" w14:textId="77777777" w:rsidR="007F63C1" w:rsidRDefault="00000000">
            <w:r>
              <w:t>.NET Framework/ASP .NET Core</w:t>
            </w:r>
          </w:p>
        </w:tc>
        <w:tc>
          <w:tcPr>
            <w:tcW w:w="4320" w:type="dxa"/>
          </w:tcPr>
          <w:p w14:paraId="2CB75FF6" w14:textId="77777777" w:rsidR="007F63C1" w:rsidRDefault="00000000">
            <w:r>
              <w:t>.NET FRAMEWORK/ASP .NET Core</w:t>
            </w:r>
          </w:p>
        </w:tc>
      </w:tr>
      <w:tr w:rsidR="007F63C1" w14:paraId="29214D04" w14:textId="77777777">
        <w:tc>
          <w:tcPr>
            <w:tcW w:w="4320" w:type="dxa"/>
          </w:tcPr>
          <w:p w14:paraId="36744E17" w14:textId="77777777" w:rsidR="007F63C1" w:rsidRDefault="00000000">
            <w:r>
              <w:t>Spring Framework</w:t>
            </w:r>
          </w:p>
        </w:tc>
        <w:tc>
          <w:tcPr>
            <w:tcW w:w="4320" w:type="dxa"/>
          </w:tcPr>
          <w:p w14:paraId="26E48DD1" w14:textId="77777777" w:rsidR="007F63C1" w:rsidRDefault="00000000">
            <w:r>
              <w:t>Spring Framework</w:t>
            </w:r>
          </w:p>
        </w:tc>
      </w:tr>
      <w:tr w:rsidR="007F63C1" w14:paraId="629A0326" w14:textId="77777777">
        <w:tc>
          <w:tcPr>
            <w:tcW w:w="4320" w:type="dxa"/>
          </w:tcPr>
          <w:p w14:paraId="7D944DDE" w14:textId="77777777" w:rsidR="007F63C1" w:rsidRDefault="00000000">
            <w:proofErr w:type="spellStart"/>
            <w:r>
              <w:t>Bitrix</w:t>
            </w:r>
            <w:proofErr w:type="spellEnd"/>
            <w:r>
              <w:t xml:space="preserve"> Framework</w:t>
            </w:r>
          </w:p>
        </w:tc>
        <w:tc>
          <w:tcPr>
            <w:tcW w:w="4320" w:type="dxa"/>
          </w:tcPr>
          <w:p w14:paraId="3D7C3F6D" w14:textId="77777777" w:rsidR="007F63C1" w:rsidRDefault="00000000">
            <w:proofErr w:type="spellStart"/>
            <w:r>
              <w:t>Bitrix</w:t>
            </w:r>
            <w:proofErr w:type="spellEnd"/>
            <w:r>
              <w:t xml:space="preserve"> Framework</w:t>
            </w:r>
          </w:p>
        </w:tc>
      </w:tr>
      <w:tr w:rsidR="007F63C1" w14:paraId="73172E6C" w14:textId="77777777">
        <w:tc>
          <w:tcPr>
            <w:tcW w:w="4320" w:type="dxa"/>
          </w:tcPr>
          <w:p w14:paraId="4977BEBE" w14:textId="77777777" w:rsidR="007F63C1" w:rsidRDefault="00000000">
            <w:r>
              <w:t>Laravel/Yii 2</w:t>
            </w:r>
          </w:p>
        </w:tc>
        <w:tc>
          <w:tcPr>
            <w:tcW w:w="4320" w:type="dxa"/>
          </w:tcPr>
          <w:p w14:paraId="11DD551F" w14:textId="77777777" w:rsidR="007F63C1" w:rsidRDefault="00000000">
            <w:r>
              <w:t>Laravel/Yii 2</w:t>
            </w:r>
          </w:p>
        </w:tc>
      </w:tr>
      <w:tr w:rsidR="007F63C1" w14:paraId="3B83958C" w14:textId="77777777">
        <w:tc>
          <w:tcPr>
            <w:tcW w:w="4320" w:type="dxa"/>
          </w:tcPr>
          <w:p w14:paraId="5B5CCCDC" w14:textId="77777777" w:rsidR="007F63C1" w:rsidRDefault="00000000">
            <w:r>
              <w:t>Django</w:t>
            </w:r>
          </w:p>
        </w:tc>
        <w:tc>
          <w:tcPr>
            <w:tcW w:w="4320" w:type="dxa"/>
          </w:tcPr>
          <w:p w14:paraId="122BF5DB" w14:textId="77777777" w:rsidR="007F63C1" w:rsidRDefault="00000000">
            <w:r>
              <w:t>Django</w:t>
            </w:r>
          </w:p>
        </w:tc>
      </w:tr>
      <w:tr w:rsidR="007F63C1" w14:paraId="5095BBBF" w14:textId="77777777">
        <w:tc>
          <w:tcPr>
            <w:tcW w:w="4320" w:type="dxa"/>
          </w:tcPr>
          <w:p w14:paraId="420CDE2C" w14:textId="77777777" w:rsidR="007F63C1" w:rsidRDefault="00000000">
            <w:r>
              <w:t>Blazor</w:t>
            </w:r>
          </w:p>
        </w:tc>
        <w:tc>
          <w:tcPr>
            <w:tcW w:w="4320" w:type="dxa"/>
          </w:tcPr>
          <w:p w14:paraId="02B40E50" w14:textId="77777777" w:rsidR="007F63C1" w:rsidRDefault="00000000">
            <w:r>
              <w:t>Blazor</w:t>
            </w:r>
          </w:p>
        </w:tc>
      </w:tr>
      <w:tr w:rsidR="007F63C1" w14:paraId="30794765" w14:textId="77777777">
        <w:tc>
          <w:tcPr>
            <w:tcW w:w="4320" w:type="dxa"/>
          </w:tcPr>
          <w:p w14:paraId="1B50806F" w14:textId="77777777" w:rsidR="007F63C1" w:rsidRPr="003B01C9" w:rsidRDefault="00000000">
            <w:pPr>
              <w:rPr>
                <w:lang w:val="ru-RU"/>
              </w:rPr>
            </w:pPr>
            <w:r w:rsidRPr="003B01C9">
              <w:rPr>
                <w:lang w:val="ru-RU"/>
              </w:rPr>
              <w:t>Над вашим проектом будут работать</w:t>
            </w:r>
          </w:p>
        </w:tc>
        <w:tc>
          <w:tcPr>
            <w:tcW w:w="4320" w:type="dxa"/>
          </w:tcPr>
          <w:p w14:paraId="7A5BD7F8" w14:textId="77777777" w:rsidR="007F63C1" w:rsidRDefault="00000000">
            <w:r>
              <w:t>Your project will work on</w:t>
            </w:r>
          </w:p>
        </w:tc>
      </w:tr>
      <w:tr w:rsidR="007F63C1" w14:paraId="7EF225A6" w14:textId="77777777">
        <w:tc>
          <w:tcPr>
            <w:tcW w:w="4320" w:type="dxa"/>
          </w:tcPr>
          <w:p w14:paraId="37B4C2BC" w14:textId="77777777" w:rsidR="007F63C1" w:rsidRDefault="00000000">
            <w:proofErr w:type="spellStart"/>
            <w:r>
              <w:t>Менеджер</w:t>
            </w:r>
            <w:proofErr w:type="spellEnd"/>
          </w:p>
        </w:tc>
        <w:tc>
          <w:tcPr>
            <w:tcW w:w="4320" w:type="dxa"/>
          </w:tcPr>
          <w:p w14:paraId="2C9F865B" w14:textId="77777777" w:rsidR="007F63C1" w:rsidRDefault="00000000">
            <w:r>
              <w:t>Manager</w:t>
            </w:r>
          </w:p>
        </w:tc>
      </w:tr>
      <w:tr w:rsidR="007F63C1" w14:paraId="3F1FD3E6" w14:textId="77777777">
        <w:tc>
          <w:tcPr>
            <w:tcW w:w="4320" w:type="dxa"/>
          </w:tcPr>
          <w:p w14:paraId="2A9B5448" w14:textId="77777777" w:rsidR="007F63C1" w:rsidRPr="003B01C9" w:rsidRDefault="00000000">
            <w:pPr>
              <w:rPr>
                <w:lang w:val="ru-RU"/>
              </w:rPr>
            </w:pPr>
            <w:r w:rsidRPr="003B01C9">
              <w:rPr>
                <w:lang w:val="ru-RU"/>
              </w:rPr>
              <w:t xml:space="preserve">Ведение проекта, согласование задач, </w:t>
            </w:r>
            <w:r w:rsidRPr="003B01C9">
              <w:rPr>
                <w:lang w:val="ru-RU"/>
              </w:rPr>
              <w:lastRenderedPageBreak/>
              <w:t>консультирование по вопросам</w:t>
            </w:r>
          </w:p>
        </w:tc>
        <w:tc>
          <w:tcPr>
            <w:tcW w:w="4320" w:type="dxa"/>
          </w:tcPr>
          <w:p w14:paraId="23FD151E" w14:textId="77777777" w:rsidR="007F63C1" w:rsidRDefault="00000000">
            <w:r>
              <w:lastRenderedPageBreak/>
              <w:t xml:space="preserve">Project maintenance, coordination of tasks, </w:t>
            </w:r>
            <w:r>
              <w:lastRenderedPageBreak/>
              <w:t>advice on issues</w:t>
            </w:r>
          </w:p>
        </w:tc>
      </w:tr>
      <w:tr w:rsidR="007F63C1" w14:paraId="3E258DE5" w14:textId="77777777">
        <w:tc>
          <w:tcPr>
            <w:tcW w:w="4320" w:type="dxa"/>
          </w:tcPr>
          <w:p w14:paraId="4310FAA4" w14:textId="77777777" w:rsidR="007F63C1" w:rsidRDefault="00000000">
            <w:proofErr w:type="spellStart"/>
            <w:r>
              <w:lastRenderedPageBreak/>
              <w:t>Дизайнер</w:t>
            </w:r>
            <w:proofErr w:type="spellEnd"/>
          </w:p>
        </w:tc>
        <w:tc>
          <w:tcPr>
            <w:tcW w:w="4320" w:type="dxa"/>
          </w:tcPr>
          <w:p w14:paraId="7D6C487B" w14:textId="77777777" w:rsidR="007F63C1" w:rsidRDefault="00000000">
            <w:r>
              <w:t>Designer</w:t>
            </w:r>
          </w:p>
        </w:tc>
      </w:tr>
      <w:tr w:rsidR="007F63C1" w14:paraId="4E645798" w14:textId="77777777">
        <w:tc>
          <w:tcPr>
            <w:tcW w:w="4320" w:type="dxa"/>
          </w:tcPr>
          <w:p w14:paraId="41C163BB" w14:textId="77777777" w:rsidR="007F63C1" w:rsidRDefault="00000000">
            <w:proofErr w:type="spellStart"/>
            <w:r>
              <w:t>Разработка</w:t>
            </w:r>
            <w:proofErr w:type="spellEnd"/>
            <w:r>
              <w:t xml:space="preserve"> </w:t>
            </w:r>
            <w:proofErr w:type="spellStart"/>
            <w:r>
              <w:t>пользовательского</w:t>
            </w:r>
            <w:proofErr w:type="spellEnd"/>
            <w:r>
              <w:t xml:space="preserve"> </w:t>
            </w:r>
            <w:proofErr w:type="spellStart"/>
            <w:r>
              <w:t>интерфейса</w:t>
            </w:r>
            <w:proofErr w:type="spellEnd"/>
            <w:r>
              <w:t xml:space="preserve"> </w:t>
            </w:r>
            <w:proofErr w:type="spellStart"/>
            <w:r>
              <w:t>продукта</w:t>
            </w:r>
            <w:proofErr w:type="spellEnd"/>
          </w:p>
        </w:tc>
        <w:tc>
          <w:tcPr>
            <w:tcW w:w="4320" w:type="dxa"/>
          </w:tcPr>
          <w:p w14:paraId="331BD919" w14:textId="77777777" w:rsidR="007F63C1" w:rsidRDefault="00000000">
            <w:r>
              <w:t>Development of a user product interface</w:t>
            </w:r>
          </w:p>
        </w:tc>
      </w:tr>
      <w:tr w:rsidR="007F63C1" w14:paraId="26B264DD" w14:textId="77777777">
        <w:tc>
          <w:tcPr>
            <w:tcW w:w="4320" w:type="dxa"/>
          </w:tcPr>
          <w:p w14:paraId="7A812EF1" w14:textId="77777777" w:rsidR="007F63C1" w:rsidRDefault="00000000">
            <w:proofErr w:type="spellStart"/>
            <w:r>
              <w:t>Разработчики</w:t>
            </w:r>
            <w:proofErr w:type="spellEnd"/>
          </w:p>
        </w:tc>
        <w:tc>
          <w:tcPr>
            <w:tcW w:w="4320" w:type="dxa"/>
          </w:tcPr>
          <w:p w14:paraId="48F2D3C1" w14:textId="77777777" w:rsidR="007F63C1" w:rsidRDefault="00000000">
            <w:r>
              <w:t>Developers</w:t>
            </w:r>
          </w:p>
        </w:tc>
      </w:tr>
      <w:tr w:rsidR="007F63C1" w14:paraId="55B22677" w14:textId="77777777">
        <w:tc>
          <w:tcPr>
            <w:tcW w:w="4320" w:type="dxa"/>
          </w:tcPr>
          <w:p w14:paraId="24D42C48" w14:textId="77777777" w:rsidR="007F63C1" w:rsidRPr="003B01C9" w:rsidRDefault="00000000">
            <w:pPr>
              <w:rPr>
                <w:lang w:val="ru-RU"/>
              </w:rPr>
            </w:pPr>
            <w:r w:rsidRPr="003B01C9">
              <w:rPr>
                <w:lang w:val="ru-RU"/>
              </w:rPr>
              <w:t xml:space="preserve">Разработка </w:t>
            </w:r>
            <w:r>
              <w:t>backend</w:t>
            </w:r>
            <w:r w:rsidRPr="003B01C9">
              <w:rPr>
                <w:lang w:val="ru-RU"/>
              </w:rPr>
              <w:t xml:space="preserve"> и </w:t>
            </w:r>
            <w:r>
              <w:t>frontend</w:t>
            </w:r>
            <w:r w:rsidRPr="003B01C9">
              <w:rPr>
                <w:lang w:val="ru-RU"/>
              </w:rPr>
              <w:t xml:space="preserve"> частей продукта</w:t>
            </w:r>
          </w:p>
        </w:tc>
        <w:tc>
          <w:tcPr>
            <w:tcW w:w="4320" w:type="dxa"/>
          </w:tcPr>
          <w:p w14:paraId="7AB39042" w14:textId="77777777" w:rsidR="007F63C1" w:rsidRDefault="00000000">
            <w:r>
              <w:t>Development of Backend and Frontend parts of the product</w:t>
            </w:r>
          </w:p>
        </w:tc>
      </w:tr>
      <w:tr w:rsidR="007F63C1" w14:paraId="09C8DB65" w14:textId="77777777">
        <w:tc>
          <w:tcPr>
            <w:tcW w:w="4320" w:type="dxa"/>
          </w:tcPr>
          <w:p w14:paraId="2E7A920D" w14:textId="77777777" w:rsidR="007F63C1" w:rsidRDefault="00000000">
            <w:proofErr w:type="spellStart"/>
            <w:r>
              <w:t>Тестировщик</w:t>
            </w:r>
            <w:proofErr w:type="spellEnd"/>
          </w:p>
        </w:tc>
        <w:tc>
          <w:tcPr>
            <w:tcW w:w="4320" w:type="dxa"/>
          </w:tcPr>
          <w:p w14:paraId="2F41C900" w14:textId="77777777" w:rsidR="007F63C1" w:rsidRDefault="00000000">
            <w:r>
              <w:t>Tester</w:t>
            </w:r>
          </w:p>
        </w:tc>
      </w:tr>
      <w:tr w:rsidR="007F63C1" w14:paraId="1CB0248D" w14:textId="77777777">
        <w:tc>
          <w:tcPr>
            <w:tcW w:w="4320" w:type="dxa"/>
          </w:tcPr>
          <w:p w14:paraId="799575B9" w14:textId="77777777" w:rsidR="007F63C1" w:rsidRPr="003B01C9" w:rsidRDefault="00000000">
            <w:pPr>
              <w:rPr>
                <w:lang w:val="ru-RU"/>
              </w:rPr>
            </w:pPr>
            <w:r w:rsidRPr="003B01C9">
              <w:rPr>
                <w:lang w:val="ru-RU"/>
              </w:rPr>
              <w:t>Тестирование продукта на наличие ошибок</w:t>
            </w:r>
          </w:p>
        </w:tc>
        <w:tc>
          <w:tcPr>
            <w:tcW w:w="4320" w:type="dxa"/>
          </w:tcPr>
          <w:p w14:paraId="75D237B5" w14:textId="77777777" w:rsidR="007F63C1" w:rsidRDefault="00000000">
            <w:r>
              <w:t>Product testing for errors</w:t>
            </w:r>
          </w:p>
        </w:tc>
      </w:tr>
      <w:tr w:rsidR="007F63C1" w14:paraId="430AAE3B" w14:textId="77777777">
        <w:tc>
          <w:tcPr>
            <w:tcW w:w="4320" w:type="dxa"/>
          </w:tcPr>
          <w:p w14:paraId="2C76EA33" w14:textId="77777777" w:rsidR="007F63C1" w:rsidRDefault="00000000">
            <w:proofErr w:type="spellStart"/>
            <w:r>
              <w:t>Аналитик</w:t>
            </w:r>
            <w:proofErr w:type="spellEnd"/>
          </w:p>
        </w:tc>
        <w:tc>
          <w:tcPr>
            <w:tcW w:w="4320" w:type="dxa"/>
          </w:tcPr>
          <w:p w14:paraId="69036A1C" w14:textId="77777777" w:rsidR="007F63C1" w:rsidRDefault="00000000">
            <w:r>
              <w:t>Analyst</w:t>
            </w:r>
          </w:p>
        </w:tc>
      </w:tr>
      <w:tr w:rsidR="007F63C1" w14:paraId="1EFC10DA" w14:textId="77777777">
        <w:tc>
          <w:tcPr>
            <w:tcW w:w="4320" w:type="dxa"/>
          </w:tcPr>
          <w:p w14:paraId="0BCAE328" w14:textId="77777777" w:rsidR="007F63C1" w:rsidRPr="003B01C9" w:rsidRDefault="00000000">
            <w:pPr>
              <w:rPr>
                <w:lang w:val="ru-RU"/>
              </w:rPr>
            </w:pPr>
            <w:r w:rsidRPr="003B01C9">
              <w:rPr>
                <w:lang w:val="ru-RU"/>
              </w:rPr>
              <w:t>Подготовка требований к продукту, разработка технического задания и документации</w:t>
            </w:r>
          </w:p>
        </w:tc>
        <w:tc>
          <w:tcPr>
            <w:tcW w:w="4320" w:type="dxa"/>
          </w:tcPr>
          <w:p w14:paraId="01792138" w14:textId="77777777" w:rsidR="007F63C1" w:rsidRDefault="00000000">
            <w:r>
              <w:t>Preparation of product requirements, development of technical specifications and documentation</w:t>
            </w:r>
          </w:p>
        </w:tc>
      </w:tr>
      <w:tr w:rsidR="007F63C1" w14:paraId="35605511" w14:textId="77777777">
        <w:tc>
          <w:tcPr>
            <w:tcW w:w="4320" w:type="dxa"/>
          </w:tcPr>
          <w:p w14:paraId="471F34D1" w14:textId="77777777" w:rsidR="007F63C1" w:rsidRDefault="00000000">
            <w:proofErr w:type="spellStart"/>
            <w:r>
              <w:t>Техническая</w:t>
            </w:r>
            <w:proofErr w:type="spellEnd"/>
            <w:r>
              <w:t xml:space="preserve"> </w:t>
            </w:r>
            <w:proofErr w:type="spellStart"/>
            <w:r>
              <w:t>поддержка</w:t>
            </w:r>
            <w:proofErr w:type="spellEnd"/>
          </w:p>
        </w:tc>
        <w:tc>
          <w:tcPr>
            <w:tcW w:w="4320" w:type="dxa"/>
          </w:tcPr>
          <w:p w14:paraId="133A0F0E" w14:textId="77777777" w:rsidR="007F63C1" w:rsidRDefault="00000000">
            <w:r>
              <w:t>Technical support</w:t>
            </w:r>
          </w:p>
        </w:tc>
      </w:tr>
      <w:tr w:rsidR="007F63C1" w14:paraId="68F4E39B" w14:textId="77777777">
        <w:tc>
          <w:tcPr>
            <w:tcW w:w="4320" w:type="dxa"/>
          </w:tcPr>
          <w:p w14:paraId="4BAC43DE" w14:textId="77777777" w:rsidR="007F63C1" w:rsidRPr="003B01C9" w:rsidRDefault="00000000">
            <w:pPr>
              <w:rPr>
                <w:lang w:val="ru-RU"/>
              </w:rPr>
            </w:pPr>
            <w:r w:rsidRPr="003B01C9">
              <w:rPr>
                <w:lang w:val="ru-RU"/>
              </w:rPr>
              <w:t>Сопровождение по общим моментам работы продукта и мелким доработкам</w:t>
            </w:r>
          </w:p>
        </w:tc>
        <w:tc>
          <w:tcPr>
            <w:tcW w:w="4320" w:type="dxa"/>
          </w:tcPr>
          <w:p w14:paraId="2AB47B8F" w14:textId="77777777" w:rsidR="007F63C1" w:rsidRDefault="00000000">
            <w:r>
              <w:t>Support for the total moments of the product and minor improvements</w:t>
            </w:r>
          </w:p>
        </w:tc>
      </w:tr>
      <w:tr w:rsidR="007F63C1" w14:paraId="57F1A9A3" w14:textId="77777777">
        <w:tc>
          <w:tcPr>
            <w:tcW w:w="4320" w:type="dxa"/>
          </w:tcPr>
          <w:p w14:paraId="15CC962A" w14:textId="77777777" w:rsidR="007F63C1" w:rsidRDefault="00000000">
            <w:proofErr w:type="spellStart"/>
            <w:r>
              <w:t>Наши</w:t>
            </w:r>
            <w:proofErr w:type="spellEnd"/>
            <w:r>
              <w:t xml:space="preserve"> </w:t>
            </w:r>
            <w:proofErr w:type="spellStart"/>
            <w:r>
              <w:t>гарантии</w:t>
            </w:r>
            <w:proofErr w:type="spellEnd"/>
          </w:p>
        </w:tc>
        <w:tc>
          <w:tcPr>
            <w:tcW w:w="4320" w:type="dxa"/>
          </w:tcPr>
          <w:p w14:paraId="64A98F77" w14:textId="77777777" w:rsidR="007F63C1" w:rsidRDefault="00000000">
            <w:r>
              <w:t>Our guarantees</w:t>
            </w:r>
          </w:p>
        </w:tc>
      </w:tr>
      <w:tr w:rsidR="007F63C1" w14:paraId="0E751A96" w14:textId="77777777">
        <w:tc>
          <w:tcPr>
            <w:tcW w:w="4320" w:type="dxa"/>
          </w:tcPr>
          <w:p w14:paraId="6D05B126" w14:textId="77777777" w:rsidR="007F63C1" w:rsidRDefault="00000000">
            <w:proofErr w:type="spellStart"/>
            <w:r>
              <w:t>Лицензия</w:t>
            </w:r>
            <w:proofErr w:type="spellEnd"/>
            <w:r>
              <w:t xml:space="preserve"> ФСБ</w:t>
            </w:r>
          </w:p>
        </w:tc>
        <w:tc>
          <w:tcPr>
            <w:tcW w:w="4320" w:type="dxa"/>
          </w:tcPr>
          <w:p w14:paraId="0E69DDF8" w14:textId="77777777" w:rsidR="007F63C1" w:rsidRDefault="00000000">
            <w:r>
              <w:t>FSB license</w:t>
            </w:r>
          </w:p>
        </w:tc>
      </w:tr>
      <w:tr w:rsidR="007F63C1" w14:paraId="373CEC03" w14:textId="77777777">
        <w:tc>
          <w:tcPr>
            <w:tcW w:w="4320" w:type="dxa"/>
          </w:tcPr>
          <w:p w14:paraId="3D899567" w14:textId="77777777" w:rsidR="007F63C1" w:rsidRPr="003B01C9" w:rsidRDefault="00000000">
            <w:pPr>
              <w:rPr>
                <w:lang w:val="ru-RU"/>
              </w:rPr>
            </w:pPr>
            <w:r w:rsidRPr="003B01C9">
              <w:rPr>
                <w:lang w:val="ru-RU"/>
              </w:rPr>
              <w:t>Лицензия ФСБ на деятельность по криптографической защите информации</w:t>
            </w:r>
          </w:p>
        </w:tc>
        <w:tc>
          <w:tcPr>
            <w:tcW w:w="4320" w:type="dxa"/>
          </w:tcPr>
          <w:p w14:paraId="62357100" w14:textId="77777777" w:rsidR="007F63C1" w:rsidRDefault="00000000">
            <w:r>
              <w:t>FSB license for cryptographic information protection activities</w:t>
            </w:r>
          </w:p>
        </w:tc>
      </w:tr>
      <w:tr w:rsidR="007F63C1" w14:paraId="397C53CA" w14:textId="77777777">
        <w:tc>
          <w:tcPr>
            <w:tcW w:w="4320" w:type="dxa"/>
          </w:tcPr>
          <w:p w14:paraId="3736EEDB" w14:textId="77777777" w:rsidR="007F63C1" w:rsidRDefault="00000000">
            <w:proofErr w:type="spellStart"/>
            <w:r>
              <w:t>Лицензия</w:t>
            </w:r>
            <w:proofErr w:type="spellEnd"/>
            <w:r>
              <w:t xml:space="preserve"> ФСТЭК</w:t>
            </w:r>
          </w:p>
        </w:tc>
        <w:tc>
          <w:tcPr>
            <w:tcW w:w="4320" w:type="dxa"/>
          </w:tcPr>
          <w:p w14:paraId="51761123" w14:textId="77777777" w:rsidR="007F63C1" w:rsidRDefault="00000000">
            <w:r>
              <w:t>FSTEK license</w:t>
            </w:r>
          </w:p>
        </w:tc>
      </w:tr>
      <w:tr w:rsidR="007F63C1" w14:paraId="7A9F0DF9" w14:textId="77777777">
        <w:tc>
          <w:tcPr>
            <w:tcW w:w="4320" w:type="dxa"/>
          </w:tcPr>
          <w:p w14:paraId="71A751AF" w14:textId="77777777" w:rsidR="007F63C1" w:rsidRPr="003B01C9" w:rsidRDefault="00000000">
            <w:pPr>
              <w:rPr>
                <w:lang w:val="ru-RU"/>
              </w:rPr>
            </w:pPr>
            <w:r w:rsidRPr="003B01C9">
              <w:rPr>
                <w:lang w:val="ru-RU"/>
              </w:rPr>
              <w:t>Лицензия ФСТЭК на деятельность по технической защите конфиденциальной информации</w:t>
            </w:r>
          </w:p>
        </w:tc>
        <w:tc>
          <w:tcPr>
            <w:tcW w:w="4320" w:type="dxa"/>
          </w:tcPr>
          <w:p w14:paraId="3AF59698" w14:textId="77777777" w:rsidR="007F63C1" w:rsidRDefault="00000000">
            <w:r>
              <w:t>FSTEK license to work on technical protection of confidential information</w:t>
            </w:r>
          </w:p>
        </w:tc>
      </w:tr>
      <w:tr w:rsidR="007F63C1" w14:paraId="68F7E067" w14:textId="77777777">
        <w:tc>
          <w:tcPr>
            <w:tcW w:w="4320" w:type="dxa"/>
          </w:tcPr>
          <w:p w14:paraId="42E7F19C" w14:textId="77777777" w:rsidR="007F63C1" w:rsidRDefault="00000000">
            <w:proofErr w:type="spellStart"/>
            <w:r>
              <w:t>Сертификаты</w:t>
            </w:r>
            <w:proofErr w:type="spellEnd"/>
            <w:r>
              <w:t xml:space="preserve"> </w:t>
            </w:r>
            <w:proofErr w:type="spellStart"/>
            <w:r>
              <w:t>Bitrix</w:t>
            </w:r>
            <w:proofErr w:type="spellEnd"/>
          </w:p>
        </w:tc>
        <w:tc>
          <w:tcPr>
            <w:tcW w:w="4320" w:type="dxa"/>
          </w:tcPr>
          <w:p w14:paraId="572CB3BB" w14:textId="77777777" w:rsidR="007F63C1" w:rsidRDefault="00000000">
            <w:proofErr w:type="spellStart"/>
            <w:r>
              <w:t>Bitrix</w:t>
            </w:r>
            <w:proofErr w:type="spellEnd"/>
            <w:r>
              <w:t xml:space="preserve"> certificates</w:t>
            </w:r>
          </w:p>
        </w:tc>
      </w:tr>
      <w:tr w:rsidR="007F63C1" w14:paraId="742ACC3B" w14:textId="77777777">
        <w:tc>
          <w:tcPr>
            <w:tcW w:w="4320" w:type="dxa"/>
          </w:tcPr>
          <w:p w14:paraId="0868B699" w14:textId="77777777" w:rsidR="007F63C1" w:rsidRPr="003B01C9" w:rsidRDefault="00000000">
            <w:pPr>
              <w:rPr>
                <w:lang w:val="ru-RU"/>
              </w:rPr>
            </w:pPr>
            <w:r w:rsidRPr="003B01C9">
              <w:rPr>
                <w:lang w:val="ru-RU"/>
              </w:rPr>
              <w:t>Сертификаты о прохождении проверочных тестов от компании «1С-Битрикс»</w:t>
            </w:r>
          </w:p>
        </w:tc>
        <w:tc>
          <w:tcPr>
            <w:tcW w:w="4320" w:type="dxa"/>
          </w:tcPr>
          <w:p w14:paraId="3431C3A1" w14:textId="77777777" w:rsidR="007F63C1" w:rsidRDefault="00000000">
            <w:r>
              <w:t>Certificates of testing tests from 1C-Bitrix company</w:t>
            </w:r>
          </w:p>
        </w:tc>
      </w:tr>
      <w:tr w:rsidR="007F63C1" w14:paraId="26896432" w14:textId="77777777">
        <w:tc>
          <w:tcPr>
            <w:tcW w:w="4320" w:type="dxa"/>
          </w:tcPr>
          <w:p w14:paraId="28E9DDFC" w14:textId="77777777" w:rsidR="007F63C1" w:rsidRDefault="00000000">
            <w:proofErr w:type="spellStart"/>
            <w:r>
              <w:lastRenderedPageBreak/>
              <w:t>Сертификаты</w:t>
            </w:r>
            <w:proofErr w:type="spellEnd"/>
            <w:r>
              <w:t xml:space="preserve"> ISO</w:t>
            </w:r>
          </w:p>
        </w:tc>
        <w:tc>
          <w:tcPr>
            <w:tcW w:w="4320" w:type="dxa"/>
          </w:tcPr>
          <w:p w14:paraId="2EF5CB6A" w14:textId="77777777" w:rsidR="007F63C1" w:rsidRDefault="00000000">
            <w:r>
              <w:t>ISO certificates</w:t>
            </w:r>
          </w:p>
        </w:tc>
      </w:tr>
      <w:tr w:rsidR="007F63C1" w14:paraId="5A785DAF" w14:textId="77777777">
        <w:tc>
          <w:tcPr>
            <w:tcW w:w="4320" w:type="dxa"/>
          </w:tcPr>
          <w:p w14:paraId="7FD59EF6" w14:textId="77777777" w:rsidR="007F63C1" w:rsidRDefault="00000000">
            <w:proofErr w:type="spellStart"/>
            <w:r>
              <w:t>Сертификаты</w:t>
            </w:r>
            <w:proofErr w:type="spellEnd"/>
            <w:r>
              <w:t xml:space="preserve"> </w:t>
            </w:r>
            <w:proofErr w:type="spellStart"/>
            <w:r>
              <w:t>соответствия</w:t>
            </w:r>
            <w:proofErr w:type="spellEnd"/>
            <w:r>
              <w:t xml:space="preserve"> </w:t>
            </w:r>
            <w:proofErr w:type="spellStart"/>
            <w:r>
              <w:t>требованиям</w:t>
            </w:r>
            <w:proofErr w:type="spellEnd"/>
            <w:r>
              <w:t xml:space="preserve"> ГОСТ</w:t>
            </w:r>
          </w:p>
        </w:tc>
        <w:tc>
          <w:tcPr>
            <w:tcW w:w="4320" w:type="dxa"/>
          </w:tcPr>
          <w:p w14:paraId="41404A8A" w14:textId="77777777" w:rsidR="007F63C1" w:rsidRDefault="00000000">
            <w:r>
              <w:t>Certificates of compliance with the requirements of GOST</w:t>
            </w:r>
          </w:p>
        </w:tc>
      </w:tr>
      <w:tr w:rsidR="007F63C1" w14:paraId="14A97436" w14:textId="77777777">
        <w:tc>
          <w:tcPr>
            <w:tcW w:w="4320" w:type="dxa"/>
          </w:tcPr>
          <w:p w14:paraId="56AEDC56" w14:textId="77777777" w:rsidR="007F63C1" w:rsidRDefault="00000000">
            <w:proofErr w:type="spellStart"/>
            <w:r>
              <w:t>Благодарственные</w:t>
            </w:r>
            <w:proofErr w:type="spellEnd"/>
            <w:r>
              <w:t xml:space="preserve"> </w:t>
            </w:r>
            <w:proofErr w:type="spellStart"/>
            <w:r>
              <w:t>письма</w:t>
            </w:r>
            <w:proofErr w:type="spellEnd"/>
          </w:p>
        </w:tc>
        <w:tc>
          <w:tcPr>
            <w:tcW w:w="4320" w:type="dxa"/>
          </w:tcPr>
          <w:p w14:paraId="0D47C050" w14:textId="77777777" w:rsidR="007F63C1" w:rsidRDefault="00000000">
            <w:r>
              <w:t>Thanksgiving letters</w:t>
            </w:r>
          </w:p>
        </w:tc>
      </w:tr>
      <w:tr w:rsidR="007F63C1" w14:paraId="78C1983A" w14:textId="77777777">
        <w:tc>
          <w:tcPr>
            <w:tcW w:w="4320" w:type="dxa"/>
          </w:tcPr>
          <w:p w14:paraId="43DC0978" w14:textId="77777777" w:rsidR="007F63C1" w:rsidRDefault="00000000">
            <w:proofErr w:type="spellStart"/>
            <w:r>
              <w:t>Благодарственные</w:t>
            </w:r>
            <w:proofErr w:type="spellEnd"/>
            <w:r>
              <w:t xml:space="preserve"> </w:t>
            </w:r>
            <w:proofErr w:type="spellStart"/>
            <w:r>
              <w:t>письма</w:t>
            </w:r>
            <w:proofErr w:type="spellEnd"/>
            <w:r>
              <w:t xml:space="preserve"> </w:t>
            </w:r>
            <w:proofErr w:type="spellStart"/>
            <w:r>
              <w:t>от</w:t>
            </w:r>
            <w:proofErr w:type="spellEnd"/>
            <w:r>
              <w:t xml:space="preserve"> </w:t>
            </w:r>
            <w:proofErr w:type="spellStart"/>
            <w:r>
              <w:t>клиентов</w:t>
            </w:r>
            <w:proofErr w:type="spellEnd"/>
          </w:p>
        </w:tc>
        <w:tc>
          <w:tcPr>
            <w:tcW w:w="4320" w:type="dxa"/>
          </w:tcPr>
          <w:p w14:paraId="6B640FDE" w14:textId="77777777" w:rsidR="007F63C1" w:rsidRDefault="00000000">
            <w:r>
              <w:t>Gratitude letters from customers</w:t>
            </w:r>
          </w:p>
        </w:tc>
      </w:tr>
      <w:tr w:rsidR="007F63C1" w14:paraId="48C3370D" w14:textId="77777777">
        <w:tc>
          <w:tcPr>
            <w:tcW w:w="4320" w:type="dxa"/>
          </w:tcPr>
          <w:p w14:paraId="35F9EE85" w14:textId="77777777" w:rsidR="007F63C1" w:rsidRDefault="00000000">
            <w:proofErr w:type="spellStart"/>
            <w:r>
              <w:t>Официальный</w:t>
            </w:r>
            <w:proofErr w:type="spellEnd"/>
            <w:r>
              <w:t xml:space="preserve"> </w:t>
            </w:r>
            <w:proofErr w:type="spellStart"/>
            <w:r>
              <w:t>партнёр</w:t>
            </w:r>
            <w:proofErr w:type="spellEnd"/>
            <w:r>
              <w:t xml:space="preserve"> АО «</w:t>
            </w:r>
            <w:proofErr w:type="spellStart"/>
            <w:r>
              <w:t>Аксофт</w:t>
            </w:r>
            <w:proofErr w:type="spellEnd"/>
            <w:r>
              <w:t>»</w:t>
            </w:r>
          </w:p>
        </w:tc>
        <w:tc>
          <w:tcPr>
            <w:tcW w:w="4320" w:type="dxa"/>
          </w:tcPr>
          <w:p w14:paraId="50402B1F" w14:textId="77777777" w:rsidR="007F63C1" w:rsidRDefault="00000000">
            <w:r>
              <w:t xml:space="preserve">Official partner of </w:t>
            </w:r>
            <w:proofErr w:type="spellStart"/>
            <w:r>
              <w:t>Axoft</w:t>
            </w:r>
            <w:proofErr w:type="spellEnd"/>
            <w:r>
              <w:t xml:space="preserve"> JSC</w:t>
            </w:r>
          </w:p>
        </w:tc>
      </w:tr>
      <w:tr w:rsidR="007F63C1" w14:paraId="033375A2" w14:textId="77777777">
        <w:tc>
          <w:tcPr>
            <w:tcW w:w="4320" w:type="dxa"/>
          </w:tcPr>
          <w:p w14:paraId="0423D20E" w14:textId="77777777" w:rsidR="007F63C1" w:rsidRPr="003B01C9" w:rsidRDefault="00000000">
            <w:pPr>
              <w:rPr>
                <w:lang w:val="ru-RU"/>
              </w:rPr>
            </w:pPr>
            <w:r w:rsidRPr="003B01C9">
              <w:rPr>
                <w:lang w:val="ru-RU"/>
              </w:rPr>
              <w:t xml:space="preserve">Сертификат, подтверждающий статус официального партнера компании </w:t>
            </w:r>
            <w:proofErr w:type="spellStart"/>
            <w:r>
              <w:t>Axoft</w:t>
            </w:r>
            <w:proofErr w:type="spellEnd"/>
          </w:p>
        </w:tc>
        <w:tc>
          <w:tcPr>
            <w:tcW w:w="4320" w:type="dxa"/>
          </w:tcPr>
          <w:p w14:paraId="6D3E1EE0" w14:textId="77777777" w:rsidR="007F63C1" w:rsidRDefault="00000000">
            <w:r>
              <w:t xml:space="preserve">Certificate confirming the status of an official partner of </w:t>
            </w:r>
            <w:proofErr w:type="spellStart"/>
            <w:r>
              <w:t>Axoft</w:t>
            </w:r>
            <w:proofErr w:type="spellEnd"/>
          </w:p>
        </w:tc>
      </w:tr>
      <w:tr w:rsidR="007F63C1" w14:paraId="331C8D1D" w14:textId="77777777">
        <w:tc>
          <w:tcPr>
            <w:tcW w:w="4320" w:type="dxa"/>
          </w:tcPr>
          <w:p w14:paraId="68347DDF" w14:textId="77777777" w:rsidR="007F63C1" w:rsidRPr="003B01C9" w:rsidRDefault="00000000">
            <w:pPr>
              <w:rPr>
                <w:lang w:val="ru-RU"/>
              </w:rPr>
            </w:pPr>
            <w:r w:rsidRPr="003B01C9">
              <w:rPr>
                <w:lang w:val="ru-RU"/>
              </w:rPr>
              <w:t>Авторизованный партнёр АО «Лаборатория Касперского»</w:t>
            </w:r>
          </w:p>
        </w:tc>
        <w:tc>
          <w:tcPr>
            <w:tcW w:w="4320" w:type="dxa"/>
          </w:tcPr>
          <w:p w14:paraId="40CDD2CB" w14:textId="77777777" w:rsidR="007F63C1" w:rsidRDefault="00000000">
            <w:r>
              <w:t>Authorized partner of Kaspersky Laboratory</w:t>
            </w:r>
          </w:p>
        </w:tc>
      </w:tr>
      <w:tr w:rsidR="007F63C1" w14:paraId="19B4E2D7" w14:textId="77777777">
        <w:tc>
          <w:tcPr>
            <w:tcW w:w="4320" w:type="dxa"/>
          </w:tcPr>
          <w:p w14:paraId="695E636E" w14:textId="77777777" w:rsidR="007F63C1" w:rsidRDefault="00000000">
            <w:proofErr w:type="spellStart"/>
            <w:r>
              <w:t>Авторизованный</w:t>
            </w:r>
            <w:proofErr w:type="spellEnd"/>
            <w:r>
              <w:t xml:space="preserve"> </w:t>
            </w:r>
            <w:proofErr w:type="spellStart"/>
            <w:r>
              <w:t>партнер</w:t>
            </w:r>
            <w:proofErr w:type="spellEnd"/>
            <w:r>
              <w:t xml:space="preserve"> Astra Linux</w:t>
            </w:r>
          </w:p>
        </w:tc>
        <w:tc>
          <w:tcPr>
            <w:tcW w:w="4320" w:type="dxa"/>
          </w:tcPr>
          <w:p w14:paraId="65196141" w14:textId="77777777" w:rsidR="007F63C1" w:rsidRDefault="00000000">
            <w:r>
              <w:t>ASTRA Linux authorized partner</w:t>
            </w:r>
          </w:p>
        </w:tc>
      </w:tr>
      <w:tr w:rsidR="007F63C1" w14:paraId="218828CD" w14:textId="77777777">
        <w:tc>
          <w:tcPr>
            <w:tcW w:w="4320" w:type="dxa"/>
          </w:tcPr>
          <w:p w14:paraId="4B6F1EFB" w14:textId="77777777" w:rsidR="007F63C1" w:rsidRPr="003B01C9" w:rsidRDefault="00000000">
            <w:pPr>
              <w:rPr>
                <w:lang w:val="ru-RU"/>
              </w:rPr>
            </w:pPr>
            <w:r w:rsidRPr="003B01C9">
              <w:rPr>
                <w:lang w:val="ru-RU"/>
              </w:rPr>
              <w:t>Сертификат, подтверждающий официальное партнёрство с ООО «</w:t>
            </w:r>
            <w:proofErr w:type="spellStart"/>
            <w:r w:rsidRPr="003B01C9">
              <w:rPr>
                <w:lang w:val="ru-RU"/>
              </w:rPr>
              <w:t>РусБИТ</w:t>
            </w:r>
            <w:proofErr w:type="spellEnd"/>
            <w:r>
              <w:t>ex</w:t>
            </w:r>
            <w:r w:rsidRPr="003B01C9">
              <w:rPr>
                <w:lang w:val="ru-RU"/>
              </w:rPr>
              <w:t>-Астра»</w:t>
            </w:r>
          </w:p>
        </w:tc>
        <w:tc>
          <w:tcPr>
            <w:tcW w:w="4320" w:type="dxa"/>
          </w:tcPr>
          <w:p w14:paraId="01046AF7" w14:textId="77777777" w:rsidR="007F63C1" w:rsidRDefault="00000000">
            <w:r>
              <w:t xml:space="preserve">Certificate confirming the official partnership with </w:t>
            </w:r>
            <w:proofErr w:type="spellStart"/>
            <w:r>
              <w:t>Rusbitex</w:t>
            </w:r>
            <w:proofErr w:type="spellEnd"/>
            <w:r>
              <w:t>-Astra LLC</w:t>
            </w:r>
          </w:p>
        </w:tc>
      </w:tr>
      <w:tr w:rsidR="007F63C1" w14:paraId="3CA7616A" w14:textId="77777777">
        <w:tc>
          <w:tcPr>
            <w:tcW w:w="4320" w:type="dxa"/>
          </w:tcPr>
          <w:p w14:paraId="7F91F43F" w14:textId="77777777" w:rsidR="007F63C1" w:rsidRDefault="00000000">
            <w:proofErr w:type="spellStart"/>
            <w:r>
              <w:t>Отзывы</w:t>
            </w:r>
            <w:proofErr w:type="spellEnd"/>
            <w:r>
              <w:t xml:space="preserve"> </w:t>
            </w:r>
            <w:proofErr w:type="spellStart"/>
            <w:r>
              <w:t>наших</w:t>
            </w:r>
            <w:proofErr w:type="spellEnd"/>
            <w:r>
              <w:t xml:space="preserve"> </w:t>
            </w:r>
            <w:proofErr w:type="spellStart"/>
            <w:r>
              <w:t>клиентов</w:t>
            </w:r>
            <w:proofErr w:type="spellEnd"/>
          </w:p>
        </w:tc>
        <w:tc>
          <w:tcPr>
            <w:tcW w:w="4320" w:type="dxa"/>
          </w:tcPr>
          <w:p w14:paraId="1D540DF0" w14:textId="77777777" w:rsidR="007F63C1" w:rsidRDefault="00000000">
            <w:r>
              <w:t>Reviews of our customers</w:t>
            </w:r>
          </w:p>
        </w:tc>
      </w:tr>
      <w:tr w:rsidR="007F63C1" w14:paraId="057B97EB" w14:textId="77777777">
        <w:tc>
          <w:tcPr>
            <w:tcW w:w="4320" w:type="dxa"/>
          </w:tcPr>
          <w:p w14:paraId="7C51064E" w14:textId="77777777" w:rsidR="007F63C1" w:rsidRDefault="00000000">
            <w:proofErr w:type="spellStart"/>
            <w:r>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4B6BE6A1" w14:textId="77777777" w:rsidR="007F63C1" w:rsidRDefault="00000000">
            <w:r>
              <w:t>Maksimova Anna Sergeevna</w:t>
            </w:r>
          </w:p>
        </w:tc>
      </w:tr>
      <w:tr w:rsidR="007F63C1" w14:paraId="6F55AF7D" w14:textId="77777777">
        <w:tc>
          <w:tcPr>
            <w:tcW w:w="4320" w:type="dxa"/>
          </w:tcPr>
          <w:p w14:paraId="717FB549" w14:textId="77777777" w:rsidR="007F63C1" w:rsidRDefault="00000000">
            <w:r>
              <w:t>ФГБУ «ИНФОРМАВТОДОР»</w:t>
            </w:r>
          </w:p>
        </w:tc>
        <w:tc>
          <w:tcPr>
            <w:tcW w:w="4320" w:type="dxa"/>
          </w:tcPr>
          <w:p w14:paraId="4B5AA416" w14:textId="77777777" w:rsidR="007F63C1" w:rsidRDefault="00000000">
            <w:r>
              <w:t>FSBI "</w:t>
            </w:r>
            <w:proofErr w:type="spellStart"/>
            <w:r>
              <w:t>Informavtodor</w:t>
            </w:r>
            <w:proofErr w:type="spellEnd"/>
            <w:r>
              <w:t>"</w:t>
            </w:r>
          </w:p>
        </w:tc>
      </w:tr>
      <w:tr w:rsidR="007F63C1" w14:paraId="5B7408C7" w14:textId="77777777">
        <w:tc>
          <w:tcPr>
            <w:tcW w:w="4320" w:type="dxa"/>
          </w:tcPr>
          <w:p w14:paraId="453A43E6" w14:textId="77777777" w:rsidR="007F63C1" w:rsidRPr="003B01C9" w:rsidRDefault="00000000">
            <w:pPr>
              <w:rPr>
                <w:lang w:val="ru-RU"/>
              </w:rPr>
            </w:pPr>
            <w:r w:rsidRPr="003B01C9">
              <w:rPr>
                <w:lang w:val="ru-RU"/>
              </w:rPr>
              <w:t>ФГБУ «ИНФОРМАВТОДОР» благодарит ООО «66 Бит» за хорошо проделанные работы договору № 816 от 22.08.2018 г. по технической поддержке, системному администрированию и развитию интернет-ресурса «Безопасные и качественные дороги». Поставленные задачи были выполнены компанией ООО «66 Бит» профессионально и в полном соответствии с техническим заданием.</w:t>
            </w:r>
          </w:p>
        </w:tc>
        <w:tc>
          <w:tcPr>
            <w:tcW w:w="4320" w:type="dxa"/>
          </w:tcPr>
          <w:p w14:paraId="674BA133" w14:textId="77777777" w:rsidR="007F63C1" w:rsidRDefault="00000000">
            <w:r>
              <w:t>The Federal State Budgetary Educational Institution “</w:t>
            </w:r>
            <w:proofErr w:type="spellStart"/>
            <w:r>
              <w:t>Informavtodor</w:t>
            </w:r>
            <w:proofErr w:type="spellEnd"/>
            <w:r>
              <w:t xml:space="preserve">” thanks 66 bit LLC for well-done work by agreement No. 816 dated 08.22.2018 for technical support, system administration and development of the Safe and high-quality roads Internet </w:t>
            </w:r>
            <w:proofErr w:type="spellStart"/>
            <w:proofErr w:type="gramStart"/>
            <w:r>
              <w:t>resource.The</w:t>
            </w:r>
            <w:proofErr w:type="spellEnd"/>
            <w:proofErr w:type="gramEnd"/>
            <w:r>
              <w:t xml:space="preserve"> tasks were completed by the company “66 bit” professionally and in full accordance with the terms of reference.</w:t>
            </w:r>
          </w:p>
        </w:tc>
      </w:tr>
      <w:tr w:rsidR="007F63C1" w14:paraId="20A8A8BC" w14:textId="77777777">
        <w:tc>
          <w:tcPr>
            <w:tcW w:w="4320" w:type="dxa"/>
          </w:tcPr>
          <w:p w14:paraId="0D819FAD" w14:textId="77777777" w:rsidR="007F63C1" w:rsidRPr="003B01C9" w:rsidRDefault="00000000">
            <w:pPr>
              <w:rPr>
                <w:lang w:val="ru-RU"/>
              </w:rPr>
            </w:pPr>
            <w:r w:rsidRPr="003B01C9">
              <w:rPr>
                <w:lang w:val="ru-RU"/>
              </w:rPr>
              <w:t xml:space="preserve">ФГБУ «ИНФОРМАВТОДОР» выражает благодарность ООО «66 Бит» за работы по технической поддержке интернет-ресурса «Безопасные и качественные дороги» в рамках Договора </w:t>
            </w:r>
            <w:proofErr w:type="gramStart"/>
            <w:r w:rsidRPr="003B01C9">
              <w:rPr>
                <w:lang w:val="ru-RU"/>
              </w:rPr>
              <w:t>№ 0805-4</w:t>
            </w:r>
            <w:proofErr w:type="gramEnd"/>
            <w:r w:rsidRPr="003B01C9">
              <w:rPr>
                <w:lang w:val="ru-RU"/>
              </w:rPr>
              <w:t xml:space="preserve"> от 08.05.2020 г. Профессионализм и </w:t>
            </w:r>
            <w:r w:rsidRPr="003B01C9">
              <w:rPr>
                <w:lang w:val="ru-RU"/>
              </w:rPr>
              <w:lastRenderedPageBreak/>
              <w:t>блестящие навыки команды разработки ООО «66 Бит» обеспечили полное доверие заказчика и прекрасный результат выполнения работ. Желаем вам успехов в профессиональной деятельности и надеемся на дальнейшее плодотворное сотрудничество.</w:t>
            </w:r>
          </w:p>
        </w:tc>
        <w:tc>
          <w:tcPr>
            <w:tcW w:w="4320" w:type="dxa"/>
          </w:tcPr>
          <w:p w14:paraId="40D75A1C" w14:textId="77777777" w:rsidR="007F63C1" w:rsidRDefault="00000000">
            <w:r>
              <w:lastRenderedPageBreak/>
              <w:t>The Federal State Budgetary Institution “</w:t>
            </w:r>
            <w:proofErr w:type="spellStart"/>
            <w:r>
              <w:t>Informavtodor</w:t>
            </w:r>
            <w:proofErr w:type="spellEnd"/>
            <w:r>
              <w:t xml:space="preserve">” expresses gratitude to “66 bit” LLC for the work on technical support of the Safe and High-quality Roads Internet resource under the agreement No. 0805-4 dated 08.05.2020. Professionalism and </w:t>
            </w:r>
            <w:r>
              <w:lastRenderedPageBreak/>
              <w:t xml:space="preserve">brilliant skills of the development team “66 bit” </w:t>
            </w:r>
            <w:proofErr w:type="spellStart"/>
            <w:r>
              <w:t>providedComplete</w:t>
            </w:r>
            <w:proofErr w:type="spellEnd"/>
            <w:r>
              <w:t xml:space="preserve"> confidence in the customer and an excellent result of the </w:t>
            </w:r>
            <w:proofErr w:type="spellStart"/>
            <w:proofErr w:type="gramStart"/>
            <w:r>
              <w:t>work.We</w:t>
            </w:r>
            <w:proofErr w:type="spellEnd"/>
            <w:proofErr w:type="gramEnd"/>
            <w:r>
              <w:t xml:space="preserve"> wish you success in professional activities and hope for further fruitful cooperation.</w:t>
            </w:r>
          </w:p>
        </w:tc>
      </w:tr>
      <w:tr w:rsidR="007F63C1" w14:paraId="65BB5012" w14:textId="77777777">
        <w:tc>
          <w:tcPr>
            <w:tcW w:w="4320" w:type="dxa"/>
          </w:tcPr>
          <w:p w14:paraId="015DEF7F" w14:textId="77777777" w:rsidR="007F63C1" w:rsidRPr="003B01C9" w:rsidRDefault="00000000">
            <w:pPr>
              <w:rPr>
                <w:lang w:val="ru-RU"/>
              </w:rPr>
            </w:pPr>
            <w:r w:rsidRPr="003B01C9">
              <w:rPr>
                <w:lang w:val="ru-RU"/>
              </w:rPr>
              <w:lastRenderedPageBreak/>
              <w:t xml:space="preserve">ФГБУ «ИНФОРМАВТОДОР» выражает искреннюю признательность и огромную благодарность коллективу ООО «66 Бит» за проведение работ в рамках контракта </w:t>
            </w:r>
            <w:proofErr w:type="gramStart"/>
            <w:r w:rsidRPr="003B01C9">
              <w:rPr>
                <w:lang w:val="ru-RU"/>
              </w:rPr>
              <w:t>№ 1506-3</w:t>
            </w:r>
            <w:proofErr w:type="gramEnd"/>
            <w:r w:rsidRPr="003B01C9">
              <w:rPr>
                <w:lang w:val="ru-RU"/>
              </w:rPr>
              <w:t xml:space="preserve"> от 15.06.2018 г. по развитию официального интернет-сайта Федерального дорожного агентства, включая техническую поддержку и системное администрирование. Отмечая высокий профессионализм сотрудников компании ООО «66 Бит», качество выполнения проекта, ответственность и надежность, мы надеемся, что в дальнейшем наше с Вами сотрудничество будет столь же успешно и плодотворно.</w:t>
            </w:r>
          </w:p>
        </w:tc>
        <w:tc>
          <w:tcPr>
            <w:tcW w:w="4320" w:type="dxa"/>
          </w:tcPr>
          <w:p w14:paraId="0BB97B49" w14:textId="77777777" w:rsidR="007F63C1" w:rsidRDefault="00000000">
            <w:r>
              <w:t>The Federal State Budgetary Educational Institution “</w:t>
            </w:r>
            <w:proofErr w:type="spellStart"/>
            <w:r>
              <w:t>Informavtodor</w:t>
            </w:r>
            <w:proofErr w:type="spellEnd"/>
            <w:r>
              <w:t xml:space="preserve">” expresses sincere gratitude and great gratitude to the staff of 66 bit LLC for the work under contract No. 1506-3 of 06/15/2018 on the development of the official Internet site of the Federal Road Agency, including technical support and system </w:t>
            </w:r>
            <w:proofErr w:type="spellStart"/>
            <w:r>
              <w:t>administration.Noting</w:t>
            </w:r>
            <w:proofErr w:type="spellEnd"/>
            <w:r>
              <w:t xml:space="preserve"> the high professionalism of employees of the 66 Bit LLC, the quality of the project, responsibility and reliability, we hope that our future cooperation will be equally successful and fruitful.</w:t>
            </w:r>
          </w:p>
        </w:tc>
      </w:tr>
      <w:tr w:rsidR="007F63C1" w14:paraId="2673C8D4" w14:textId="77777777">
        <w:tc>
          <w:tcPr>
            <w:tcW w:w="4320" w:type="dxa"/>
          </w:tcPr>
          <w:p w14:paraId="5DFBC2DA" w14:textId="77777777" w:rsidR="007F63C1" w:rsidRPr="003B01C9" w:rsidRDefault="00000000">
            <w:pPr>
              <w:rPr>
                <w:lang w:val="ru-RU"/>
              </w:rPr>
            </w:pPr>
            <w:r w:rsidRPr="003B01C9">
              <w:rPr>
                <w:lang w:val="ru-RU"/>
              </w:rPr>
              <w:t>ФГБУ «ИНФОРМАВТОДОР» выражает благодарность коллективу ООО «66 Бит» за проведение работ в рамках Контракта № 0373100134019000017-ИАД от 02.10.2019 г. по развитию официального интернет-сайта Федерального дорожного агентства, включая техническую поддержку и системное администрирование. Отдельно выражаем благодарность за профессионализм сотрудников и быструю обработку всех наших запросов.</w:t>
            </w:r>
          </w:p>
        </w:tc>
        <w:tc>
          <w:tcPr>
            <w:tcW w:w="4320" w:type="dxa"/>
          </w:tcPr>
          <w:p w14:paraId="1E6F148B" w14:textId="77777777" w:rsidR="007F63C1" w:rsidRDefault="00000000">
            <w:r>
              <w:t>The Federal State Budgetary Educational Institution “</w:t>
            </w:r>
            <w:proofErr w:type="spellStart"/>
            <w:r>
              <w:t>Informavtodor</w:t>
            </w:r>
            <w:proofErr w:type="spellEnd"/>
            <w:r>
              <w:t xml:space="preserve">” expresses gratitude to the team of 66 bit LLC for the work under contract No. 0373100134019000017-IAD of 10/02/2019 on the development of the official Internet site of the Federal Road Agency, including technical support and system </w:t>
            </w:r>
            <w:proofErr w:type="spellStart"/>
            <w:proofErr w:type="gramStart"/>
            <w:r>
              <w:t>administration.Separately</w:t>
            </w:r>
            <w:proofErr w:type="spellEnd"/>
            <w:proofErr w:type="gramEnd"/>
            <w:r>
              <w:t>, we express our gratitude for the professionalism of employees and the quick processing of all our requests.</w:t>
            </w:r>
          </w:p>
        </w:tc>
      </w:tr>
      <w:tr w:rsidR="007F63C1" w14:paraId="4D8096F2" w14:textId="77777777">
        <w:tc>
          <w:tcPr>
            <w:tcW w:w="4320" w:type="dxa"/>
          </w:tcPr>
          <w:p w14:paraId="42EC2690" w14:textId="77777777" w:rsidR="007F63C1" w:rsidRDefault="00000000">
            <w:proofErr w:type="spellStart"/>
            <w:r>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789028F7" w14:textId="77777777" w:rsidR="007F63C1" w:rsidRDefault="00000000">
            <w:r>
              <w:t>FAQ</w:t>
            </w:r>
          </w:p>
        </w:tc>
      </w:tr>
      <w:tr w:rsidR="007F63C1" w14:paraId="125E90DC" w14:textId="77777777">
        <w:tc>
          <w:tcPr>
            <w:tcW w:w="4320" w:type="dxa"/>
          </w:tcPr>
          <w:p w14:paraId="592BAEA2" w14:textId="77777777" w:rsidR="007F63C1" w:rsidRPr="003B01C9" w:rsidRDefault="00000000">
            <w:pPr>
              <w:rPr>
                <w:lang w:val="ru-RU"/>
              </w:rPr>
            </w:pPr>
            <w:r w:rsidRPr="003B01C9">
              <w:rPr>
                <w:lang w:val="ru-RU"/>
              </w:rPr>
              <w:t xml:space="preserve">Что такое техническая поддержка </w:t>
            </w:r>
            <w:r w:rsidRPr="003B01C9">
              <w:rPr>
                <w:lang w:val="ru-RU"/>
              </w:rPr>
              <w:lastRenderedPageBreak/>
              <w:t>сайта?</w:t>
            </w:r>
          </w:p>
        </w:tc>
        <w:tc>
          <w:tcPr>
            <w:tcW w:w="4320" w:type="dxa"/>
          </w:tcPr>
          <w:p w14:paraId="7BD76C31" w14:textId="77777777" w:rsidR="007F63C1" w:rsidRDefault="00000000">
            <w:r>
              <w:lastRenderedPageBreak/>
              <w:t>What is the technical support of the site?</w:t>
            </w:r>
          </w:p>
        </w:tc>
      </w:tr>
      <w:tr w:rsidR="007F63C1" w14:paraId="023B2900" w14:textId="77777777">
        <w:tc>
          <w:tcPr>
            <w:tcW w:w="4320" w:type="dxa"/>
          </w:tcPr>
          <w:p w14:paraId="50E8018B" w14:textId="77777777" w:rsidR="007F63C1" w:rsidRDefault="00000000">
            <w:r w:rsidRPr="003B01C9">
              <w:rPr>
                <w:lang w:val="ru-RU"/>
              </w:rPr>
              <w:t xml:space="preserve">Техническая поддержка сайта </w:t>
            </w:r>
            <w:proofErr w:type="gramStart"/>
            <w:r w:rsidRPr="003B01C9">
              <w:rPr>
                <w:lang w:val="ru-RU"/>
              </w:rPr>
              <w:t>- это</w:t>
            </w:r>
            <w:proofErr w:type="gramEnd"/>
            <w:r w:rsidRPr="003B01C9">
              <w:rPr>
                <w:lang w:val="ru-RU"/>
              </w:rPr>
              <w:t xml:space="preserve"> процесс обеспечения бесперебойной работы системы, который включает в себя решение технических проблем, обновление программного обеспечения, резервное копирование данных, мониторинг и анализ производительности сайта. Техническая поддержка также может включать обучение пользователей и консультации по использованию сайта. </w:t>
            </w:r>
            <w:proofErr w:type="spellStart"/>
            <w:r>
              <w:t>Это</w:t>
            </w:r>
            <w:proofErr w:type="spellEnd"/>
            <w:r>
              <w:t xml:space="preserve"> </w:t>
            </w:r>
            <w:proofErr w:type="spellStart"/>
            <w:r>
              <w:t>позволяет</w:t>
            </w:r>
            <w:proofErr w:type="spellEnd"/>
            <w:r>
              <w:t xml:space="preserve"> </w:t>
            </w:r>
            <w:proofErr w:type="spellStart"/>
            <w:r>
              <w:t>предотвратить</w:t>
            </w:r>
            <w:proofErr w:type="spellEnd"/>
            <w:r>
              <w:t xml:space="preserve"> </w:t>
            </w:r>
            <w:proofErr w:type="spellStart"/>
            <w:r>
              <w:t>потенциальные</w:t>
            </w:r>
            <w:proofErr w:type="spellEnd"/>
            <w:r>
              <w:t xml:space="preserve"> </w:t>
            </w:r>
            <w:proofErr w:type="spellStart"/>
            <w:r>
              <w:t>проблемы</w:t>
            </w:r>
            <w:proofErr w:type="spellEnd"/>
            <w:r>
              <w:t xml:space="preserve">, </w:t>
            </w:r>
            <w:proofErr w:type="spellStart"/>
            <w:r>
              <w:t>связанные</w:t>
            </w:r>
            <w:proofErr w:type="spellEnd"/>
            <w:r>
              <w:t xml:space="preserve"> с </w:t>
            </w:r>
            <w:proofErr w:type="spellStart"/>
            <w:r>
              <w:t>неполадками</w:t>
            </w:r>
            <w:proofErr w:type="spellEnd"/>
            <w:r>
              <w:t xml:space="preserve"> </w:t>
            </w:r>
            <w:proofErr w:type="spellStart"/>
            <w:r>
              <w:t>сайта</w:t>
            </w:r>
            <w:proofErr w:type="spellEnd"/>
            <w:r>
              <w:t>.</w:t>
            </w:r>
          </w:p>
        </w:tc>
        <w:tc>
          <w:tcPr>
            <w:tcW w:w="4320" w:type="dxa"/>
          </w:tcPr>
          <w:p w14:paraId="6F8FFF1F" w14:textId="77777777" w:rsidR="007F63C1" w:rsidRDefault="00000000">
            <w:r>
              <w:t xml:space="preserve">Technical support for the site is the process of ensuring the uninterrupted operation of the system, which includes solving technical problems, updating software, backup data, monitoring and analysis of site </w:t>
            </w:r>
            <w:proofErr w:type="spellStart"/>
            <w:proofErr w:type="gramStart"/>
            <w:r>
              <w:t>performance.Technical</w:t>
            </w:r>
            <w:proofErr w:type="spellEnd"/>
            <w:proofErr w:type="gramEnd"/>
            <w:r>
              <w:t xml:space="preserve"> support may also include user training and consultations on the use of the </w:t>
            </w:r>
            <w:proofErr w:type="spellStart"/>
            <w:r>
              <w:t>site.This</w:t>
            </w:r>
            <w:proofErr w:type="spellEnd"/>
            <w:r>
              <w:t xml:space="preserve"> allows you to prevent potential problems associated with site malfunctions.</w:t>
            </w:r>
          </w:p>
        </w:tc>
      </w:tr>
      <w:tr w:rsidR="007F63C1" w14:paraId="051A89A9" w14:textId="77777777">
        <w:tc>
          <w:tcPr>
            <w:tcW w:w="4320" w:type="dxa"/>
          </w:tcPr>
          <w:p w14:paraId="32A0854C" w14:textId="77777777" w:rsidR="007F63C1" w:rsidRDefault="00000000">
            <w:proofErr w:type="spellStart"/>
            <w:r>
              <w:t>Зачем</w:t>
            </w:r>
            <w:proofErr w:type="spellEnd"/>
            <w:r>
              <w:t xml:space="preserve"> </w:t>
            </w:r>
            <w:proofErr w:type="spellStart"/>
            <w:r>
              <w:t>заказывать</w:t>
            </w:r>
            <w:proofErr w:type="spellEnd"/>
            <w:r>
              <w:t xml:space="preserve"> </w:t>
            </w:r>
            <w:proofErr w:type="spellStart"/>
            <w:r>
              <w:t>техническую</w:t>
            </w:r>
            <w:proofErr w:type="spellEnd"/>
            <w:r>
              <w:t xml:space="preserve"> </w:t>
            </w:r>
            <w:proofErr w:type="spellStart"/>
            <w:r>
              <w:t>поддержку</w:t>
            </w:r>
            <w:proofErr w:type="spellEnd"/>
            <w:r>
              <w:t>?</w:t>
            </w:r>
          </w:p>
        </w:tc>
        <w:tc>
          <w:tcPr>
            <w:tcW w:w="4320" w:type="dxa"/>
          </w:tcPr>
          <w:p w14:paraId="5326731A" w14:textId="77777777" w:rsidR="007F63C1" w:rsidRDefault="00000000">
            <w:r>
              <w:t>Why order technical support?</w:t>
            </w:r>
          </w:p>
        </w:tc>
      </w:tr>
      <w:tr w:rsidR="007F63C1" w14:paraId="572FFC26" w14:textId="77777777">
        <w:tc>
          <w:tcPr>
            <w:tcW w:w="4320" w:type="dxa"/>
          </w:tcPr>
          <w:p w14:paraId="661FCA5F" w14:textId="77777777" w:rsidR="007F63C1" w:rsidRPr="003B01C9" w:rsidRDefault="00000000">
            <w:pPr>
              <w:rPr>
                <w:lang w:val="ru-RU"/>
              </w:rPr>
            </w:pPr>
            <w:r w:rsidRPr="003B01C9">
              <w:rPr>
                <w:lang w:val="ru-RU"/>
              </w:rPr>
              <w:t>Техническая поддержка сайта позволяет обеспечить его бесперебойную работу, предотвратить потенциальные проблемы и сбои в работе, а также вовремя обновлять программное обеспечение и защищать данные. Техническая поддержка также помогает обучать пользователей и консультировать их по использованию сайта, что повышает удобство использования и улучшает пользовательский опыт. Кроме того, заказ технической поддержки позволяет сэкономить время и ресурсы на решении проблем, связанных с работой сайта, и сосредоточиться на основных задачах бизнеса.</w:t>
            </w:r>
          </w:p>
        </w:tc>
        <w:tc>
          <w:tcPr>
            <w:tcW w:w="4320" w:type="dxa"/>
          </w:tcPr>
          <w:p w14:paraId="6CA37E45" w14:textId="77777777" w:rsidR="007F63C1" w:rsidRDefault="00000000">
            <w:r>
              <w:t xml:space="preserve">Technical support for the site allows you to ensure its uninterrupted work, prevent potential problems and malfunctions in work, as well as update software in time and protect the </w:t>
            </w:r>
            <w:proofErr w:type="spellStart"/>
            <w:r>
              <w:t>data.Technical</w:t>
            </w:r>
            <w:proofErr w:type="spellEnd"/>
            <w:r>
              <w:t xml:space="preserve"> support also helps to train users and advise them on the use of the site, which increases ease of use and improves user </w:t>
            </w:r>
            <w:proofErr w:type="spellStart"/>
            <w:r>
              <w:t>experience.In</w:t>
            </w:r>
            <w:proofErr w:type="spellEnd"/>
            <w:r>
              <w:t xml:space="preserve"> addition, the order of technical support can save time and resources on solving problems related to the work of the site, and focus on the main tasks of the business.</w:t>
            </w:r>
          </w:p>
        </w:tc>
      </w:tr>
      <w:tr w:rsidR="007F63C1" w14:paraId="395EA637" w14:textId="77777777">
        <w:tc>
          <w:tcPr>
            <w:tcW w:w="4320" w:type="dxa"/>
          </w:tcPr>
          <w:p w14:paraId="66E92AF9" w14:textId="77777777" w:rsidR="007F63C1" w:rsidRPr="003B01C9" w:rsidRDefault="00000000">
            <w:pPr>
              <w:rPr>
                <w:lang w:val="ru-RU"/>
              </w:rPr>
            </w:pPr>
            <w:r w:rsidRPr="003B01C9">
              <w:rPr>
                <w:lang w:val="ru-RU"/>
              </w:rPr>
              <w:t>Что включает в себя техническая поддержка?</w:t>
            </w:r>
          </w:p>
        </w:tc>
        <w:tc>
          <w:tcPr>
            <w:tcW w:w="4320" w:type="dxa"/>
          </w:tcPr>
          <w:p w14:paraId="1A228540" w14:textId="77777777" w:rsidR="007F63C1" w:rsidRDefault="00000000">
            <w:r>
              <w:t>What does technical support include?</w:t>
            </w:r>
          </w:p>
        </w:tc>
      </w:tr>
      <w:tr w:rsidR="007F63C1" w14:paraId="3EB972B2" w14:textId="77777777">
        <w:tc>
          <w:tcPr>
            <w:tcW w:w="4320" w:type="dxa"/>
          </w:tcPr>
          <w:p w14:paraId="7F1B6E22" w14:textId="77777777" w:rsidR="007F63C1" w:rsidRPr="003B01C9" w:rsidRDefault="00000000">
            <w:pPr>
              <w:rPr>
                <w:lang w:val="ru-RU"/>
              </w:rPr>
            </w:pPr>
            <w:r w:rsidRPr="003B01C9">
              <w:rPr>
                <w:lang w:val="ru-RU"/>
              </w:rPr>
              <w:t>Техническая поддержка может включать в себя следующие услуги:</w:t>
            </w:r>
          </w:p>
        </w:tc>
        <w:tc>
          <w:tcPr>
            <w:tcW w:w="4320" w:type="dxa"/>
          </w:tcPr>
          <w:p w14:paraId="5A5D0C9B" w14:textId="77777777" w:rsidR="007F63C1" w:rsidRDefault="00000000">
            <w:r>
              <w:t>Technical support may include the following services:</w:t>
            </w:r>
          </w:p>
        </w:tc>
      </w:tr>
      <w:tr w:rsidR="007F63C1" w14:paraId="16DEC350" w14:textId="77777777">
        <w:tc>
          <w:tcPr>
            <w:tcW w:w="4320" w:type="dxa"/>
          </w:tcPr>
          <w:p w14:paraId="6B71EF14" w14:textId="77777777" w:rsidR="007F63C1" w:rsidRPr="003B01C9" w:rsidRDefault="00000000">
            <w:pPr>
              <w:rPr>
                <w:lang w:val="ru-RU"/>
              </w:rPr>
            </w:pPr>
            <w:r w:rsidRPr="003B01C9">
              <w:rPr>
                <w:lang w:val="ru-RU"/>
              </w:rPr>
              <w:t xml:space="preserve">консультации и помощь в устранении </w:t>
            </w:r>
            <w:r w:rsidRPr="003B01C9">
              <w:rPr>
                <w:lang w:val="ru-RU"/>
              </w:rPr>
              <w:lastRenderedPageBreak/>
              <w:t>проблем с программным обеспечением или оборудованием.</w:t>
            </w:r>
          </w:p>
        </w:tc>
        <w:tc>
          <w:tcPr>
            <w:tcW w:w="4320" w:type="dxa"/>
          </w:tcPr>
          <w:p w14:paraId="0CEDB8FF" w14:textId="77777777" w:rsidR="007F63C1" w:rsidRDefault="00000000">
            <w:r>
              <w:lastRenderedPageBreak/>
              <w:t xml:space="preserve">Consultations and assistance in eliminating </w:t>
            </w:r>
            <w:r>
              <w:lastRenderedPageBreak/>
              <w:t>problems with software or equipment.</w:t>
            </w:r>
          </w:p>
        </w:tc>
      </w:tr>
      <w:tr w:rsidR="007F63C1" w14:paraId="5ED9B17C" w14:textId="77777777">
        <w:tc>
          <w:tcPr>
            <w:tcW w:w="4320" w:type="dxa"/>
          </w:tcPr>
          <w:p w14:paraId="7AF7A222" w14:textId="77777777" w:rsidR="007F63C1" w:rsidRPr="003B01C9" w:rsidRDefault="00000000">
            <w:pPr>
              <w:rPr>
                <w:lang w:val="ru-RU"/>
              </w:rPr>
            </w:pPr>
            <w:r w:rsidRPr="003B01C9">
              <w:rPr>
                <w:lang w:val="ru-RU"/>
              </w:rPr>
              <w:lastRenderedPageBreak/>
              <w:t>обучение пользователей работе с программным обеспечением или оборудованием.</w:t>
            </w:r>
          </w:p>
        </w:tc>
        <w:tc>
          <w:tcPr>
            <w:tcW w:w="4320" w:type="dxa"/>
          </w:tcPr>
          <w:p w14:paraId="0913FCE6" w14:textId="77777777" w:rsidR="007F63C1" w:rsidRDefault="00000000">
            <w:r>
              <w:t>User training to work with software or equipment.</w:t>
            </w:r>
          </w:p>
        </w:tc>
      </w:tr>
      <w:tr w:rsidR="007F63C1" w14:paraId="0EF4DFC1" w14:textId="77777777">
        <w:tc>
          <w:tcPr>
            <w:tcW w:w="4320" w:type="dxa"/>
          </w:tcPr>
          <w:p w14:paraId="607AC926" w14:textId="77777777" w:rsidR="007F63C1" w:rsidRPr="003B01C9" w:rsidRDefault="00000000">
            <w:pPr>
              <w:rPr>
                <w:lang w:val="ru-RU"/>
              </w:rPr>
            </w:pPr>
            <w:r w:rsidRPr="003B01C9">
              <w:rPr>
                <w:lang w:val="ru-RU"/>
              </w:rPr>
              <w:t>установка и настройка программного обеспечения и оборудования.</w:t>
            </w:r>
          </w:p>
        </w:tc>
        <w:tc>
          <w:tcPr>
            <w:tcW w:w="4320" w:type="dxa"/>
          </w:tcPr>
          <w:p w14:paraId="61838E3F" w14:textId="77777777" w:rsidR="007F63C1" w:rsidRDefault="00000000">
            <w:r>
              <w:t>Installation and configuration of software and equipment.</w:t>
            </w:r>
          </w:p>
        </w:tc>
      </w:tr>
      <w:tr w:rsidR="007F63C1" w14:paraId="36F4DC99" w14:textId="77777777">
        <w:tc>
          <w:tcPr>
            <w:tcW w:w="4320" w:type="dxa"/>
          </w:tcPr>
          <w:p w14:paraId="6338B2EC" w14:textId="77777777" w:rsidR="007F63C1" w:rsidRPr="003B01C9" w:rsidRDefault="00000000">
            <w:pPr>
              <w:rPr>
                <w:lang w:val="ru-RU"/>
              </w:rPr>
            </w:pPr>
            <w:r w:rsidRPr="003B01C9">
              <w:rPr>
                <w:lang w:val="ru-RU"/>
              </w:rPr>
              <w:t>мониторинг и обновление программного обеспечения.</w:t>
            </w:r>
          </w:p>
        </w:tc>
        <w:tc>
          <w:tcPr>
            <w:tcW w:w="4320" w:type="dxa"/>
          </w:tcPr>
          <w:p w14:paraId="1134F056" w14:textId="77777777" w:rsidR="007F63C1" w:rsidRDefault="00000000">
            <w:r>
              <w:t>Monitoring and updating software.</w:t>
            </w:r>
          </w:p>
        </w:tc>
      </w:tr>
      <w:tr w:rsidR="007F63C1" w14:paraId="50E85867" w14:textId="77777777">
        <w:tc>
          <w:tcPr>
            <w:tcW w:w="4320" w:type="dxa"/>
          </w:tcPr>
          <w:p w14:paraId="6ABFACC0" w14:textId="77777777" w:rsidR="007F63C1" w:rsidRPr="003B01C9" w:rsidRDefault="00000000">
            <w:pPr>
              <w:rPr>
                <w:lang w:val="ru-RU"/>
              </w:rPr>
            </w:pPr>
            <w:r w:rsidRPr="003B01C9">
              <w:rPr>
                <w:lang w:val="ru-RU"/>
              </w:rPr>
              <w:t>резервное копирование данных и восстановление данных в случае необходимости.</w:t>
            </w:r>
          </w:p>
        </w:tc>
        <w:tc>
          <w:tcPr>
            <w:tcW w:w="4320" w:type="dxa"/>
          </w:tcPr>
          <w:p w14:paraId="5653336A" w14:textId="77777777" w:rsidR="007F63C1" w:rsidRDefault="00000000">
            <w:r>
              <w:t xml:space="preserve">backup </w:t>
            </w:r>
            <w:proofErr w:type="spellStart"/>
            <w:r>
              <w:t>backup</w:t>
            </w:r>
            <w:proofErr w:type="spellEnd"/>
            <w:r>
              <w:t xml:space="preserve"> and data restoration if necessary.</w:t>
            </w:r>
          </w:p>
        </w:tc>
      </w:tr>
      <w:tr w:rsidR="007F63C1" w14:paraId="2C731D78" w14:textId="77777777">
        <w:tc>
          <w:tcPr>
            <w:tcW w:w="4320" w:type="dxa"/>
          </w:tcPr>
          <w:p w14:paraId="7C943AA9" w14:textId="77777777" w:rsidR="007F63C1" w:rsidRPr="003B01C9" w:rsidRDefault="00000000">
            <w:pPr>
              <w:rPr>
                <w:lang w:val="ru-RU"/>
              </w:rPr>
            </w:pPr>
            <w:r w:rsidRPr="003B01C9">
              <w:rPr>
                <w:lang w:val="ru-RU"/>
              </w:rPr>
              <w:t>поддержка по электронной почте, телефону или чату.</w:t>
            </w:r>
          </w:p>
        </w:tc>
        <w:tc>
          <w:tcPr>
            <w:tcW w:w="4320" w:type="dxa"/>
          </w:tcPr>
          <w:p w14:paraId="5D9B5E07" w14:textId="77777777" w:rsidR="007F63C1" w:rsidRDefault="00000000">
            <w:r>
              <w:t xml:space="preserve">Support for e -mail, </w:t>
            </w:r>
            <w:proofErr w:type="gramStart"/>
            <w:r>
              <w:t>phone</w:t>
            </w:r>
            <w:proofErr w:type="gramEnd"/>
            <w:r>
              <w:t xml:space="preserve"> or chat.</w:t>
            </w:r>
          </w:p>
        </w:tc>
      </w:tr>
      <w:tr w:rsidR="007F63C1" w14:paraId="52D677BE" w14:textId="77777777">
        <w:tc>
          <w:tcPr>
            <w:tcW w:w="4320" w:type="dxa"/>
          </w:tcPr>
          <w:p w14:paraId="573E3FC9" w14:textId="77777777" w:rsidR="007F63C1" w:rsidRPr="003B01C9" w:rsidRDefault="00000000">
            <w:pPr>
              <w:rPr>
                <w:lang w:val="ru-RU"/>
              </w:rPr>
            </w:pPr>
            <w:r w:rsidRPr="003B01C9">
              <w:rPr>
                <w:lang w:val="ru-RU"/>
              </w:rPr>
              <w:t>слежение за производительностью системы и оптимизация ее работы.</w:t>
            </w:r>
          </w:p>
        </w:tc>
        <w:tc>
          <w:tcPr>
            <w:tcW w:w="4320" w:type="dxa"/>
          </w:tcPr>
          <w:p w14:paraId="0A21EEE5" w14:textId="77777777" w:rsidR="007F63C1" w:rsidRDefault="00000000">
            <w:r>
              <w:t>Casting the performance of the system and optimizing its work.</w:t>
            </w:r>
          </w:p>
        </w:tc>
      </w:tr>
      <w:tr w:rsidR="007F63C1" w14:paraId="22840109" w14:textId="77777777">
        <w:tc>
          <w:tcPr>
            <w:tcW w:w="4320" w:type="dxa"/>
          </w:tcPr>
          <w:p w14:paraId="08BCA8D7" w14:textId="77777777" w:rsidR="007F63C1" w:rsidRPr="003B01C9" w:rsidRDefault="00000000">
            <w:pPr>
              <w:rPr>
                <w:lang w:val="ru-RU"/>
              </w:rPr>
            </w:pPr>
            <w:r w:rsidRPr="003B01C9">
              <w:rPr>
                <w:lang w:val="ru-RU"/>
              </w:rPr>
              <w:t>работа с поставщиками программного обеспечения для решения проблем.</w:t>
            </w:r>
          </w:p>
        </w:tc>
        <w:tc>
          <w:tcPr>
            <w:tcW w:w="4320" w:type="dxa"/>
          </w:tcPr>
          <w:p w14:paraId="48A5FA66" w14:textId="77777777" w:rsidR="007F63C1" w:rsidRDefault="00000000">
            <w:r>
              <w:t>Work with software suppliers to solve problems.</w:t>
            </w:r>
          </w:p>
        </w:tc>
      </w:tr>
      <w:tr w:rsidR="007F63C1" w14:paraId="451DACEC" w14:textId="77777777">
        <w:tc>
          <w:tcPr>
            <w:tcW w:w="4320" w:type="dxa"/>
          </w:tcPr>
          <w:p w14:paraId="3D2871EA" w14:textId="77777777" w:rsidR="007F63C1" w:rsidRPr="003B01C9" w:rsidRDefault="00000000">
            <w:pPr>
              <w:rPr>
                <w:lang w:val="ru-RU"/>
              </w:rPr>
            </w:pPr>
            <w:r w:rsidRPr="003B01C9">
              <w:rPr>
                <w:lang w:val="ru-RU"/>
              </w:rPr>
              <w:t>предоставление отчетов о работе системы и ее производительности.</w:t>
            </w:r>
          </w:p>
        </w:tc>
        <w:tc>
          <w:tcPr>
            <w:tcW w:w="4320" w:type="dxa"/>
          </w:tcPr>
          <w:p w14:paraId="53A6E7F6" w14:textId="77777777" w:rsidR="007F63C1" w:rsidRDefault="00000000">
            <w:r>
              <w:t>Providing reports on the operation of the system and its performance.</w:t>
            </w:r>
          </w:p>
        </w:tc>
      </w:tr>
      <w:tr w:rsidR="007F63C1" w14:paraId="5BCA9BA1" w14:textId="77777777">
        <w:tc>
          <w:tcPr>
            <w:tcW w:w="4320" w:type="dxa"/>
          </w:tcPr>
          <w:p w14:paraId="1E7FAA6F" w14:textId="77777777" w:rsidR="007F63C1" w:rsidRPr="003B01C9" w:rsidRDefault="00000000">
            <w:pPr>
              <w:rPr>
                <w:lang w:val="ru-RU"/>
              </w:rPr>
            </w:pPr>
            <w:r w:rsidRPr="003B01C9">
              <w:rPr>
                <w:lang w:val="ru-RU"/>
              </w:rPr>
              <w:t>Какие гарантии на качество проведения технической поддержки вы предоставляете?</w:t>
            </w:r>
          </w:p>
        </w:tc>
        <w:tc>
          <w:tcPr>
            <w:tcW w:w="4320" w:type="dxa"/>
          </w:tcPr>
          <w:p w14:paraId="22BA2FDB" w14:textId="77777777" w:rsidR="007F63C1" w:rsidRDefault="00000000">
            <w:r>
              <w:t>What guarantees for the quality of technical support do you provide?</w:t>
            </w:r>
          </w:p>
        </w:tc>
      </w:tr>
      <w:tr w:rsidR="007F63C1" w14:paraId="41A34582" w14:textId="77777777">
        <w:tc>
          <w:tcPr>
            <w:tcW w:w="4320" w:type="dxa"/>
          </w:tcPr>
          <w:p w14:paraId="06C15CBD" w14:textId="77777777" w:rsidR="007F63C1" w:rsidRPr="003B01C9" w:rsidRDefault="00000000">
            <w:pPr>
              <w:rPr>
                <w:lang w:val="ru-RU"/>
              </w:rPr>
            </w:pPr>
            <w:r w:rsidRPr="003B01C9">
              <w:rPr>
                <w:lang w:val="ru-RU"/>
              </w:rPr>
              <w:t>Мы гарантируем работоспособность поддерживаемой системы в течение 1 года. В случае обнаружения ошибок или уязвимостей в процессе эксплуатации, мы бесплатно устраняем их и предоставляем консультации по функционированию системы. По желанию Заказчика, мы можем заключить договор на предоставление дополнительного технического обслуживания для обеспечения дальнейшей безопасности и качества работы системы.</w:t>
            </w:r>
          </w:p>
        </w:tc>
        <w:tc>
          <w:tcPr>
            <w:tcW w:w="4320" w:type="dxa"/>
          </w:tcPr>
          <w:p w14:paraId="430F6BB1" w14:textId="77777777" w:rsidR="007F63C1" w:rsidRDefault="00000000">
            <w:r>
              <w:t xml:space="preserve">We guarantee the operability of the supported system within 1 </w:t>
            </w:r>
            <w:proofErr w:type="spellStart"/>
            <w:proofErr w:type="gramStart"/>
            <w:r>
              <w:t>year.If</w:t>
            </w:r>
            <w:proofErr w:type="spellEnd"/>
            <w:proofErr w:type="gramEnd"/>
            <w:r>
              <w:t xml:space="preserve"> errors or vulnerabilities are detected during operation, we eliminate them for free and provide consultations on the functioning of the </w:t>
            </w:r>
            <w:proofErr w:type="spellStart"/>
            <w:r>
              <w:t>system.At</w:t>
            </w:r>
            <w:proofErr w:type="spellEnd"/>
            <w:r>
              <w:t xml:space="preserve"> the request of the customer, we can conclude an agreement on the provision of additional maintenance to ensure further safety and quality of the system.</w:t>
            </w:r>
          </w:p>
        </w:tc>
      </w:tr>
      <w:tr w:rsidR="007F63C1" w14:paraId="7AB43889" w14:textId="77777777">
        <w:tc>
          <w:tcPr>
            <w:tcW w:w="4320" w:type="dxa"/>
          </w:tcPr>
          <w:p w14:paraId="2FAE6EC2" w14:textId="77777777" w:rsidR="007F63C1" w:rsidRPr="003B01C9" w:rsidRDefault="00000000">
            <w:pPr>
              <w:rPr>
                <w:lang w:val="ru-RU"/>
              </w:rPr>
            </w:pPr>
            <w:r w:rsidRPr="003B01C9">
              <w:rPr>
                <w:lang w:val="ru-RU"/>
              </w:rPr>
              <w:lastRenderedPageBreak/>
              <w:t>Сколько будет стоить написание технического задания?</w:t>
            </w:r>
          </w:p>
        </w:tc>
        <w:tc>
          <w:tcPr>
            <w:tcW w:w="4320" w:type="dxa"/>
          </w:tcPr>
          <w:p w14:paraId="51DBDCD8" w14:textId="77777777" w:rsidR="007F63C1" w:rsidRDefault="00000000">
            <w:r>
              <w:t>How much will the writing of the technical specifications cost?</w:t>
            </w:r>
          </w:p>
        </w:tc>
      </w:tr>
      <w:tr w:rsidR="007F63C1" w14:paraId="13A93FF8" w14:textId="77777777">
        <w:tc>
          <w:tcPr>
            <w:tcW w:w="4320" w:type="dxa"/>
          </w:tcPr>
          <w:p w14:paraId="6EE9D973" w14:textId="77777777" w:rsidR="007F63C1" w:rsidRDefault="00000000">
            <w:r w:rsidRPr="003B01C9">
              <w:rPr>
                <w:lang w:val="ru-RU"/>
              </w:rPr>
              <w:t xml:space="preserve">Стоимость написания технического задания рассчитывается индивидуально под каждый проект исходя из запроса заказчика и сложности проекта. </w:t>
            </w:r>
            <w:proofErr w:type="spellStart"/>
            <w:r>
              <w:t>Итоговая</w:t>
            </w:r>
            <w:proofErr w:type="spellEnd"/>
            <w:r>
              <w:t xml:space="preserve"> </w:t>
            </w:r>
            <w:proofErr w:type="spellStart"/>
            <w:r>
              <w:t>стоимость</w:t>
            </w:r>
            <w:proofErr w:type="spellEnd"/>
            <w:r>
              <w:t xml:space="preserve"> </w:t>
            </w:r>
            <w:proofErr w:type="spellStart"/>
            <w:r>
              <w:t>будет</w:t>
            </w:r>
            <w:proofErr w:type="spellEnd"/>
            <w:r>
              <w:t xml:space="preserve"> </w:t>
            </w:r>
            <w:proofErr w:type="spellStart"/>
            <w:r>
              <w:t>зависеть</w:t>
            </w:r>
            <w:proofErr w:type="spellEnd"/>
            <w:r>
              <w:t xml:space="preserve"> </w:t>
            </w:r>
            <w:proofErr w:type="spellStart"/>
            <w:r>
              <w:t>от</w:t>
            </w:r>
            <w:proofErr w:type="spellEnd"/>
            <w:r>
              <w:t xml:space="preserve"> </w:t>
            </w:r>
            <w:proofErr w:type="spellStart"/>
            <w:r>
              <w:t>количества</w:t>
            </w:r>
            <w:proofErr w:type="spellEnd"/>
            <w:r>
              <w:t xml:space="preserve"> </w:t>
            </w:r>
            <w:proofErr w:type="spellStart"/>
            <w:r>
              <w:t>требований</w:t>
            </w:r>
            <w:proofErr w:type="spellEnd"/>
            <w:r>
              <w:t xml:space="preserve"> и </w:t>
            </w:r>
            <w:proofErr w:type="spellStart"/>
            <w:r>
              <w:t>функционала</w:t>
            </w:r>
            <w:proofErr w:type="spellEnd"/>
            <w:r>
              <w:t>.</w:t>
            </w:r>
          </w:p>
        </w:tc>
        <w:tc>
          <w:tcPr>
            <w:tcW w:w="4320" w:type="dxa"/>
          </w:tcPr>
          <w:p w14:paraId="1C481062" w14:textId="77777777" w:rsidR="007F63C1" w:rsidRDefault="00000000">
            <w:r>
              <w:t xml:space="preserve">The cost of writing a technical task is calculated individually for each project based on the request of the customer and the complexity of the </w:t>
            </w:r>
            <w:proofErr w:type="spellStart"/>
            <w:proofErr w:type="gramStart"/>
            <w:r>
              <w:t>project.The</w:t>
            </w:r>
            <w:proofErr w:type="spellEnd"/>
            <w:proofErr w:type="gramEnd"/>
            <w:r>
              <w:t xml:space="preserve"> total cost will depend on the number of requirements and functionality.</w:t>
            </w:r>
          </w:p>
        </w:tc>
      </w:tr>
      <w:tr w:rsidR="007F63C1" w14:paraId="2924BDDE" w14:textId="77777777">
        <w:tc>
          <w:tcPr>
            <w:tcW w:w="4320" w:type="dxa"/>
          </w:tcPr>
          <w:p w14:paraId="5F07C1B1" w14:textId="77777777" w:rsidR="007F63C1" w:rsidRDefault="00000000">
            <w:proofErr w:type="spellStart"/>
            <w:r>
              <w:t>Другие</w:t>
            </w:r>
            <w:proofErr w:type="spellEnd"/>
            <w:r>
              <w:t xml:space="preserve"> </w:t>
            </w:r>
            <w:proofErr w:type="spellStart"/>
            <w:r>
              <w:t>наши</w:t>
            </w:r>
            <w:proofErr w:type="spellEnd"/>
            <w:r>
              <w:t xml:space="preserve"> </w:t>
            </w:r>
            <w:proofErr w:type="spellStart"/>
            <w:r>
              <w:t>услуги</w:t>
            </w:r>
            <w:proofErr w:type="spellEnd"/>
          </w:p>
        </w:tc>
        <w:tc>
          <w:tcPr>
            <w:tcW w:w="4320" w:type="dxa"/>
          </w:tcPr>
          <w:p w14:paraId="479E90C5" w14:textId="77777777" w:rsidR="007F63C1" w:rsidRDefault="00000000">
            <w:r>
              <w:t>Our other services</w:t>
            </w:r>
          </w:p>
        </w:tc>
      </w:tr>
      <w:tr w:rsidR="007F63C1" w14:paraId="3C2E5FC4" w14:textId="77777777">
        <w:tc>
          <w:tcPr>
            <w:tcW w:w="4320" w:type="dxa"/>
          </w:tcPr>
          <w:p w14:paraId="0194C17F" w14:textId="77777777" w:rsidR="007F63C1" w:rsidRDefault="00000000">
            <w:proofErr w:type="spellStart"/>
            <w:r>
              <w:t>Разработка</w:t>
            </w:r>
            <w:proofErr w:type="spellEnd"/>
            <w:r>
              <w:t xml:space="preserve"> CRM-</w:t>
            </w:r>
            <w:proofErr w:type="spellStart"/>
            <w:r>
              <w:t>систем</w:t>
            </w:r>
            <w:proofErr w:type="spellEnd"/>
          </w:p>
        </w:tc>
        <w:tc>
          <w:tcPr>
            <w:tcW w:w="4320" w:type="dxa"/>
          </w:tcPr>
          <w:p w14:paraId="42CFE26E" w14:textId="77777777" w:rsidR="007F63C1" w:rsidRDefault="00000000">
            <w:r>
              <w:t>Development of CRM systems</w:t>
            </w:r>
          </w:p>
        </w:tc>
      </w:tr>
      <w:tr w:rsidR="007F63C1" w14:paraId="32AED07C" w14:textId="77777777">
        <w:tc>
          <w:tcPr>
            <w:tcW w:w="4320" w:type="dxa"/>
          </w:tcPr>
          <w:p w14:paraId="5A1CC448" w14:textId="77777777" w:rsidR="007F63C1" w:rsidRPr="003B01C9" w:rsidRDefault="00000000">
            <w:pPr>
              <w:rPr>
                <w:lang w:val="ru-RU"/>
              </w:rPr>
            </w:pPr>
            <w:r w:rsidRPr="003B01C9">
              <w:rPr>
                <w:lang w:val="ru-RU"/>
              </w:rPr>
              <w:t>Разработаем систему для вашего бизнеса, которая наведёт порядок в продажах и автоматизирует бизнес-процессы</w:t>
            </w:r>
          </w:p>
        </w:tc>
        <w:tc>
          <w:tcPr>
            <w:tcW w:w="4320" w:type="dxa"/>
          </w:tcPr>
          <w:p w14:paraId="1CA2F572" w14:textId="77777777" w:rsidR="007F63C1" w:rsidRDefault="00000000">
            <w:r>
              <w:t>We will develop a system for your business, which puts things in order in sales and automates business processes</w:t>
            </w:r>
          </w:p>
        </w:tc>
      </w:tr>
      <w:tr w:rsidR="007F63C1" w14:paraId="1A78DEF9" w14:textId="77777777">
        <w:tc>
          <w:tcPr>
            <w:tcW w:w="4320" w:type="dxa"/>
          </w:tcPr>
          <w:p w14:paraId="7780F61E" w14:textId="77777777" w:rsidR="007F63C1" w:rsidRDefault="00000000">
            <w:proofErr w:type="spellStart"/>
            <w:r>
              <w:t>Разработка</w:t>
            </w:r>
            <w:proofErr w:type="spellEnd"/>
            <w:r>
              <w:t xml:space="preserve"> </w:t>
            </w:r>
            <w:proofErr w:type="spellStart"/>
            <w:r>
              <w:t>информационных</w:t>
            </w:r>
            <w:proofErr w:type="spellEnd"/>
            <w:r>
              <w:t xml:space="preserve"> </w:t>
            </w:r>
            <w:proofErr w:type="spellStart"/>
            <w:r>
              <w:t>порталов</w:t>
            </w:r>
            <w:proofErr w:type="spellEnd"/>
          </w:p>
        </w:tc>
        <w:tc>
          <w:tcPr>
            <w:tcW w:w="4320" w:type="dxa"/>
          </w:tcPr>
          <w:p w14:paraId="296ECB45" w14:textId="77777777" w:rsidR="007F63C1" w:rsidRDefault="00000000">
            <w:r>
              <w:t>Development of information portals</w:t>
            </w:r>
          </w:p>
        </w:tc>
      </w:tr>
      <w:tr w:rsidR="007F63C1" w14:paraId="08D05D4F" w14:textId="77777777">
        <w:tc>
          <w:tcPr>
            <w:tcW w:w="4320" w:type="dxa"/>
          </w:tcPr>
          <w:p w14:paraId="2A0EC62F" w14:textId="77777777" w:rsidR="007F63C1" w:rsidRPr="003B01C9" w:rsidRDefault="00000000">
            <w:pPr>
              <w:rPr>
                <w:lang w:val="ru-RU"/>
              </w:rPr>
            </w:pPr>
            <w:r w:rsidRPr="003B01C9">
              <w:rPr>
                <w:lang w:val="ru-RU"/>
              </w:rPr>
              <w:t>Создаём удобные и функциональные сервисы любой сложности для формирования и удержания целевой аудитории</w:t>
            </w:r>
          </w:p>
        </w:tc>
        <w:tc>
          <w:tcPr>
            <w:tcW w:w="4320" w:type="dxa"/>
          </w:tcPr>
          <w:p w14:paraId="13D5B6BE" w14:textId="77777777" w:rsidR="007F63C1" w:rsidRDefault="00000000">
            <w:r>
              <w:t>We create convenient and functional services of any complexity for the formation and retention of the target audience</w:t>
            </w:r>
          </w:p>
        </w:tc>
      </w:tr>
      <w:tr w:rsidR="007F63C1" w14:paraId="5FC552FE" w14:textId="77777777">
        <w:tc>
          <w:tcPr>
            <w:tcW w:w="4320" w:type="dxa"/>
          </w:tcPr>
          <w:p w14:paraId="3C9861B6" w14:textId="77777777" w:rsidR="007F63C1" w:rsidRDefault="00000000">
            <w:proofErr w:type="spellStart"/>
            <w:r>
              <w:t>Разработка</w:t>
            </w:r>
            <w:proofErr w:type="spellEnd"/>
            <w:r>
              <w:t xml:space="preserve"> </w:t>
            </w:r>
            <w:proofErr w:type="spellStart"/>
            <w:r>
              <w:t>корпоративных</w:t>
            </w:r>
            <w:proofErr w:type="spellEnd"/>
            <w:r>
              <w:t xml:space="preserve"> </w:t>
            </w:r>
            <w:proofErr w:type="spellStart"/>
            <w:r>
              <w:t>порталов</w:t>
            </w:r>
            <w:proofErr w:type="spellEnd"/>
          </w:p>
        </w:tc>
        <w:tc>
          <w:tcPr>
            <w:tcW w:w="4320" w:type="dxa"/>
          </w:tcPr>
          <w:p w14:paraId="3CE95DEE" w14:textId="77777777" w:rsidR="007F63C1" w:rsidRDefault="00000000">
            <w:r>
              <w:t>Development of corporate portals</w:t>
            </w:r>
          </w:p>
        </w:tc>
      </w:tr>
      <w:tr w:rsidR="007F63C1" w14:paraId="268AB584" w14:textId="77777777">
        <w:tc>
          <w:tcPr>
            <w:tcW w:w="4320" w:type="dxa"/>
          </w:tcPr>
          <w:p w14:paraId="300DCAD1" w14:textId="77777777" w:rsidR="007F63C1" w:rsidRPr="003B01C9" w:rsidRDefault="00000000">
            <w:pPr>
              <w:rPr>
                <w:lang w:val="ru-RU"/>
              </w:rPr>
            </w:pPr>
            <w:r w:rsidRPr="003B01C9">
              <w:rPr>
                <w:lang w:val="ru-RU"/>
              </w:rPr>
              <w:t>Разработаем веб-платформу для ведения рабочих задач, управления документооборотом и базой знаний</w:t>
            </w:r>
          </w:p>
        </w:tc>
        <w:tc>
          <w:tcPr>
            <w:tcW w:w="4320" w:type="dxa"/>
          </w:tcPr>
          <w:p w14:paraId="1C2A8706" w14:textId="77777777" w:rsidR="007F63C1" w:rsidRDefault="00000000">
            <w:r>
              <w:t>We will develop a web platform for conducting work tasks, document management and knowledge base</w:t>
            </w:r>
          </w:p>
        </w:tc>
      </w:tr>
      <w:tr w:rsidR="007F63C1" w14:paraId="64103081" w14:textId="77777777">
        <w:tc>
          <w:tcPr>
            <w:tcW w:w="4320" w:type="dxa"/>
          </w:tcPr>
          <w:p w14:paraId="3262559B" w14:textId="77777777" w:rsidR="007F63C1" w:rsidRDefault="00000000">
            <w:proofErr w:type="spellStart"/>
            <w:r>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017AEE2F" w14:textId="77777777" w:rsidR="007F63C1" w:rsidRDefault="00000000">
            <w:r>
              <w:t>Leave an application for cooperation</w:t>
            </w:r>
          </w:p>
        </w:tc>
      </w:tr>
      <w:tr w:rsidR="007F63C1" w14:paraId="2F624B9E" w14:textId="77777777">
        <w:tc>
          <w:tcPr>
            <w:tcW w:w="4320" w:type="dxa"/>
          </w:tcPr>
          <w:p w14:paraId="5C219DE1" w14:textId="77777777" w:rsidR="007F63C1" w:rsidRDefault="00000000">
            <w:proofErr w:type="spellStart"/>
            <w:r>
              <w:t>Имя</w:t>
            </w:r>
            <w:proofErr w:type="spellEnd"/>
          </w:p>
        </w:tc>
        <w:tc>
          <w:tcPr>
            <w:tcW w:w="4320" w:type="dxa"/>
          </w:tcPr>
          <w:p w14:paraId="10B29DF4" w14:textId="77777777" w:rsidR="007F63C1" w:rsidRDefault="00000000">
            <w:r>
              <w:t>Name</w:t>
            </w:r>
          </w:p>
        </w:tc>
      </w:tr>
      <w:tr w:rsidR="007F63C1" w14:paraId="451BE921" w14:textId="77777777">
        <w:tc>
          <w:tcPr>
            <w:tcW w:w="4320" w:type="dxa"/>
          </w:tcPr>
          <w:p w14:paraId="68FBCC28"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1ED3F99E" w14:textId="77777777" w:rsidR="007F63C1" w:rsidRDefault="00000000">
            <w:r>
              <w:t>Phone number</w:t>
            </w:r>
          </w:p>
        </w:tc>
      </w:tr>
      <w:tr w:rsidR="007F63C1" w14:paraId="060BED17" w14:textId="77777777">
        <w:tc>
          <w:tcPr>
            <w:tcW w:w="4320" w:type="dxa"/>
          </w:tcPr>
          <w:p w14:paraId="5ACB82CF" w14:textId="77777777" w:rsidR="007F63C1" w:rsidRDefault="00000000">
            <w:proofErr w:type="spellStart"/>
            <w:r>
              <w:t>Почта</w:t>
            </w:r>
            <w:proofErr w:type="spellEnd"/>
          </w:p>
        </w:tc>
        <w:tc>
          <w:tcPr>
            <w:tcW w:w="4320" w:type="dxa"/>
          </w:tcPr>
          <w:p w14:paraId="4C6627A6" w14:textId="77777777" w:rsidR="007F63C1" w:rsidRDefault="00000000">
            <w:r>
              <w:t>Mail</w:t>
            </w:r>
          </w:p>
        </w:tc>
      </w:tr>
      <w:tr w:rsidR="007F63C1" w14:paraId="3685D2D1" w14:textId="77777777">
        <w:tc>
          <w:tcPr>
            <w:tcW w:w="4320" w:type="dxa"/>
          </w:tcPr>
          <w:p w14:paraId="12934068" w14:textId="77777777" w:rsidR="007F63C1" w:rsidRDefault="00000000">
            <w:proofErr w:type="spellStart"/>
            <w:r>
              <w:t>Сообщение</w:t>
            </w:r>
            <w:proofErr w:type="spellEnd"/>
          </w:p>
        </w:tc>
        <w:tc>
          <w:tcPr>
            <w:tcW w:w="4320" w:type="dxa"/>
          </w:tcPr>
          <w:p w14:paraId="361AA056" w14:textId="77777777" w:rsidR="007F63C1" w:rsidRDefault="00000000">
            <w:r>
              <w:t>Message</w:t>
            </w:r>
          </w:p>
        </w:tc>
      </w:tr>
      <w:tr w:rsidR="007F63C1" w14:paraId="6BFB093B" w14:textId="77777777">
        <w:tc>
          <w:tcPr>
            <w:tcW w:w="4320" w:type="dxa"/>
          </w:tcPr>
          <w:p w14:paraId="46F57205"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5123F857" w14:textId="77777777" w:rsidR="007F63C1" w:rsidRDefault="00000000">
            <w:r>
              <w:t>Click here or drag files to attach files of file weight up to 100 MB, not more than 10 files</w:t>
            </w:r>
          </w:p>
        </w:tc>
      </w:tr>
      <w:tr w:rsidR="007F63C1" w14:paraId="7C5A99E0" w14:textId="77777777">
        <w:tc>
          <w:tcPr>
            <w:tcW w:w="4320" w:type="dxa"/>
          </w:tcPr>
          <w:p w14:paraId="189DFE4B" w14:textId="77777777" w:rsidR="007F63C1" w:rsidRPr="003B01C9" w:rsidRDefault="00000000">
            <w:pPr>
              <w:rPr>
                <w:lang w:val="ru-RU"/>
              </w:rPr>
            </w:pPr>
            <w:r w:rsidRPr="003B01C9">
              <w:rPr>
                <w:lang w:val="ru-RU"/>
              </w:rPr>
              <w:t xml:space="preserve">Щелкните здесь или перетащите файлы, </w:t>
            </w:r>
            <w:r w:rsidRPr="003B01C9">
              <w:rPr>
                <w:lang w:val="ru-RU"/>
              </w:rPr>
              <w:lastRenderedPageBreak/>
              <w:t>чтобы прикрепить файлы</w:t>
            </w:r>
          </w:p>
        </w:tc>
        <w:tc>
          <w:tcPr>
            <w:tcW w:w="4320" w:type="dxa"/>
          </w:tcPr>
          <w:p w14:paraId="00313F6B" w14:textId="77777777" w:rsidR="007F63C1" w:rsidRDefault="00000000">
            <w:r>
              <w:lastRenderedPageBreak/>
              <w:t>Click here or drag files to attach files</w:t>
            </w:r>
          </w:p>
        </w:tc>
      </w:tr>
      <w:tr w:rsidR="007F63C1" w14:paraId="2432C894" w14:textId="77777777">
        <w:tc>
          <w:tcPr>
            <w:tcW w:w="4320" w:type="dxa"/>
          </w:tcPr>
          <w:p w14:paraId="3ACE1472" w14:textId="77777777" w:rsidR="007F63C1" w:rsidRPr="003B01C9" w:rsidRDefault="00000000">
            <w:pPr>
              <w:rPr>
                <w:lang w:val="ru-RU"/>
              </w:rPr>
            </w:pPr>
            <w:r w:rsidRPr="003B01C9">
              <w:rPr>
                <w:lang w:val="ru-RU"/>
              </w:rPr>
              <w:t>Вес файлов до 100 МБ, не более 10 файлов</w:t>
            </w:r>
          </w:p>
        </w:tc>
        <w:tc>
          <w:tcPr>
            <w:tcW w:w="4320" w:type="dxa"/>
          </w:tcPr>
          <w:p w14:paraId="0EF33B33" w14:textId="77777777" w:rsidR="007F63C1" w:rsidRDefault="00000000">
            <w:r>
              <w:t>File weight up to 100 MB, not more than 10 files</w:t>
            </w:r>
          </w:p>
        </w:tc>
      </w:tr>
      <w:tr w:rsidR="007F63C1" w14:paraId="0DB97AE2" w14:textId="77777777">
        <w:tc>
          <w:tcPr>
            <w:tcW w:w="4320" w:type="dxa"/>
          </w:tcPr>
          <w:p w14:paraId="4B45A052" w14:textId="77777777" w:rsidR="007F63C1" w:rsidRDefault="00000000">
            <w:proofErr w:type="spellStart"/>
            <w:r>
              <w:t>Отправить</w:t>
            </w:r>
            <w:proofErr w:type="spellEnd"/>
            <w:r>
              <w:t xml:space="preserve"> </w:t>
            </w:r>
            <w:proofErr w:type="spellStart"/>
            <w:r>
              <w:t>заявку</w:t>
            </w:r>
            <w:proofErr w:type="spellEnd"/>
          </w:p>
        </w:tc>
        <w:tc>
          <w:tcPr>
            <w:tcW w:w="4320" w:type="dxa"/>
          </w:tcPr>
          <w:p w14:paraId="4924395D" w14:textId="77777777" w:rsidR="007F63C1" w:rsidRDefault="00000000">
            <w:r>
              <w:t>Send an application</w:t>
            </w:r>
          </w:p>
        </w:tc>
      </w:tr>
      <w:tr w:rsidR="007F63C1" w14:paraId="3EB20A96" w14:textId="77777777">
        <w:tc>
          <w:tcPr>
            <w:tcW w:w="4320" w:type="dxa"/>
          </w:tcPr>
          <w:p w14:paraId="1FABD844"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1E9469F8" w14:textId="77777777" w:rsidR="007F63C1" w:rsidRDefault="00000000">
            <w:r>
              <w:t>Drain the files here</w:t>
            </w:r>
          </w:p>
        </w:tc>
      </w:tr>
      <w:tr w:rsidR="007F63C1" w14:paraId="78E4DE25" w14:textId="77777777">
        <w:tc>
          <w:tcPr>
            <w:tcW w:w="4320" w:type="dxa"/>
          </w:tcPr>
          <w:p w14:paraId="4F4CFEDF"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57DA9DCE" w14:textId="77777777" w:rsidR="007F63C1" w:rsidRDefault="00000000">
            <w:r>
              <w:t>*By pressing the "Send application" button, you agree with the policy in the field of personal data</w:t>
            </w:r>
          </w:p>
        </w:tc>
      </w:tr>
      <w:tr w:rsidR="007F63C1" w14:paraId="0CD7F8DA" w14:textId="77777777">
        <w:tc>
          <w:tcPr>
            <w:tcW w:w="4320" w:type="dxa"/>
          </w:tcPr>
          <w:p w14:paraId="7F2B2A5F"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605854F" w14:textId="77777777" w:rsidR="007F63C1" w:rsidRDefault="00000000">
            <w:r>
              <w:t>Data processing</w:t>
            </w:r>
          </w:p>
        </w:tc>
      </w:tr>
      <w:tr w:rsidR="007F63C1" w14:paraId="15C2BBC7" w14:textId="77777777">
        <w:tc>
          <w:tcPr>
            <w:tcW w:w="4320" w:type="dxa"/>
          </w:tcPr>
          <w:p w14:paraId="54726BCE"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449EA8E9" w14:textId="77777777" w:rsidR="007F63C1" w:rsidRDefault="00000000">
            <w:r>
              <w:t>The application is sent ...</w:t>
            </w:r>
          </w:p>
        </w:tc>
      </w:tr>
      <w:tr w:rsidR="007F63C1" w14:paraId="6D763CCD" w14:textId="77777777">
        <w:tc>
          <w:tcPr>
            <w:tcW w:w="4320" w:type="dxa"/>
          </w:tcPr>
          <w:p w14:paraId="6AAA7F8E" w14:textId="77777777" w:rsidR="007F63C1" w:rsidRDefault="00000000">
            <w:proofErr w:type="spellStart"/>
            <w:r>
              <w:t>Отлично</w:t>
            </w:r>
            <w:proofErr w:type="spellEnd"/>
            <w:r>
              <w:t>!</w:t>
            </w:r>
          </w:p>
        </w:tc>
        <w:tc>
          <w:tcPr>
            <w:tcW w:w="4320" w:type="dxa"/>
          </w:tcPr>
          <w:p w14:paraId="29EC689E" w14:textId="77777777" w:rsidR="007F63C1" w:rsidRDefault="00000000">
            <w:r>
              <w:t>Great!</w:t>
            </w:r>
          </w:p>
        </w:tc>
      </w:tr>
      <w:tr w:rsidR="007F63C1" w14:paraId="67565DFC" w14:textId="77777777">
        <w:tc>
          <w:tcPr>
            <w:tcW w:w="4320" w:type="dxa"/>
          </w:tcPr>
          <w:p w14:paraId="6C0788A5"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8120BAA"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6F156972" w14:textId="77777777">
        <w:tc>
          <w:tcPr>
            <w:tcW w:w="4320" w:type="dxa"/>
          </w:tcPr>
          <w:p w14:paraId="776075AB" w14:textId="77777777" w:rsidR="007F63C1" w:rsidRDefault="00000000">
            <w:proofErr w:type="spellStart"/>
            <w:r>
              <w:t>Хорошо</w:t>
            </w:r>
            <w:proofErr w:type="spellEnd"/>
          </w:p>
        </w:tc>
        <w:tc>
          <w:tcPr>
            <w:tcW w:w="4320" w:type="dxa"/>
          </w:tcPr>
          <w:p w14:paraId="4A8F1B41" w14:textId="77777777" w:rsidR="007F63C1" w:rsidRDefault="00000000">
            <w:r>
              <w:t>Fine</w:t>
            </w:r>
          </w:p>
        </w:tc>
      </w:tr>
      <w:tr w:rsidR="007F63C1" w14:paraId="1F3123B8" w14:textId="77777777">
        <w:tc>
          <w:tcPr>
            <w:tcW w:w="4320" w:type="dxa"/>
          </w:tcPr>
          <w:p w14:paraId="237B3CA4"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49D22DBA" w14:textId="77777777" w:rsidR="007F63C1" w:rsidRDefault="00000000">
            <w:r>
              <w:t>An error has occurred</w:t>
            </w:r>
          </w:p>
        </w:tc>
      </w:tr>
      <w:tr w:rsidR="007F63C1" w14:paraId="5AEBFE7D" w14:textId="77777777">
        <w:tc>
          <w:tcPr>
            <w:tcW w:w="4320" w:type="dxa"/>
          </w:tcPr>
          <w:p w14:paraId="3B3419F1" w14:textId="77777777" w:rsidR="007F63C1" w:rsidRDefault="00000000">
            <w:proofErr w:type="spellStart"/>
            <w:r>
              <w:t>Вернуться</w:t>
            </w:r>
            <w:proofErr w:type="spellEnd"/>
          </w:p>
        </w:tc>
        <w:tc>
          <w:tcPr>
            <w:tcW w:w="4320" w:type="dxa"/>
          </w:tcPr>
          <w:p w14:paraId="58D4130F" w14:textId="77777777" w:rsidR="007F63C1" w:rsidRDefault="00000000">
            <w:r>
              <w:t>Return</w:t>
            </w:r>
          </w:p>
        </w:tc>
      </w:tr>
    </w:tbl>
    <w:p w14:paraId="2A8EEBA9"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page</w:t>
      </w:r>
      <w:r w:rsidRPr="003B01C9">
        <w:rPr>
          <w:lang w:val="ru-RU"/>
        </w:rPr>
        <w:t>=4</w:t>
      </w:r>
    </w:p>
    <w:tbl>
      <w:tblPr>
        <w:tblW w:w="0" w:type="auto"/>
        <w:tblLook w:val="04A0" w:firstRow="1" w:lastRow="0" w:firstColumn="1" w:lastColumn="0" w:noHBand="0" w:noVBand="1"/>
      </w:tblPr>
      <w:tblGrid>
        <w:gridCol w:w="4320"/>
        <w:gridCol w:w="4320"/>
      </w:tblGrid>
      <w:tr w:rsidR="007F63C1" w14:paraId="4E4A2041" w14:textId="77777777">
        <w:tc>
          <w:tcPr>
            <w:tcW w:w="4320" w:type="dxa"/>
          </w:tcPr>
          <w:p w14:paraId="47F37B99" w14:textId="77777777" w:rsidR="007F63C1" w:rsidRDefault="00000000">
            <w:proofErr w:type="spellStart"/>
            <w:r>
              <w:t>Русский</w:t>
            </w:r>
            <w:proofErr w:type="spellEnd"/>
          </w:p>
        </w:tc>
        <w:tc>
          <w:tcPr>
            <w:tcW w:w="4320" w:type="dxa"/>
          </w:tcPr>
          <w:p w14:paraId="62D9882D" w14:textId="77777777" w:rsidR="007F63C1" w:rsidRDefault="00000000">
            <w:proofErr w:type="spellStart"/>
            <w:r>
              <w:t>Английский</w:t>
            </w:r>
            <w:proofErr w:type="spellEnd"/>
          </w:p>
        </w:tc>
      </w:tr>
      <w:tr w:rsidR="007F63C1" w14:paraId="18EAD353" w14:textId="77777777">
        <w:tc>
          <w:tcPr>
            <w:tcW w:w="4320" w:type="dxa"/>
          </w:tcPr>
          <w:p w14:paraId="0CC44BC3"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619B2BC3" w14:textId="77777777" w:rsidR="007F63C1" w:rsidRDefault="00000000">
            <w:r>
              <w:t>Subscribe to updates</w:t>
            </w:r>
          </w:p>
        </w:tc>
      </w:tr>
      <w:tr w:rsidR="007F63C1" w14:paraId="10D54F0B" w14:textId="77777777">
        <w:tc>
          <w:tcPr>
            <w:tcW w:w="4320" w:type="dxa"/>
          </w:tcPr>
          <w:p w14:paraId="03B9D7D2" w14:textId="77777777" w:rsidR="007F63C1" w:rsidRDefault="00000000">
            <w:r>
              <w:t>×</w:t>
            </w:r>
          </w:p>
        </w:tc>
        <w:tc>
          <w:tcPr>
            <w:tcW w:w="4320" w:type="dxa"/>
          </w:tcPr>
          <w:p w14:paraId="0B993D67" w14:textId="77777777" w:rsidR="007F63C1" w:rsidRDefault="00000000">
            <w:r>
              <w:t>×</w:t>
            </w:r>
          </w:p>
        </w:tc>
      </w:tr>
      <w:tr w:rsidR="007F63C1" w14:paraId="21E6C797" w14:textId="77777777">
        <w:tc>
          <w:tcPr>
            <w:tcW w:w="4320" w:type="dxa"/>
          </w:tcPr>
          <w:p w14:paraId="62461C6E" w14:textId="77777777" w:rsidR="007F63C1" w:rsidRDefault="00000000">
            <w:proofErr w:type="spellStart"/>
            <w:r>
              <w:t>Почта</w:t>
            </w:r>
            <w:proofErr w:type="spellEnd"/>
          </w:p>
        </w:tc>
        <w:tc>
          <w:tcPr>
            <w:tcW w:w="4320" w:type="dxa"/>
          </w:tcPr>
          <w:p w14:paraId="36BD9415" w14:textId="77777777" w:rsidR="007F63C1" w:rsidRDefault="00000000">
            <w:r>
              <w:t>Mail</w:t>
            </w:r>
          </w:p>
        </w:tc>
      </w:tr>
      <w:tr w:rsidR="007F63C1" w14:paraId="39B20819" w14:textId="77777777">
        <w:tc>
          <w:tcPr>
            <w:tcW w:w="4320" w:type="dxa"/>
          </w:tcPr>
          <w:p w14:paraId="2D83BD27" w14:textId="77777777" w:rsidR="007F63C1" w:rsidRDefault="00000000">
            <w:proofErr w:type="spellStart"/>
            <w:r>
              <w:t>Закрыть</w:t>
            </w:r>
            <w:proofErr w:type="spellEnd"/>
          </w:p>
        </w:tc>
        <w:tc>
          <w:tcPr>
            <w:tcW w:w="4320" w:type="dxa"/>
          </w:tcPr>
          <w:p w14:paraId="31FC5E15" w14:textId="77777777" w:rsidR="007F63C1" w:rsidRDefault="00000000">
            <w:r>
              <w:t>Close</w:t>
            </w:r>
          </w:p>
        </w:tc>
      </w:tr>
      <w:tr w:rsidR="007F63C1" w14:paraId="18FAE789" w14:textId="77777777">
        <w:tc>
          <w:tcPr>
            <w:tcW w:w="4320" w:type="dxa"/>
          </w:tcPr>
          <w:p w14:paraId="7DED70F5" w14:textId="77777777" w:rsidR="007F63C1" w:rsidRDefault="00000000">
            <w:proofErr w:type="spellStart"/>
            <w:r>
              <w:t>Подписаться</w:t>
            </w:r>
            <w:proofErr w:type="spellEnd"/>
          </w:p>
        </w:tc>
        <w:tc>
          <w:tcPr>
            <w:tcW w:w="4320" w:type="dxa"/>
          </w:tcPr>
          <w:p w14:paraId="19136AF5" w14:textId="77777777" w:rsidR="007F63C1" w:rsidRDefault="00000000">
            <w:r>
              <w:t>Subscribe</w:t>
            </w:r>
          </w:p>
        </w:tc>
      </w:tr>
      <w:tr w:rsidR="007F63C1" w14:paraId="2F8844B2" w14:textId="77777777">
        <w:tc>
          <w:tcPr>
            <w:tcW w:w="4320" w:type="dxa"/>
          </w:tcPr>
          <w:p w14:paraId="6C9144E3" w14:textId="77777777" w:rsidR="007F63C1" w:rsidRDefault="00000000">
            <w:proofErr w:type="spellStart"/>
            <w:r>
              <w:t>Успешно</w:t>
            </w:r>
            <w:proofErr w:type="spellEnd"/>
          </w:p>
        </w:tc>
        <w:tc>
          <w:tcPr>
            <w:tcW w:w="4320" w:type="dxa"/>
          </w:tcPr>
          <w:p w14:paraId="1C0CBBAB" w14:textId="77777777" w:rsidR="007F63C1" w:rsidRDefault="00000000">
            <w:r>
              <w:t>Successfully</w:t>
            </w:r>
          </w:p>
        </w:tc>
      </w:tr>
      <w:tr w:rsidR="007F63C1" w14:paraId="2451D645" w14:textId="77777777">
        <w:tc>
          <w:tcPr>
            <w:tcW w:w="4320" w:type="dxa"/>
          </w:tcPr>
          <w:p w14:paraId="19C035A3" w14:textId="77777777" w:rsidR="007F63C1" w:rsidRPr="003B01C9" w:rsidRDefault="00000000">
            <w:pPr>
              <w:rPr>
                <w:lang w:val="ru-RU"/>
              </w:rPr>
            </w:pPr>
            <w:r w:rsidRPr="003B01C9">
              <w:rPr>
                <w:lang w:val="ru-RU"/>
              </w:rPr>
              <w:t>Вы подписались на обновления. Спасибо!</w:t>
            </w:r>
          </w:p>
        </w:tc>
        <w:tc>
          <w:tcPr>
            <w:tcW w:w="4320" w:type="dxa"/>
          </w:tcPr>
          <w:p w14:paraId="7DD660F0"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01FFDDAA" w14:textId="77777777">
        <w:tc>
          <w:tcPr>
            <w:tcW w:w="4320" w:type="dxa"/>
          </w:tcPr>
          <w:p w14:paraId="7295CAF0" w14:textId="77777777" w:rsidR="007F63C1" w:rsidRDefault="00000000">
            <w:proofErr w:type="spellStart"/>
            <w:r>
              <w:t>Ошибка</w:t>
            </w:r>
            <w:proofErr w:type="spellEnd"/>
          </w:p>
        </w:tc>
        <w:tc>
          <w:tcPr>
            <w:tcW w:w="4320" w:type="dxa"/>
          </w:tcPr>
          <w:p w14:paraId="77974A07" w14:textId="77777777" w:rsidR="007F63C1" w:rsidRDefault="00000000">
            <w:r>
              <w:t>Error</w:t>
            </w:r>
          </w:p>
        </w:tc>
      </w:tr>
      <w:tr w:rsidR="007F63C1" w14:paraId="0C6E2FFF" w14:textId="77777777">
        <w:tc>
          <w:tcPr>
            <w:tcW w:w="4320" w:type="dxa"/>
          </w:tcPr>
          <w:p w14:paraId="4FE7849E" w14:textId="77777777" w:rsidR="007F63C1" w:rsidRDefault="00000000">
            <w:proofErr w:type="spellStart"/>
            <w:r>
              <w:lastRenderedPageBreak/>
              <w:t>Главная</w:t>
            </w:r>
            <w:proofErr w:type="spellEnd"/>
          </w:p>
        </w:tc>
        <w:tc>
          <w:tcPr>
            <w:tcW w:w="4320" w:type="dxa"/>
          </w:tcPr>
          <w:p w14:paraId="7FD794A3" w14:textId="77777777" w:rsidR="007F63C1" w:rsidRDefault="00000000">
            <w:r>
              <w:t>home</w:t>
            </w:r>
          </w:p>
        </w:tc>
      </w:tr>
      <w:tr w:rsidR="007F63C1" w14:paraId="2B76D6FD" w14:textId="77777777">
        <w:tc>
          <w:tcPr>
            <w:tcW w:w="4320" w:type="dxa"/>
          </w:tcPr>
          <w:p w14:paraId="7A3409FF" w14:textId="77777777" w:rsidR="007F63C1" w:rsidRDefault="00000000">
            <w:proofErr w:type="spellStart"/>
            <w:r>
              <w:t>Блог</w:t>
            </w:r>
            <w:proofErr w:type="spellEnd"/>
          </w:p>
        </w:tc>
        <w:tc>
          <w:tcPr>
            <w:tcW w:w="4320" w:type="dxa"/>
          </w:tcPr>
          <w:p w14:paraId="39707CF7" w14:textId="77777777" w:rsidR="007F63C1" w:rsidRDefault="00000000">
            <w:r>
              <w:t>Blog</w:t>
            </w:r>
          </w:p>
        </w:tc>
      </w:tr>
      <w:tr w:rsidR="007F63C1" w14:paraId="3F62292A" w14:textId="77777777">
        <w:tc>
          <w:tcPr>
            <w:tcW w:w="4320" w:type="dxa"/>
          </w:tcPr>
          <w:p w14:paraId="092277CA" w14:textId="77777777" w:rsidR="007F63C1" w:rsidRDefault="00000000">
            <w:r>
              <w:t>Visit РФ</w:t>
            </w:r>
          </w:p>
        </w:tc>
        <w:tc>
          <w:tcPr>
            <w:tcW w:w="4320" w:type="dxa"/>
          </w:tcPr>
          <w:p w14:paraId="0A5A25A0" w14:textId="77777777" w:rsidR="007F63C1" w:rsidRDefault="00000000">
            <w:r>
              <w:t>Visit of the Russian Federation</w:t>
            </w:r>
          </w:p>
        </w:tc>
      </w:tr>
      <w:tr w:rsidR="007F63C1" w14:paraId="7CF65132" w14:textId="77777777">
        <w:tc>
          <w:tcPr>
            <w:tcW w:w="4320" w:type="dxa"/>
          </w:tcPr>
          <w:p w14:paraId="33D21962"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1E249860" w14:textId="77777777" w:rsidR="007F63C1" w:rsidRDefault="00000000">
            <w:r>
              <w:t xml:space="preserve">Alexey </w:t>
            </w:r>
            <w:proofErr w:type="spellStart"/>
            <w:r>
              <w:t>Skurydin</w:t>
            </w:r>
            <w:proofErr w:type="spellEnd"/>
          </w:p>
        </w:tc>
      </w:tr>
      <w:tr w:rsidR="007F63C1" w14:paraId="7DB4FB0F" w14:textId="77777777">
        <w:tc>
          <w:tcPr>
            <w:tcW w:w="4320" w:type="dxa"/>
          </w:tcPr>
          <w:p w14:paraId="1095DF75" w14:textId="77777777" w:rsidR="007F63C1" w:rsidRDefault="00000000">
            <w:r>
              <w:t xml:space="preserve">17 </w:t>
            </w:r>
            <w:proofErr w:type="spellStart"/>
            <w:r>
              <w:t>ноября</w:t>
            </w:r>
            <w:proofErr w:type="spellEnd"/>
            <w:r>
              <w:t xml:space="preserve"> 2010</w:t>
            </w:r>
          </w:p>
        </w:tc>
        <w:tc>
          <w:tcPr>
            <w:tcW w:w="4320" w:type="dxa"/>
          </w:tcPr>
          <w:p w14:paraId="60AA3B62" w14:textId="77777777" w:rsidR="007F63C1" w:rsidRDefault="00000000">
            <w:r>
              <w:t>November 17, 2010</w:t>
            </w:r>
          </w:p>
        </w:tc>
      </w:tr>
      <w:tr w:rsidR="007F63C1" w14:paraId="316334C7" w14:textId="77777777">
        <w:tc>
          <w:tcPr>
            <w:tcW w:w="4320" w:type="dxa"/>
          </w:tcPr>
          <w:p w14:paraId="23107433" w14:textId="77777777" w:rsidR="007F63C1" w:rsidRDefault="00000000">
            <w:r>
              <w:t>Elitia</w:t>
            </w:r>
          </w:p>
        </w:tc>
        <w:tc>
          <w:tcPr>
            <w:tcW w:w="4320" w:type="dxa"/>
          </w:tcPr>
          <w:p w14:paraId="494684D8" w14:textId="77777777" w:rsidR="007F63C1" w:rsidRDefault="00000000">
            <w:r>
              <w:t>Elitia</w:t>
            </w:r>
          </w:p>
        </w:tc>
      </w:tr>
      <w:tr w:rsidR="007F63C1" w14:paraId="7587380E" w14:textId="77777777">
        <w:tc>
          <w:tcPr>
            <w:tcW w:w="4320" w:type="dxa"/>
          </w:tcPr>
          <w:p w14:paraId="45EC75C2" w14:textId="77777777" w:rsidR="007F63C1" w:rsidRDefault="00000000">
            <w:r>
              <w:t xml:space="preserve">17 </w:t>
            </w:r>
            <w:proofErr w:type="spellStart"/>
            <w:r>
              <w:t>октября</w:t>
            </w:r>
            <w:proofErr w:type="spellEnd"/>
            <w:r>
              <w:t xml:space="preserve"> 2010</w:t>
            </w:r>
          </w:p>
        </w:tc>
        <w:tc>
          <w:tcPr>
            <w:tcW w:w="4320" w:type="dxa"/>
          </w:tcPr>
          <w:p w14:paraId="1B6E678C" w14:textId="77777777" w:rsidR="007F63C1" w:rsidRDefault="00000000">
            <w:r>
              <w:t>October 17, 2010</w:t>
            </w:r>
          </w:p>
        </w:tc>
      </w:tr>
      <w:tr w:rsidR="007F63C1" w14:paraId="5FB65D6A" w14:textId="77777777">
        <w:tc>
          <w:tcPr>
            <w:tcW w:w="4320" w:type="dxa"/>
          </w:tcPr>
          <w:p w14:paraId="5F7E54E4" w14:textId="77777777" w:rsidR="007F63C1" w:rsidRDefault="00000000">
            <w:proofErr w:type="spellStart"/>
            <w:r>
              <w:t>TimeDay</w:t>
            </w:r>
            <w:proofErr w:type="spellEnd"/>
          </w:p>
        </w:tc>
        <w:tc>
          <w:tcPr>
            <w:tcW w:w="4320" w:type="dxa"/>
          </w:tcPr>
          <w:p w14:paraId="0C8B8693" w14:textId="77777777" w:rsidR="007F63C1" w:rsidRDefault="00000000">
            <w:proofErr w:type="spellStart"/>
            <w:r>
              <w:t>Timeday</w:t>
            </w:r>
            <w:proofErr w:type="spellEnd"/>
          </w:p>
        </w:tc>
      </w:tr>
      <w:tr w:rsidR="007F63C1" w14:paraId="3B8420F9" w14:textId="77777777">
        <w:tc>
          <w:tcPr>
            <w:tcW w:w="4320" w:type="dxa"/>
          </w:tcPr>
          <w:p w14:paraId="722A8532" w14:textId="77777777" w:rsidR="007F63C1" w:rsidRDefault="00000000">
            <w:proofErr w:type="spellStart"/>
            <w:r>
              <w:t>Андрей</w:t>
            </w:r>
            <w:proofErr w:type="spellEnd"/>
            <w:r>
              <w:t xml:space="preserve"> </w:t>
            </w:r>
            <w:proofErr w:type="spellStart"/>
            <w:r>
              <w:t>Дринко</w:t>
            </w:r>
            <w:proofErr w:type="spellEnd"/>
          </w:p>
        </w:tc>
        <w:tc>
          <w:tcPr>
            <w:tcW w:w="4320" w:type="dxa"/>
          </w:tcPr>
          <w:p w14:paraId="6444B943" w14:textId="77777777" w:rsidR="007F63C1" w:rsidRDefault="00000000">
            <w:r>
              <w:t>Andrey Drinko</w:t>
            </w:r>
          </w:p>
        </w:tc>
      </w:tr>
      <w:tr w:rsidR="007F63C1" w14:paraId="73583E95" w14:textId="77777777">
        <w:tc>
          <w:tcPr>
            <w:tcW w:w="4320" w:type="dxa"/>
          </w:tcPr>
          <w:p w14:paraId="56F1BDEF" w14:textId="77777777" w:rsidR="007F63C1" w:rsidRDefault="00000000">
            <w:r>
              <w:t xml:space="preserve">25 </w:t>
            </w:r>
            <w:proofErr w:type="spellStart"/>
            <w:r>
              <w:t>сентября</w:t>
            </w:r>
            <w:proofErr w:type="spellEnd"/>
            <w:r>
              <w:t xml:space="preserve"> 2010</w:t>
            </w:r>
          </w:p>
        </w:tc>
        <w:tc>
          <w:tcPr>
            <w:tcW w:w="4320" w:type="dxa"/>
          </w:tcPr>
          <w:p w14:paraId="13104CA0" w14:textId="77777777" w:rsidR="007F63C1" w:rsidRDefault="00000000">
            <w:r>
              <w:t>September 25, 2010</w:t>
            </w:r>
          </w:p>
        </w:tc>
      </w:tr>
      <w:tr w:rsidR="007F63C1" w14:paraId="0D85CDAD" w14:textId="77777777">
        <w:tc>
          <w:tcPr>
            <w:tcW w:w="4320" w:type="dxa"/>
          </w:tcPr>
          <w:p w14:paraId="1B65DDA1" w14:textId="77777777" w:rsidR="007F63C1" w:rsidRDefault="00000000">
            <w:r>
              <w:t xml:space="preserve">С </w:t>
            </w:r>
            <w:proofErr w:type="spellStart"/>
            <w:r>
              <w:t>праздником</w:t>
            </w:r>
            <w:proofErr w:type="spellEnd"/>
            <w:r>
              <w:t>!</w:t>
            </w:r>
          </w:p>
        </w:tc>
        <w:tc>
          <w:tcPr>
            <w:tcW w:w="4320" w:type="dxa"/>
          </w:tcPr>
          <w:p w14:paraId="2DF43AF0" w14:textId="77777777" w:rsidR="007F63C1" w:rsidRDefault="00000000">
            <w:r>
              <w:t>Happy holiday!</w:t>
            </w:r>
          </w:p>
        </w:tc>
      </w:tr>
      <w:tr w:rsidR="007F63C1" w14:paraId="79F7D8F2" w14:textId="77777777">
        <w:tc>
          <w:tcPr>
            <w:tcW w:w="4320" w:type="dxa"/>
          </w:tcPr>
          <w:p w14:paraId="61301A12" w14:textId="77777777" w:rsidR="007F63C1" w:rsidRDefault="00000000">
            <w:r>
              <w:t xml:space="preserve">13 </w:t>
            </w:r>
            <w:proofErr w:type="spellStart"/>
            <w:r>
              <w:t>сентября</w:t>
            </w:r>
            <w:proofErr w:type="spellEnd"/>
            <w:r>
              <w:t xml:space="preserve"> 2010</w:t>
            </w:r>
          </w:p>
        </w:tc>
        <w:tc>
          <w:tcPr>
            <w:tcW w:w="4320" w:type="dxa"/>
          </w:tcPr>
          <w:p w14:paraId="0D651589" w14:textId="77777777" w:rsidR="007F63C1" w:rsidRDefault="00000000">
            <w:r>
              <w:t>September 13, 2010</w:t>
            </w:r>
          </w:p>
        </w:tc>
      </w:tr>
      <w:tr w:rsidR="007F63C1" w14:paraId="46EAB7A6" w14:textId="77777777">
        <w:tc>
          <w:tcPr>
            <w:tcW w:w="4320" w:type="dxa"/>
          </w:tcPr>
          <w:p w14:paraId="344AB440" w14:textId="77777777" w:rsidR="007F63C1" w:rsidRDefault="00000000">
            <w:proofErr w:type="spellStart"/>
            <w:r>
              <w:t>Прототипирование</w:t>
            </w:r>
            <w:proofErr w:type="spellEnd"/>
            <w:r>
              <w:t xml:space="preserve"> </w:t>
            </w:r>
            <w:proofErr w:type="spellStart"/>
            <w:r>
              <w:t>интерфейсов</w:t>
            </w:r>
            <w:proofErr w:type="spellEnd"/>
          </w:p>
        </w:tc>
        <w:tc>
          <w:tcPr>
            <w:tcW w:w="4320" w:type="dxa"/>
          </w:tcPr>
          <w:p w14:paraId="30F1CA4D" w14:textId="77777777" w:rsidR="007F63C1" w:rsidRDefault="00000000">
            <w:r>
              <w:t>Interface prototyping</w:t>
            </w:r>
          </w:p>
        </w:tc>
      </w:tr>
      <w:tr w:rsidR="007F63C1" w14:paraId="7E666256" w14:textId="77777777">
        <w:tc>
          <w:tcPr>
            <w:tcW w:w="4320" w:type="dxa"/>
          </w:tcPr>
          <w:p w14:paraId="359446AE" w14:textId="77777777" w:rsidR="007F63C1" w:rsidRDefault="00000000">
            <w:r>
              <w:t xml:space="preserve">11 </w:t>
            </w:r>
            <w:proofErr w:type="spellStart"/>
            <w:r>
              <w:t>августа</w:t>
            </w:r>
            <w:proofErr w:type="spellEnd"/>
            <w:r>
              <w:t xml:space="preserve"> 2010</w:t>
            </w:r>
          </w:p>
        </w:tc>
        <w:tc>
          <w:tcPr>
            <w:tcW w:w="4320" w:type="dxa"/>
          </w:tcPr>
          <w:p w14:paraId="14683FDB" w14:textId="77777777" w:rsidR="007F63C1" w:rsidRDefault="00000000">
            <w:r>
              <w:t>August 11, 2010</w:t>
            </w:r>
          </w:p>
        </w:tc>
      </w:tr>
      <w:tr w:rsidR="007F63C1" w14:paraId="003D3C1C" w14:textId="77777777">
        <w:tc>
          <w:tcPr>
            <w:tcW w:w="4320" w:type="dxa"/>
          </w:tcPr>
          <w:p w14:paraId="38D77CC5" w14:textId="77777777" w:rsidR="007F63C1" w:rsidRDefault="00000000">
            <w:proofErr w:type="spellStart"/>
            <w:r>
              <w:t>Привет</w:t>
            </w:r>
            <w:proofErr w:type="spellEnd"/>
            <w:r>
              <w:t xml:space="preserve">, </w:t>
            </w:r>
            <w:proofErr w:type="spellStart"/>
            <w:r>
              <w:t>мир</w:t>
            </w:r>
            <w:proofErr w:type="spellEnd"/>
            <w:r>
              <w:t>!</w:t>
            </w:r>
          </w:p>
        </w:tc>
        <w:tc>
          <w:tcPr>
            <w:tcW w:w="4320" w:type="dxa"/>
          </w:tcPr>
          <w:p w14:paraId="3DDA7166" w14:textId="77777777" w:rsidR="007F63C1" w:rsidRDefault="00000000">
            <w:r>
              <w:t>Hello World!</w:t>
            </w:r>
          </w:p>
        </w:tc>
      </w:tr>
      <w:tr w:rsidR="007F63C1" w14:paraId="74203282" w14:textId="77777777">
        <w:tc>
          <w:tcPr>
            <w:tcW w:w="4320" w:type="dxa"/>
          </w:tcPr>
          <w:p w14:paraId="4837C0C8" w14:textId="77777777" w:rsidR="007F63C1" w:rsidRDefault="00000000">
            <w:r>
              <w:t xml:space="preserve">01 </w:t>
            </w:r>
            <w:proofErr w:type="spellStart"/>
            <w:r>
              <w:t>августа</w:t>
            </w:r>
            <w:proofErr w:type="spellEnd"/>
            <w:r>
              <w:t xml:space="preserve"> 2010</w:t>
            </w:r>
          </w:p>
        </w:tc>
        <w:tc>
          <w:tcPr>
            <w:tcW w:w="4320" w:type="dxa"/>
          </w:tcPr>
          <w:p w14:paraId="1DEBA4DB" w14:textId="77777777" w:rsidR="007F63C1" w:rsidRDefault="00000000">
            <w:r>
              <w:t>August 01, 2010</w:t>
            </w:r>
          </w:p>
        </w:tc>
      </w:tr>
      <w:tr w:rsidR="007F63C1" w14:paraId="1E280576" w14:textId="77777777">
        <w:tc>
          <w:tcPr>
            <w:tcW w:w="4320" w:type="dxa"/>
          </w:tcPr>
          <w:p w14:paraId="123E93F9"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05BF7CEB" w14:textId="77777777" w:rsidR="007F63C1" w:rsidRDefault="00000000">
            <w:r>
              <w:t>Data processing</w:t>
            </w:r>
          </w:p>
        </w:tc>
      </w:tr>
      <w:tr w:rsidR="007F63C1" w14:paraId="49CAAD61" w14:textId="77777777">
        <w:tc>
          <w:tcPr>
            <w:tcW w:w="4320" w:type="dxa"/>
          </w:tcPr>
          <w:p w14:paraId="00663B4A"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6CFD3AEE" w14:textId="77777777" w:rsidR="007F63C1" w:rsidRDefault="00000000">
            <w:r>
              <w:t>The application is sent ...</w:t>
            </w:r>
          </w:p>
        </w:tc>
      </w:tr>
      <w:tr w:rsidR="007F63C1" w14:paraId="24EBA69B" w14:textId="77777777">
        <w:tc>
          <w:tcPr>
            <w:tcW w:w="4320" w:type="dxa"/>
          </w:tcPr>
          <w:p w14:paraId="7F6A4045" w14:textId="77777777" w:rsidR="007F63C1" w:rsidRDefault="00000000">
            <w:proofErr w:type="spellStart"/>
            <w:r>
              <w:t>Отлично</w:t>
            </w:r>
            <w:proofErr w:type="spellEnd"/>
            <w:r>
              <w:t>!</w:t>
            </w:r>
          </w:p>
        </w:tc>
        <w:tc>
          <w:tcPr>
            <w:tcW w:w="4320" w:type="dxa"/>
          </w:tcPr>
          <w:p w14:paraId="2A3095B2" w14:textId="77777777" w:rsidR="007F63C1" w:rsidRDefault="00000000">
            <w:r>
              <w:t>Great!</w:t>
            </w:r>
          </w:p>
        </w:tc>
      </w:tr>
      <w:tr w:rsidR="007F63C1" w14:paraId="1D6386C4" w14:textId="77777777">
        <w:tc>
          <w:tcPr>
            <w:tcW w:w="4320" w:type="dxa"/>
          </w:tcPr>
          <w:p w14:paraId="7F635315"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20775779"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F478231" w14:textId="77777777">
        <w:tc>
          <w:tcPr>
            <w:tcW w:w="4320" w:type="dxa"/>
          </w:tcPr>
          <w:p w14:paraId="0E35BD76" w14:textId="77777777" w:rsidR="007F63C1" w:rsidRDefault="00000000">
            <w:proofErr w:type="spellStart"/>
            <w:r>
              <w:t>Хорошо</w:t>
            </w:r>
            <w:proofErr w:type="spellEnd"/>
          </w:p>
        </w:tc>
        <w:tc>
          <w:tcPr>
            <w:tcW w:w="4320" w:type="dxa"/>
          </w:tcPr>
          <w:p w14:paraId="3EB20A72" w14:textId="77777777" w:rsidR="007F63C1" w:rsidRDefault="00000000">
            <w:r>
              <w:t>Fine</w:t>
            </w:r>
          </w:p>
        </w:tc>
      </w:tr>
      <w:tr w:rsidR="007F63C1" w14:paraId="79B5E11C" w14:textId="77777777">
        <w:tc>
          <w:tcPr>
            <w:tcW w:w="4320" w:type="dxa"/>
          </w:tcPr>
          <w:p w14:paraId="055A7649"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7A7871E2" w14:textId="77777777" w:rsidR="007F63C1" w:rsidRDefault="00000000">
            <w:r>
              <w:t>An error has occurred</w:t>
            </w:r>
          </w:p>
        </w:tc>
      </w:tr>
      <w:tr w:rsidR="007F63C1" w14:paraId="1D987250" w14:textId="77777777">
        <w:tc>
          <w:tcPr>
            <w:tcW w:w="4320" w:type="dxa"/>
          </w:tcPr>
          <w:p w14:paraId="5189F2AC" w14:textId="77777777" w:rsidR="007F63C1" w:rsidRDefault="00000000">
            <w:proofErr w:type="spellStart"/>
            <w:r>
              <w:t>Вернуться</w:t>
            </w:r>
            <w:proofErr w:type="spellEnd"/>
          </w:p>
        </w:tc>
        <w:tc>
          <w:tcPr>
            <w:tcW w:w="4320" w:type="dxa"/>
          </w:tcPr>
          <w:p w14:paraId="342F81EF" w14:textId="77777777" w:rsidR="007F63C1" w:rsidRDefault="00000000">
            <w:r>
              <w:t>Return</w:t>
            </w:r>
          </w:p>
        </w:tc>
      </w:tr>
    </w:tbl>
    <w:p w14:paraId="7C661B49" w14:textId="77777777" w:rsidR="007F63C1" w:rsidRPr="003B01C9" w:rsidRDefault="00000000">
      <w:pPr>
        <w:pStyle w:val="1"/>
        <w:rPr>
          <w:lang w:val="ru-RU"/>
        </w:rPr>
      </w:pPr>
      <w:r w:rsidRPr="003B01C9">
        <w:rPr>
          <w:lang w:val="ru-RU"/>
        </w:rPr>
        <w:lastRenderedPageBreak/>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portfolio</w:t>
      </w:r>
      <w:r w:rsidRPr="003B01C9">
        <w:rPr>
          <w:lang w:val="ru-RU"/>
        </w:rPr>
        <w:t>/</w:t>
      </w:r>
      <w:r>
        <w:t>detail</w:t>
      </w:r>
      <w:r w:rsidRPr="003B01C9">
        <w:rPr>
          <w:lang w:val="ru-RU"/>
        </w:rPr>
        <w:t>/</w:t>
      </w:r>
      <w:proofErr w:type="spellStart"/>
      <w:r>
        <w:t>veb</w:t>
      </w:r>
      <w:proofErr w:type="spellEnd"/>
      <w:r w:rsidRPr="003B01C9">
        <w:rPr>
          <w:lang w:val="ru-RU"/>
        </w:rPr>
        <w:t>-</w:t>
      </w:r>
      <w:proofErr w:type="spellStart"/>
      <w:r>
        <w:t>sayt</w:t>
      </w:r>
      <w:proofErr w:type="spellEnd"/>
      <w:r w:rsidRPr="003B01C9">
        <w:rPr>
          <w:lang w:val="ru-RU"/>
        </w:rPr>
        <w:t>-</w:t>
      </w:r>
      <w:proofErr w:type="spellStart"/>
      <w:r>
        <w:t>kurskoy</w:t>
      </w:r>
      <w:proofErr w:type="spellEnd"/>
      <w:r w:rsidRPr="003B01C9">
        <w:rPr>
          <w:lang w:val="ru-RU"/>
        </w:rPr>
        <w:t>-</w:t>
      </w:r>
      <w:proofErr w:type="spellStart"/>
      <w:r>
        <w:t>oblastnoy</w:t>
      </w:r>
      <w:proofErr w:type="spellEnd"/>
      <w:r w:rsidRPr="003B01C9">
        <w:rPr>
          <w:lang w:val="ru-RU"/>
        </w:rPr>
        <w:t>-</w:t>
      </w:r>
      <w:proofErr w:type="spellStart"/>
      <w:r>
        <w:t>dumy</w:t>
      </w:r>
      <w:proofErr w:type="spellEnd"/>
    </w:p>
    <w:tbl>
      <w:tblPr>
        <w:tblW w:w="0" w:type="auto"/>
        <w:tblLook w:val="04A0" w:firstRow="1" w:lastRow="0" w:firstColumn="1" w:lastColumn="0" w:noHBand="0" w:noVBand="1"/>
      </w:tblPr>
      <w:tblGrid>
        <w:gridCol w:w="4320"/>
        <w:gridCol w:w="4320"/>
      </w:tblGrid>
      <w:tr w:rsidR="007F63C1" w14:paraId="01A0B267" w14:textId="77777777">
        <w:tc>
          <w:tcPr>
            <w:tcW w:w="4320" w:type="dxa"/>
          </w:tcPr>
          <w:p w14:paraId="7431B082" w14:textId="77777777" w:rsidR="007F63C1" w:rsidRDefault="00000000">
            <w:proofErr w:type="spellStart"/>
            <w:r>
              <w:t>Русский</w:t>
            </w:r>
            <w:proofErr w:type="spellEnd"/>
          </w:p>
        </w:tc>
        <w:tc>
          <w:tcPr>
            <w:tcW w:w="4320" w:type="dxa"/>
          </w:tcPr>
          <w:p w14:paraId="314D6822" w14:textId="77777777" w:rsidR="007F63C1" w:rsidRDefault="00000000">
            <w:proofErr w:type="spellStart"/>
            <w:r>
              <w:t>Английский</w:t>
            </w:r>
            <w:proofErr w:type="spellEnd"/>
          </w:p>
        </w:tc>
      </w:tr>
      <w:tr w:rsidR="007F63C1" w14:paraId="5B299CF8" w14:textId="77777777">
        <w:tc>
          <w:tcPr>
            <w:tcW w:w="4320" w:type="dxa"/>
          </w:tcPr>
          <w:p w14:paraId="0CE8C8ED" w14:textId="77777777" w:rsidR="007F63C1" w:rsidRDefault="00000000">
            <w:proofErr w:type="spellStart"/>
            <w:r>
              <w:t>Главная</w:t>
            </w:r>
            <w:proofErr w:type="spellEnd"/>
          </w:p>
        </w:tc>
        <w:tc>
          <w:tcPr>
            <w:tcW w:w="4320" w:type="dxa"/>
          </w:tcPr>
          <w:p w14:paraId="5970E5B8" w14:textId="77777777" w:rsidR="007F63C1" w:rsidRDefault="00000000">
            <w:r>
              <w:t>home</w:t>
            </w:r>
          </w:p>
        </w:tc>
      </w:tr>
      <w:tr w:rsidR="007F63C1" w14:paraId="35F2D926" w14:textId="77777777">
        <w:tc>
          <w:tcPr>
            <w:tcW w:w="4320" w:type="dxa"/>
          </w:tcPr>
          <w:p w14:paraId="6677C56F" w14:textId="77777777" w:rsidR="007F63C1" w:rsidRDefault="00000000">
            <w:proofErr w:type="spellStart"/>
            <w:r>
              <w:t>Портфолио</w:t>
            </w:r>
            <w:proofErr w:type="spellEnd"/>
          </w:p>
        </w:tc>
        <w:tc>
          <w:tcPr>
            <w:tcW w:w="4320" w:type="dxa"/>
          </w:tcPr>
          <w:p w14:paraId="1BDE3062" w14:textId="77777777" w:rsidR="007F63C1" w:rsidRDefault="00000000">
            <w:r>
              <w:t>Portfolio</w:t>
            </w:r>
          </w:p>
        </w:tc>
      </w:tr>
      <w:tr w:rsidR="007F63C1" w14:paraId="0D745B6B" w14:textId="77777777">
        <w:tc>
          <w:tcPr>
            <w:tcW w:w="4320" w:type="dxa"/>
          </w:tcPr>
          <w:p w14:paraId="40814D76" w14:textId="77777777" w:rsidR="007F63C1" w:rsidRPr="003B01C9" w:rsidRDefault="00000000">
            <w:pPr>
              <w:rPr>
                <w:lang w:val="ru-RU"/>
              </w:rPr>
            </w:pPr>
            <w:r w:rsidRPr="003B01C9">
              <w:rPr>
                <w:lang w:val="ru-RU"/>
              </w:rPr>
              <w:t>Веб-сайт Курской областной Думы</w:t>
            </w:r>
          </w:p>
        </w:tc>
        <w:tc>
          <w:tcPr>
            <w:tcW w:w="4320" w:type="dxa"/>
          </w:tcPr>
          <w:p w14:paraId="3B858CB9" w14:textId="77777777" w:rsidR="007F63C1" w:rsidRDefault="00000000">
            <w:r>
              <w:t>Web site of the Kursk Regional Duma</w:t>
            </w:r>
          </w:p>
        </w:tc>
      </w:tr>
      <w:tr w:rsidR="007F63C1" w14:paraId="46FEB1B6" w14:textId="77777777">
        <w:tc>
          <w:tcPr>
            <w:tcW w:w="4320" w:type="dxa"/>
          </w:tcPr>
          <w:p w14:paraId="43E3D2EA" w14:textId="77777777" w:rsidR="007F63C1" w:rsidRPr="003B01C9" w:rsidRDefault="00000000">
            <w:pPr>
              <w:rPr>
                <w:lang w:val="ru-RU"/>
              </w:rPr>
            </w:pPr>
            <w:r w:rsidRPr="003B01C9">
              <w:rPr>
                <w:lang w:val="ru-RU"/>
              </w:rPr>
              <w:t>Сайт, содержащий информацию о её деятельности.</w:t>
            </w:r>
          </w:p>
        </w:tc>
        <w:tc>
          <w:tcPr>
            <w:tcW w:w="4320" w:type="dxa"/>
          </w:tcPr>
          <w:p w14:paraId="161F39F2" w14:textId="77777777" w:rsidR="007F63C1" w:rsidRDefault="00000000">
            <w:r>
              <w:t>A site containing information about its activities.</w:t>
            </w:r>
          </w:p>
        </w:tc>
      </w:tr>
      <w:tr w:rsidR="007F63C1" w14:paraId="606AF7F3" w14:textId="77777777">
        <w:tc>
          <w:tcPr>
            <w:tcW w:w="4320" w:type="dxa"/>
          </w:tcPr>
          <w:p w14:paraId="33F460D2" w14:textId="77777777" w:rsidR="007F63C1" w:rsidRDefault="00000000">
            <w:r>
              <w:t>3</w:t>
            </w:r>
          </w:p>
        </w:tc>
        <w:tc>
          <w:tcPr>
            <w:tcW w:w="4320" w:type="dxa"/>
          </w:tcPr>
          <w:p w14:paraId="413319A0" w14:textId="77777777" w:rsidR="007F63C1" w:rsidRDefault="00000000">
            <w:r>
              <w:t>3</w:t>
            </w:r>
          </w:p>
        </w:tc>
      </w:tr>
      <w:tr w:rsidR="007F63C1" w14:paraId="697868FA" w14:textId="77777777">
        <w:tc>
          <w:tcPr>
            <w:tcW w:w="4320" w:type="dxa"/>
          </w:tcPr>
          <w:p w14:paraId="02B7038B" w14:textId="77777777" w:rsidR="007F63C1" w:rsidRDefault="00000000">
            <w:proofErr w:type="spellStart"/>
            <w:r>
              <w:t>человекав</w:t>
            </w:r>
            <w:proofErr w:type="spellEnd"/>
            <w:r>
              <w:t xml:space="preserve"> </w:t>
            </w:r>
            <w:proofErr w:type="spellStart"/>
            <w:r>
              <w:t>команде</w:t>
            </w:r>
            <w:proofErr w:type="spellEnd"/>
          </w:p>
        </w:tc>
        <w:tc>
          <w:tcPr>
            <w:tcW w:w="4320" w:type="dxa"/>
          </w:tcPr>
          <w:p w14:paraId="420F8BF1" w14:textId="77777777" w:rsidR="007F63C1" w:rsidRDefault="00000000">
            <w:r>
              <w:t>Man to the team</w:t>
            </w:r>
          </w:p>
        </w:tc>
      </w:tr>
      <w:tr w:rsidR="007F63C1" w14:paraId="368693B1" w14:textId="77777777">
        <w:tc>
          <w:tcPr>
            <w:tcW w:w="4320" w:type="dxa"/>
          </w:tcPr>
          <w:p w14:paraId="4B603A27" w14:textId="77777777" w:rsidR="007F63C1" w:rsidRDefault="00000000">
            <w:r>
              <w:t>11</w:t>
            </w:r>
          </w:p>
        </w:tc>
        <w:tc>
          <w:tcPr>
            <w:tcW w:w="4320" w:type="dxa"/>
          </w:tcPr>
          <w:p w14:paraId="45A3C342" w14:textId="77777777" w:rsidR="007F63C1" w:rsidRDefault="00000000">
            <w:r>
              <w:t>eleven</w:t>
            </w:r>
          </w:p>
        </w:tc>
      </w:tr>
      <w:tr w:rsidR="007F63C1" w14:paraId="4DDBB8A4" w14:textId="77777777">
        <w:tc>
          <w:tcPr>
            <w:tcW w:w="4320" w:type="dxa"/>
          </w:tcPr>
          <w:p w14:paraId="63DCC989" w14:textId="77777777" w:rsidR="007F63C1" w:rsidRDefault="00000000">
            <w:proofErr w:type="spellStart"/>
            <w:r>
              <w:t>созвоновпо</w:t>
            </w:r>
            <w:proofErr w:type="spellEnd"/>
            <w:r>
              <w:t xml:space="preserve"> </w:t>
            </w:r>
            <w:proofErr w:type="spellStart"/>
            <w:r>
              <w:t>проекту</w:t>
            </w:r>
            <w:proofErr w:type="spellEnd"/>
          </w:p>
        </w:tc>
        <w:tc>
          <w:tcPr>
            <w:tcW w:w="4320" w:type="dxa"/>
          </w:tcPr>
          <w:p w14:paraId="282C7D9D" w14:textId="77777777" w:rsidR="007F63C1" w:rsidRDefault="00000000">
            <w:r>
              <w:t>call to the project</w:t>
            </w:r>
          </w:p>
        </w:tc>
      </w:tr>
      <w:tr w:rsidR="007F63C1" w14:paraId="7E3F1E56" w14:textId="77777777">
        <w:tc>
          <w:tcPr>
            <w:tcW w:w="4320" w:type="dxa"/>
          </w:tcPr>
          <w:p w14:paraId="014745CC" w14:textId="77777777" w:rsidR="007F63C1" w:rsidRDefault="00000000">
            <w:r>
              <w:t>15</w:t>
            </w:r>
          </w:p>
        </w:tc>
        <w:tc>
          <w:tcPr>
            <w:tcW w:w="4320" w:type="dxa"/>
          </w:tcPr>
          <w:p w14:paraId="264D4AE6" w14:textId="77777777" w:rsidR="007F63C1" w:rsidRDefault="00000000">
            <w:r>
              <w:t>15</w:t>
            </w:r>
          </w:p>
        </w:tc>
      </w:tr>
      <w:tr w:rsidR="007F63C1" w14:paraId="4647E99E" w14:textId="77777777">
        <w:tc>
          <w:tcPr>
            <w:tcW w:w="4320" w:type="dxa"/>
          </w:tcPr>
          <w:p w14:paraId="567BCB34" w14:textId="77777777" w:rsidR="007F63C1" w:rsidRDefault="00000000">
            <w:proofErr w:type="spellStart"/>
            <w:r>
              <w:t>модулейв</w:t>
            </w:r>
            <w:proofErr w:type="spellEnd"/>
            <w:r>
              <w:t xml:space="preserve"> </w:t>
            </w:r>
            <w:proofErr w:type="spellStart"/>
            <w:r>
              <w:t>системе</w:t>
            </w:r>
            <w:proofErr w:type="spellEnd"/>
          </w:p>
        </w:tc>
        <w:tc>
          <w:tcPr>
            <w:tcW w:w="4320" w:type="dxa"/>
          </w:tcPr>
          <w:p w14:paraId="662F7928" w14:textId="77777777" w:rsidR="007F63C1" w:rsidRDefault="00000000">
            <w:proofErr w:type="spellStart"/>
            <w:r>
              <w:t>Modulee</w:t>
            </w:r>
            <w:proofErr w:type="spellEnd"/>
            <w:r>
              <w:t xml:space="preserve"> system</w:t>
            </w:r>
          </w:p>
        </w:tc>
      </w:tr>
      <w:tr w:rsidR="007F63C1" w14:paraId="62B592E6" w14:textId="77777777">
        <w:tc>
          <w:tcPr>
            <w:tcW w:w="4320" w:type="dxa"/>
          </w:tcPr>
          <w:p w14:paraId="4FDA366D" w14:textId="77777777" w:rsidR="007F63C1" w:rsidRDefault="00000000">
            <w:r>
              <w:t>1380+</w:t>
            </w:r>
          </w:p>
        </w:tc>
        <w:tc>
          <w:tcPr>
            <w:tcW w:w="4320" w:type="dxa"/>
          </w:tcPr>
          <w:p w14:paraId="0166E03F" w14:textId="77777777" w:rsidR="007F63C1" w:rsidRDefault="00000000">
            <w:r>
              <w:t>1380+</w:t>
            </w:r>
          </w:p>
        </w:tc>
      </w:tr>
      <w:tr w:rsidR="007F63C1" w14:paraId="09550CF8" w14:textId="77777777">
        <w:tc>
          <w:tcPr>
            <w:tcW w:w="4320" w:type="dxa"/>
          </w:tcPr>
          <w:p w14:paraId="6AD15C5E" w14:textId="77777777" w:rsidR="007F63C1" w:rsidRDefault="00000000">
            <w:r>
              <w:t>1380</w:t>
            </w:r>
          </w:p>
        </w:tc>
        <w:tc>
          <w:tcPr>
            <w:tcW w:w="4320" w:type="dxa"/>
          </w:tcPr>
          <w:p w14:paraId="7CD16D25" w14:textId="77777777" w:rsidR="007F63C1" w:rsidRDefault="00000000">
            <w:r>
              <w:t>1380</w:t>
            </w:r>
          </w:p>
        </w:tc>
      </w:tr>
      <w:tr w:rsidR="007F63C1" w14:paraId="558A44A3" w14:textId="77777777">
        <w:tc>
          <w:tcPr>
            <w:tcW w:w="4320" w:type="dxa"/>
          </w:tcPr>
          <w:p w14:paraId="1EDF488F" w14:textId="77777777" w:rsidR="007F63C1" w:rsidRDefault="00000000">
            <w:proofErr w:type="spellStart"/>
            <w:r>
              <w:t>сообщенийв</w:t>
            </w:r>
            <w:proofErr w:type="spellEnd"/>
            <w:r>
              <w:t xml:space="preserve"> </w:t>
            </w:r>
            <w:proofErr w:type="spellStart"/>
            <w:r>
              <w:t>общем</w:t>
            </w:r>
            <w:proofErr w:type="spellEnd"/>
            <w:r>
              <w:t xml:space="preserve"> </w:t>
            </w:r>
            <w:proofErr w:type="spellStart"/>
            <w:r>
              <w:t>чате</w:t>
            </w:r>
            <w:proofErr w:type="spellEnd"/>
          </w:p>
        </w:tc>
        <w:tc>
          <w:tcPr>
            <w:tcW w:w="4320" w:type="dxa"/>
          </w:tcPr>
          <w:p w14:paraId="76EF4DD8" w14:textId="77777777" w:rsidR="007F63C1" w:rsidRDefault="00000000">
            <w:r>
              <w:t>Message of the common chat</w:t>
            </w:r>
          </w:p>
        </w:tc>
      </w:tr>
      <w:tr w:rsidR="007F63C1" w14:paraId="11B2285A" w14:textId="77777777">
        <w:tc>
          <w:tcPr>
            <w:tcW w:w="4320" w:type="dxa"/>
          </w:tcPr>
          <w:p w14:paraId="34781415" w14:textId="77777777" w:rsidR="007F63C1" w:rsidRDefault="00000000">
            <w:r>
              <w:t>370+</w:t>
            </w:r>
          </w:p>
        </w:tc>
        <w:tc>
          <w:tcPr>
            <w:tcW w:w="4320" w:type="dxa"/>
          </w:tcPr>
          <w:p w14:paraId="7DA72E8F" w14:textId="77777777" w:rsidR="007F63C1" w:rsidRDefault="00000000">
            <w:r>
              <w:t>370+</w:t>
            </w:r>
          </w:p>
        </w:tc>
      </w:tr>
      <w:tr w:rsidR="007F63C1" w14:paraId="22035DC2" w14:textId="77777777">
        <w:tc>
          <w:tcPr>
            <w:tcW w:w="4320" w:type="dxa"/>
          </w:tcPr>
          <w:p w14:paraId="7AC2B6AB" w14:textId="77777777" w:rsidR="007F63C1" w:rsidRDefault="00000000">
            <w:r>
              <w:t>370</w:t>
            </w:r>
          </w:p>
        </w:tc>
        <w:tc>
          <w:tcPr>
            <w:tcW w:w="4320" w:type="dxa"/>
          </w:tcPr>
          <w:p w14:paraId="1AE6C43F" w14:textId="77777777" w:rsidR="007F63C1" w:rsidRDefault="00000000">
            <w:r>
              <w:t>370</w:t>
            </w:r>
          </w:p>
        </w:tc>
      </w:tr>
      <w:tr w:rsidR="007F63C1" w14:paraId="3B642C17" w14:textId="77777777">
        <w:tc>
          <w:tcPr>
            <w:tcW w:w="4320" w:type="dxa"/>
          </w:tcPr>
          <w:p w14:paraId="7630B024" w14:textId="77777777" w:rsidR="007F63C1" w:rsidRDefault="00000000">
            <w:proofErr w:type="spellStart"/>
            <w:r>
              <w:t>посетителейсайта</w:t>
            </w:r>
            <w:proofErr w:type="spellEnd"/>
            <w:r>
              <w:t xml:space="preserve"> </w:t>
            </w:r>
            <w:proofErr w:type="spellStart"/>
            <w:r>
              <w:t>за</w:t>
            </w:r>
            <w:proofErr w:type="spellEnd"/>
            <w:r>
              <w:t xml:space="preserve"> </w:t>
            </w:r>
            <w:proofErr w:type="spellStart"/>
            <w:r>
              <w:t>сутки</w:t>
            </w:r>
            <w:proofErr w:type="spellEnd"/>
          </w:p>
        </w:tc>
        <w:tc>
          <w:tcPr>
            <w:tcW w:w="4320" w:type="dxa"/>
          </w:tcPr>
          <w:p w14:paraId="44E25F05" w14:textId="77777777" w:rsidR="007F63C1" w:rsidRDefault="00000000">
            <w:r>
              <w:t>site visitors per day</w:t>
            </w:r>
          </w:p>
        </w:tc>
      </w:tr>
      <w:tr w:rsidR="007F63C1" w14:paraId="5B6594A6" w14:textId="77777777">
        <w:tc>
          <w:tcPr>
            <w:tcW w:w="4320" w:type="dxa"/>
          </w:tcPr>
          <w:p w14:paraId="0CFC5011" w14:textId="77777777" w:rsidR="007F63C1" w:rsidRDefault="00000000">
            <w:r>
              <w:t>864</w:t>
            </w:r>
          </w:p>
        </w:tc>
        <w:tc>
          <w:tcPr>
            <w:tcW w:w="4320" w:type="dxa"/>
          </w:tcPr>
          <w:p w14:paraId="46984A42" w14:textId="77777777" w:rsidR="007F63C1" w:rsidRDefault="00000000">
            <w:r>
              <w:t>864</w:t>
            </w:r>
          </w:p>
        </w:tc>
      </w:tr>
      <w:tr w:rsidR="007F63C1" w14:paraId="1DDCF479" w14:textId="77777777">
        <w:tc>
          <w:tcPr>
            <w:tcW w:w="4320" w:type="dxa"/>
          </w:tcPr>
          <w:p w14:paraId="630499DE" w14:textId="77777777" w:rsidR="007F63C1" w:rsidRDefault="00000000">
            <w:proofErr w:type="spellStart"/>
            <w:r>
              <w:t>часовразработки</w:t>
            </w:r>
            <w:proofErr w:type="spellEnd"/>
          </w:p>
        </w:tc>
        <w:tc>
          <w:tcPr>
            <w:tcW w:w="4320" w:type="dxa"/>
          </w:tcPr>
          <w:p w14:paraId="428FB343" w14:textId="77777777" w:rsidR="007F63C1" w:rsidRDefault="00000000">
            <w:r>
              <w:t>hours developing</w:t>
            </w:r>
          </w:p>
        </w:tc>
      </w:tr>
      <w:tr w:rsidR="007F63C1" w14:paraId="1B1A9CA5" w14:textId="77777777">
        <w:tc>
          <w:tcPr>
            <w:tcW w:w="4320" w:type="dxa"/>
          </w:tcPr>
          <w:p w14:paraId="409B8559" w14:textId="77777777" w:rsidR="007F63C1" w:rsidRDefault="00000000">
            <w:r>
              <w:t>01</w:t>
            </w:r>
          </w:p>
        </w:tc>
        <w:tc>
          <w:tcPr>
            <w:tcW w:w="4320" w:type="dxa"/>
          </w:tcPr>
          <w:p w14:paraId="2957746F" w14:textId="77777777" w:rsidR="007F63C1" w:rsidRDefault="00000000">
            <w:r>
              <w:t>01</w:t>
            </w:r>
          </w:p>
        </w:tc>
      </w:tr>
      <w:tr w:rsidR="007F63C1" w14:paraId="0A6E72E5" w14:textId="77777777">
        <w:tc>
          <w:tcPr>
            <w:tcW w:w="4320" w:type="dxa"/>
          </w:tcPr>
          <w:p w14:paraId="66F82302" w14:textId="77777777" w:rsidR="007F63C1" w:rsidRDefault="00000000">
            <w:r>
              <w:t xml:space="preserve">О </w:t>
            </w:r>
            <w:proofErr w:type="spellStart"/>
            <w:r>
              <w:t>клиенте</w:t>
            </w:r>
            <w:proofErr w:type="spellEnd"/>
          </w:p>
        </w:tc>
        <w:tc>
          <w:tcPr>
            <w:tcW w:w="4320" w:type="dxa"/>
          </w:tcPr>
          <w:p w14:paraId="5863DEFD" w14:textId="77777777" w:rsidR="007F63C1" w:rsidRDefault="00000000">
            <w:r>
              <w:t>About the client</w:t>
            </w:r>
          </w:p>
        </w:tc>
      </w:tr>
      <w:tr w:rsidR="007F63C1" w14:paraId="08918517" w14:textId="77777777">
        <w:tc>
          <w:tcPr>
            <w:tcW w:w="4320" w:type="dxa"/>
          </w:tcPr>
          <w:p w14:paraId="4A3A6CA5" w14:textId="77777777" w:rsidR="007F63C1" w:rsidRPr="003B01C9" w:rsidRDefault="00000000">
            <w:pPr>
              <w:rPr>
                <w:lang w:val="ru-RU"/>
              </w:rPr>
            </w:pPr>
            <w:r w:rsidRPr="003B01C9">
              <w:rPr>
                <w:lang w:val="ru-RU"/>
              </w:rPr>
              <w:t xml:space="preserve">Курская областная Дума позволяет комфортно взаимодействовать с разделами портала и осуществлять быстрый поиск необходимой </w:t>
            </w:r>
            <w:r w:rsidRPr="003B01C9">
              <w:rPr>
                <w:lang w:val="ru-RU"/>
              </w:rPr>
              <w:lastRenderedPageBreak/>
              <w:t>информации.</w:t>
            </w:r>
          </w:p>
        </w:tc>
        <w:tc>
          <w:tcPr>
            <w:tcW w:w="4320" w:type="dxa"/>
          </w:tcPr>
          <w:p w14:paraId="3E66CB49" w14:textId="77777777" w:rsidR="007F63C1" w:rsidRDefault="00000000">
            <w:r>
              <w:lastRenderedPageBreak/>
              <w:t>The Kursk Regional Duma allows you to comfortably interact with the sections of the portal and make a quick search for the necessary information.</w:t>
            </w:r>
          </w:p>
        </w:tc>
      </w:tr>
      <w:tr w:rsidR="007F63C1" w14:paraId="7F2AEED6" w14:textId="77777777">
        <w:tc>
          <w:tcPr>
            <w:tcW w:w="4320" w:type="dxa"/>
          </w:tcPr>
          <w:p w14:paraId="51AB8777" w14:textId="77777777" w:rsidR="007F63C1" w:rsidRDefault="00000000">
            <w:proofErr w:type="spellStart"/>
            <w:r>
              <w:t>Система</w:t>
            </w:r>
            <w:proofErr w:type="spellEnd"/>
            <w:r>
              <w:t xml:space="preserve"> </w:t>
            </w:r>
            <w:proofErr w:type="spellStart"/>
            <w:r>
              <w:t>должна</w:t>
            </w:r>
            <w:proofErr w:type="spellEnd"/>
            <w:r>
              <w:t>:</w:t>
            </w:r>
          </w:p>
        </w:tc>
        <w:tc>
          <w:tcPr>
            <w:tcW w:w="4320" w:type="dxa"/>
          </w:tcPr>
          <w:p w14:paraId="3C78BE57" w14:textId="77777777" w:rsidR="007F63C1" w:rsidRDefault="00000000">
            <w:r>
              <w:t>The system should:</w:t>
            </w:r>
          </w:p>
        </w:tc>
      </w:tr>
      <w:tr w:rsidR="007F63C1" w14:paraId="06D7292C" w14:textId="77777777">
        <w:tc>
          <w:tcPr>
            <w:tcW w:w="4320" w:type="dxa"/>
          </w:tcPr>
          <w:p w14:paraId="2D1982C7" w14:textId="77777777" w:rsidR="007F63C1" w:rsidRDefault="00000000">
            <w:r>
              <w:t>02</w:t>
            </w:r>
          </w:p>
        </w:tc>
        <w:tc>
          <w:tcPr>
            <w:tcW w:w="4320" w:type="dxa"/>
          </w:tcPr>
          <w:p w14:paraId="46BAC9A9" w14:textId="77777777" w:rsidR="007F63C1" w:rsidRDefault="00000000">
            <w:r>
              <w:t>02</w:t>
            </w:r>
          </w:p>
        </w:tc>
      </w:tr>
      <w:tr w:rsidR="007F63C1" w14:paraId="40022E3D" w14:textId="77777777">
        <w:tc>
          <w:tcPr>
            <w:tcW w:w="4320" w:type="dxa"/>
          </w:tcPr>
          <w:p w14:paraId="0753291F" w14:textId="77777777" w:rsidR="007F63C1" w:rsidRDefault="00000000">
            <w:proofErr w:type="spellStart"/>
            <w:r>
              <w:t>Цели</w:t>
            </w:r>
            <w:proofErr w:type="spellEnd"/>
          </w:p>
        </w:tc>
        <w:tc>
          <w:tcPr>
            <w:tcW w:w="4320" w:type="dxa"/>
          </w:tcPr>
          <w:p w14:paraId="1C5D3D37" w14:textId="77777777" w:rsidR="007F63C1" w:rsidRDefault="00000000">
            <w:r>
              <w:t>Goals</w:t>
            </w:r>
          </w:p>
        </w:tc>
      </w:tr>
      <w:tr w:rsidR="007F63C1" w14:paraId="6C04DD6A" w14:textId="77777777">
        <w:tc>
          <w:tcPr>
            <w:tcW w:w="4320" w:type="dxa"/>
          </w:tcPr>
          <w:p w14:paraId="2EB4AA09" w14:textId="77777777" w:rsidR="007F63C1" w:rsidRPr="003B01C9" w:rsidRDefault="00000000">
            <w:pPr>
              <w:rPr>
                <w:lang w:val="ru-RU"/>
              </w:rPr>
            </w:pPr>
            <w:r w:rsidRPr="003B01C9">
              <w:rPr>
                <w:lang w:val="ru-RU"/>
              </w:rPr>
              <w:t>01 Удобный формат просмотра информации о деятельности Курской областной Думы</w:t>
            </w:r>
          </w:p>
        </w:tc>
        <w:tc>
          <w:tcPr>
            <w:tcW w:w="4320" w:type="dxa"/>
          </w:tcPr>
          <w:p w14:paraId="63EBE6DF" w14:textId="77777777" w:rsidR="007F63C1" w:rsidRDefault="00000000">
            <w:r>
              <w:t>01 Convenient format for viewing information about the activities of the Kursk Regional Duma</w:t>
            </w:r>
          </w:p>
        </w:tc>
      </w:tr>
      <w:tr w:rsidR="007F63C1" w14:paraId="09B8B653" w14:textId="77777777">
        <w:tc>
          <w:tcPr>
            <w:tcW w:w="4320" w:type="dxa"/>
          </w:tcPr>
          <w:p w14:paraId="11AF14A3" w14:textId="77777777" w:rsidR="007F63C1" w:rsidRPr="003B01C9" w:rsidRDefault="00000000">
            <w:pPr>
              <w:rPr>
                <w:lang w:val="ru-RU"/>
              </w:rPr>
            </w:pPr>
            <w:r w:rsidRPr="003B01C9">
              <w:rPr>
                <w:lang w:val="ru-RU"/>
              </w:rPr>
              <w:t>Удобный формат просмотра информации о деятельности Курской областной Думы</w:t>
            </w:r>
          </w:p>
        </w:tc>
        <w:tc>
          <w:tcPr>
            <w:tcW w:w="4320" w:type="dxa"/>
          </w:tcPr>
          <w:p w14:paraId="04B75EB3" w14:textId="77777777" w:rsidR="007F63C1" w:rsidRDefault="00000000">
            <w:r>
              <w:t>Convenient format for viewing information about the activities of the Kursk Regional Duma</w:t>
            </w:r>
          </w:p>
        </w:tc>
      </w:tr>
      <w:tr w:rsidR="007F63C1" w14:paraId="37ED6CAF" w14:textId="77777777">
        <w:tc>
          <w:tcPr>
            <w:tcW w:w="4320" w:type="dxa"/>
          </w:tcPr>
          <w:p w14:paraId="0E373199" w14:textId="77777777" w:rsidR="007F63C1" w:rsidRPr="003B01C9" w:rsidRDefault="00000000">
            <w:pPr>
              <w:rPr>
                <w:lang w:val="ru-RU"/>
              </w:rPr>
            </w:pPr>
            <w:r w:rsidRPr="003B01C9">
              <w:rPr>
                <w:lang w:val="ru-RU"/>
              </w:rPr>
              <w:t>02 Предоставление уполномоченным пользователям возможности управления информационным контентом Сайта</w:t>
            </w:r>
          </w:p>
        </w:tc>
        <w:tc>
          <w:tcPr>
            <w:tcW w:w="4320" w:type="dxa"/>
          </w:tcPr>
          <w:p w14:paraId="76766AD5" w14:textId="77777777" w:rsidR="007F63C1" w:rsidRDefault="00000000">
            <w:r>
              <w:t>02 Providing authorized users with the possibility of managing the information content of the site</w:t>
            </w:r>
          </w:p>
        </w:tc>
      </w:tr>
      <w:tr w:rsidR="007F63C1" w14:paraId="7FEE6EF7" w14:textId="77777777">
        <w:tc>
          <w:tcPr>
            <w:tcW w:w="4320" w:type="dxa"/>
          </w:tcPr>
          <w:p w14:paraId="2A6F406E" w14:textId="77777777" w:rsidR="007F63C1" w:rsidRPr="003B01C9" w:rsidRDefault="00000000">
            <w:pPr>
              <w:rPr>
                <w:lang w:val="ru-RU"/>
              </w:rPr>
            </w:pPr>
            <w:r w:rsidRPr="003B01C9">
              <w:rPr>
                <w:lang w:val="ru-RU"/>
              </w:rPr>
              <w:t>Предоставление уполномоченным пользователям возможности управления информационным контентом Сайта</w:t>
            </w:r>
          </w:p>
        </w:tc>
        <w:tc>
          <w:tcPr>
            <w:tcW w:w="4320" w:type="dxa"/>
          </w:tcPr>
          <w:p w14:paraId="0907810C" w14:textId="77777777" w:rsidR="007F63C1" w:rsidRDefault="00000000">
            <w:r>
              <w:t>Providing authorized users with the possibility of managing the information content of the site</w:t>
            </w:r>
          </w:p>
        </w:tc>
      </w:tr>
      <w:tr w:rsidR="007F63C1" w14:paraId="38E20CED" w14:textId="77777777">
        <w:tc>
          <w:tcPr>
            <w:tcW w:w="4320" w:type="dxa"/>
          </w:tcPr>
          <w:p w14:paraId="7923F01D" w14:textId="77777777" w:rsidR="007F63C1" w:rsidRPr="003B01C9" w:rsidRDefault="00000000">
            <w:pPr>
              <w:rPr>
                <w:lang w:val="ru-RU"/>
              </w:rPr>
            </w:pPr>
            <w:r w:rsidRPr="003B01C9">
              <w:rPr>
                <w:lang w:val="ru-RU"/>
              </w:rPr>
              <w:t>03 Возможность умного поиска по Сайту</w:t>
            </w:r>
          </w:p>
        </w:tc>
        <w:tc>
          <w:tcPr>
            <w:tcW w:w="4320" w:type="dxa"/>
          </w:tcPr>
          <w:p w14:paraId="72BF886F" w14:textId="77777777" w:rsidR="007F63C1" w:rsidRDefault="00000000">
            <w:r>
              <w:t>03 The possibility of smart search on the site</w:t>
            </w:r>
          </w:p>
        </w:tc>
      </w:tr>
      <w:tr w:rsidR="007F63C1" w14:paraId="63E6589D" w14:textId="77777777">
        <w:tc>
          <w:tcPr>
            <w:tcW w:w="4320" w:type="dxa"/>
          </w:tcPr>
          <w:p w14:paraId="5316AAA7" w14:textId="77777777" w:rsidR="007F63C1" w:rsidRDefault="00000000">
            <w:r>
              <w:t>03</w:t>
            </w:r>
          </w:p>
        </w:tc>
        <w:tc>
          <w:tcPr>
            <w:tcW w:w="4320" w:type="dxa"/>
          </w:tcPr>
          <w:p w14:paraId="279D983E" w14:textId="77777777" w:rsidR="007F63C1" w:rsidRDefault="00000000">
            <w:r>
              <w:t>03</w:t>
            </w:r>
          </w:p>
        </w:tc>
      </w:tr>
      <w:tr w:rsidR="007F63C1" w14:paraId="19950748" w14:textId="77777777">
        <w:tc>
          <w:tcPr>
            <w:tcW w:w="4320" w:type="dxa"/>
          </w:tcPr>
          <w:p w14:paraId="16E273ED" w14:textId="77777777" w:rsidR="007F63C1" w:rsidRPr="003B01C9" w:rsidRDefault="00000000">
            <w:pPr>
              <w:rPr>
                <w:lang w:val="ru-RU"/>
              </w:rPr>
            </w:pPr>
            <w:r w:rsidRPr="003B01C9">
              <w:rPr>
                <w:lang w:val="ru-RU"/>
              </w:rPr>
              <w:t>Возможность умного поиска по Сайту</w:t>
            </w:r>
          </w:p>
        </w:tc>
        <w:tc>
          <w:tcPr>
            <w:tcW w:w="4320" w:type="dxa"/>
          </w:tcPr>
          <w:p w14:paraId="08860C5D" w14:textId="77777777" w:rsidR="007F63C1" w:rsidRDefault="00000000">
            <w:r>
              <w:t>The possibility of smart search on the site</w:t>
            </w:r>
          </w:p>
        </w:tc>
      </w:tr>
      <w:tr w:rsidR="007F63C1" w14:paraId="26A1159B" w14:textId="77777777">
        <w:tc>
          <w:tcPr>
            <w:tcW w:w="4320" w:type="dxa"/>
          </w:tcPr>
          <w:p w14:paraId="0545112D" w14:textId="77777777" w:rsidR="007F63C1" w:rsidRPr="003B01C9" w:rsidRDefault="00000000">
            <w:pPr>
              <w:rPr>
                <w:lang w:val="ru-RU"/>
              </w:rPr>
            </w:pPr>
            <w:r w:rsidRPr="003B01C9">
              <w:rPr>
                <w:lang w:val="ru-RU"/>
              </w:rPr>
              <w:t>04 Наличие версии Сайта для слабовидящих</w:t>
            </w:r>
          </w:p>
        </w:tc>
        <w:tc>
          <w:tcPr>
            <w:tcW w:w="4320" w:type="dxa"/>
          </w:tcPr>
          <w:p w14:paraId="45B0B1C8" w14:textId="77777777" w:rsidR="007F63C1" w:rsidRDefault="00000000">
            <w:r>
              <w:t>04 availability of a site version for visually impaired</w:t>
            </w:r>
          </w:p>
        </w:tc>
      </w:tr>
      <w:tr w:rsidR="007F63C1" w14:paraId="2E41B651" w14:textId="77777777">
        <w:tc>
          <w:tcPr>
            <w:tcW w:w="4320" w:type="dxa"/>
          </w:tcPr>
          <w:p w14:paraId="0CC6ADE2" w14:textId="77777777" w:rsidR="007F63C1" w:rsidRDefault="00000000">
            <w:r>
              <w:t>04</w:t>
            </w:r>
          </w:p>
        </w:tc>
        <w:tc>
          <w:tcPr>
            <w:tcW w:w="4320" w:type="dxa"/>
          </w:tcPr>
          <w:p w14:paraId="3D097106" w14:textId="77777777" w:rsidR="007F63C1" w:rsidRDefault="00000000">
            <w:r>
              <w:t>04</w:t>
            </w:r>
          </w:p>
        </w:tc>
      </w:tr>
      <w:tr w:rsidR="007F63C1" w14:paraId="756E3742" w14:textId="77777777">
        <w:tc>
          <w:tcPr>
            <w:tcW w:w="4320" w:type="dxa"/>
          </w:tcPr>
          <w:p w14:paraId="29FC11AD" w14:textId="77777777" w:rsidR="007F63C1" w:rsidRPr="003B01C9" w:rsidRDefault="00000000">
            <w:pPr>
              <w:rPr>
                <w:lang w:val="ru-RU"/>
              </w:rPr>
            </w:pPr>
            <w:r w:rsidRPr="003B01C9">
              <w:rPr>
                <w:lang w:val="ru-RU"/>
              </w:rPr>
              <w:t>Наличие версии Сайта для слабовидящих</w:t>
            </w:r>
          </w:p>
        </w:tc>
        <w:tc>
          <w:tcPr>
            <w:tcW w:w="4320" w:type="dxa"/>
          </w:tcPr>
          <w:p w14:paraId="463EE1EE" w14:textId="77777777" w:rsidR="007F63C1" w:rsidRDefault="00000000">
            <w:r>
              <w:t>The presence of a site version for visually impaired</w:t>
            </w:r>
          </w:p>
        </w:tc>
      </w:tr>
      <w:tr w:rsidR="007F63C1" w14:paraId="78DDAEEE" w14:textId="77777777">
        <w:tc>
          <w:tcPr>
            <w:tcW w:w="4320" w:type="dxa"/>
          </w:tcPr>
          <w:p w14:paraId="204AC9FA" w14:textId="77777777" w:rsidR="007F63C1" w:rsidRDefault="00000000">
            <w:proofErr w:type="spellStart"/>
            <w:r>
              <w:t>Задачи</w:t>
            </w:r>
            <w:proofErr w:type="spellEnd"/>
          </w:p>
        </w:tc>
        <w:tc>
          <w:tcPr>
            <w:tcW w:w="4320" w:type="dxa"/>
          </w:tcPr>
          <w:p w14:paraId="70333DFB" w14:textId="77777777" w:rsidR="007F63C1" w:rsidRDefault="00000000">
            <w:r>
              <w:t>Tasks</w:t>
            </w:r>
          </w:p>
        </w:tc>
      </w:tr>
      <w:tr w:rsidR="007F63C1" w14:paraId="715A17CB" w14:textId="77777777">
        <w:tc>
          <w:tcPr>
            <w:tcW w:w="4320" w:type="dxa"/>
          </w:tcPr>
          <w:p w14:paraId="6B8CDE43" w14:textId="77777777" w:rsidR="007F63C1" w:rsidRDefault="00000000">
            <w:r>
              <w:t xml:space="preserve">01 </w:t>
            </w:r>
            <w:proofErr w:type="spellStart"/>
            <w:r>
              <w:t>Разработка</w:t>
            </w:r>
            <w:proofErr w:type="spellEnd"/>
            <w:r>
              <w:t xml:space="preserve"> </w:t>
            </w:r>
            <w:proofErr w:type="spellStart"/>
            <w:r>
              <w:t>дизайна</w:t>
            </w:r>
            <w:proofErr w:type="spellEnd"/>
            <w:r>
              <w:t xml:space="preserve"> </w:t>
            </w:r>
            <w:proofErr w:type="spellStart"/>
            <w:r>
              <w:t>Сайта</w:t>
            </w:r>
            <w:proofErr w:type="spellEnd"/>
          </w:p>
        </w:tc>
        <w:tc>
          <w:tcPr>
            <w:tcW w:w="4320" w:type="dxa"/>
          </w:tcPr>
          <w:p w14:paraId="1637AFA5" w14:textId="77777777" w:rsidR="007F63C1" w:rsidRDefault="00000000">
            <w:r>
              <w:t>01 site design development</w:t>
            </w:r>
          </w:p>
        </w:tc>
      </w:tr>
      <w:tr w:rsidR="007F63C1" w14:paraId="3E7B54B2" w14:textId="77777777">
        <w:tc>
          <w:tcPr>
            <w:tcW w:w="4320" w:type="dxa"/>
          </w:tcPr>
          <w:p w14:paraId="284FB232" w14:textId="77777777" w:rsidR="007F63C1" w:rsidRDefault="00000000">
            <w:proofErr w:type="spellStart"/>
            <w:r>
              <w:t>Разработка</w:t>
            </w:r>
            <w:proofErr w:type="spellEnd"/>
            <w:r>
              <w:t xml:space="preserve"> </w:t>
            </w:r>
            <w:proofErr w:type="spellStart"/>
            <w:r>
              <w:t>дизайна</w:t>
            </w:r>
            <w:proofErr w:type="spellEnd"/>
            <w:r>
              <w:t xml:space="preserve"> </w:t>
            </w:r>
            <w:proofErr w:type="spellStart"/>
            <w:r>
              <w:t>Сайта</w:t>
            </w:r>
            <w:proofErr w:type="spellEnd"/>
          </w:p>
        </w:tc>
        <w:tc>
          <w:tcPr>
            <w:tcW w:w="4320" w:type="dxa"/>
          </w:tcPr>
          <w:p w14:paraId="1473EDED" w14:textId="77777777" w:rsidR="007F63C1" w:rsidRDefault="00000000">
            <w:r>
              <w:t>Site design development</w:t>
            </w:r>
          </w:p>
        </w:tc>
      </w:tr>
      <w:tr w:rsidR="007F63C1" w14:paraId="6816E19F" w14:textId="77777777">
        <w:tc>
          <w:tcPr>
            <w:tcW w:w="4320" w:type="dxa"/>
          </w:tcPr>
          <w:p w14:paraId="1C6D01F7" w14:textId="77777777" w:rsidR="007F63C1" w:rsidRPr="003B01C9" w:rsidRDefault="00000000">
            <w:pPr>
              <w:rPr>
                <w:lang w:val="ru-RU"/>
              </w:rPr>
            </w:pPr>
            <w:r w:rsidRPr="003B01C9">
              <w:rPr>
                <w:lang w:val="ru-RU"/>
              </w:rPr>
              <w:t xml:space="preserve">02 Разработка Сайта согласно структуре, </w:t>
            </w:r>
            <w:r w:rsidRPr="003B01C9">
              <w:rPr>
                <w:lang w:val="ru-RU"/>
              </w:rPr>
              <w:lastRenderedPageBreak/>
              <w:t>согласованной с заказчиком</w:t>
            </w:r>
          </w:p>
        </w:tc>
        <w:tc>
          <w:tcPr>
            <w:tcW w:w="4320" w:type="dxa"/>
          </w:tcPr>
          <w:p w14:paraId="1CF11748" w14:textId="77777777" w:rsidR="007F63C1" w:rsidRDefault="00000000">
            <w:r>
              <w:lastRenderedPageBreak/>
              <w:t xml:space="preserve">02 Site development according to the </w:t>
            </w:r>
            <w:r>
              <w:lastRenderedPageBreak/>
              <w:t>structure agreed with the customer</w:t>
            </w:r>
          </w:p>
        </w:tc>
      </w:tr>
      <w:tr w:rsidR="007F63C1" w14:paraId="69299F18" w14:textId="77777777">
        <w:tc>
          <w:tcPr>
            <w:tcW w:w="4320" w:type="dxa"/>
          </w:tcPr>
          <w:p w14:paraId="50DA8101" w14:textId="77777777" w:rsidR="007F63C1" w:rsidRPr="003B01C9" w:rsidRDefault="00000000">
            <w:pPr>
              <w:rPr>
                <w:lang w:val="ru-RU"/>
              </w:rPr>
            </w:pPr>
            <w:r w:rsidRPr="003B01C9">
              <w:rPr>
                <w:lang w:val="ru-RU"/>
              </w:rPr>
              <w:lastRenderedPageBreak/>
              <w:t>Разработка Сайта согласно структуре, согласованной с заказчиком</w:t>
            </w:r>
          </w:p>
        </w:tc>
        <w:tc>
          <w:tcPr>
            <w:tcW w:w="4320" w:type="dxa"/>
          </w:tcPr>
          <w:p w14:paraId="6993E0F2" w14:textId="77777777" w:rsidR="007F63C1" w:rsidRDefault="00000000">
            <w:r>
              <w:t>Website development according to the structure agreed with the customer</w:t>
            </w:r>
          </w:p>
        </w:tc>
      </w:tr>
      <w:tr w:rsidR="007F63C1" w14:paraId="3BF5E2C0" w14:textId="77777777">
        <w:tc>
          <w:tcPr>
            <w:tcW w:w="4320" w:type="dxa"/>
          </w:tcPr>
          <w:p w14:paraId="7CC94D3B" w14:textId="77777777" w:rsidR="007F63C1" w:rsidRDefault="00000000">
            <w:r>
              <w:t xml:space="preserve">03 </w:t>
            </w:r>
            <w:proofErr w:type="spellStart"/>
            <w:r>
              <w:t>Работа</w:t>
            </w:r>
            <w:proofErr w:type="spellEnd"/>
            <w:r>
              <w:t xml:space="preserve"> с </w:t>
            </w:r>
            <w:proofErr w:type="spellStart"/>
            <w:r>
              <w:t>контентом</w:t>
            </w:r>
            <w:proofErr w:type="spellEnd"/>
            <w:r>
              <w:t xml:space="preserve"> </w:t>
            </w:r>
            <w:proofErr w:type="spellStart"/>
            <w:r>
              <w:t>Сайта</w:t>
            </w:r>
            <w:proofErr w:type="spellEnd"/>
          </w:p>
        </w:tc>
        <w:tc>
          <w:tcPr>
            <w:tcW w:w="4320" w:type="dxa"/>
          </w:tcPr>
          <w:p w14:paraId="51A4D7C1" w14:textId="77777777" w:rsidR="007F63C1" w:rsidRDefault="00000000">
            <w:r>
              <w:t>03 Work with site content</w:t>
            </w:r>
          </w:p>
        </w:tc>
      </w:tr>
      <w:tr w:rsidR="007F63C1" w14:paraId="41FCC53B" w14:textId="77777777">
        <w:tc>
          <w:tcPr>
            <w:tcW w:w="4320" w:type="dxa"/>
          </w:tcPr>
          <w:p w14:paraId="6308BF35" w14:textId="77777777" w:rsidR="007F63C1" w:rsidRDefault="00000000">
            <w:proofErr w:type="spellStart"/>
            <w:r>
              <w:t>Работа</w:t>
            </w:r>
            <w:proofErr w:type="spellEnd"/>
            <w:r>
              <w:t xml:space="preserve"> с </w:t>
            </w:r>
            <w:proofErr w:type="spellStart"/>
            <w:r>
              <w:t>контентом</w:t>
            </w:r>
            <w:proofErr w:type="spellEnd"/>
            <w:r>
              <w:t xml:space="preserve"> </w:t>
            </w:r>
            <w:proofErr w:type="spellStart"/>
            <w:r>
              <w:t>Сайта</w:t>
            </w:r>
            <w:proofErr w:type="spellEnd"/>
          </w:p>
        </w:tc>
        <w:tc>
          <w:tcPr>
            <w:tcW w:w="4320" w:type="dxa"/>
          </w:tcPr>
          <w:p w14:paraId="619C3DD3" w14:textId="77777777" w:rsidR="007F63C1" w:rsidRDefault="00000000">
            <w:r>
              <w:t>Working with site content</w:t>
            </w:r>
          </w:p>
        </w:tc>
      </w:tr>
      <w:tr w:rsidR="007F63C1" w14:paraId="265243C8" w14:textId="77777777">
        <w:tc>
          <w:tcPr>
            <w:tcW w:w="4320" w:type="dxa"/>
          </w:tcPr>
          <w:p w14:paraId="192752C2" w14:textId="77777777" w:rsidR="007F63C1" w:rsidRDefault="00000000">
            <w:r>
              <w:t>Title</w:t>
            </w:r>
          </w:p>
        </w:tc>
        <w:tc>
          <w:tcPr>
            <w:tcW w:w="4320" w:type="dxa"/>
          </w:tcPr>
          <w:p w14:paraId="149EACA7" w14:textId="77777777" w:rsidR="007F63C1" w:rsidRDefault="00000000">
            <w:r>
              <w:t>Title</w:t>
            </w:r>
          </w:p>
        </w:tc>
      </w:tr>
      <w:tr w:rsidR="007F63C1" w14:paraId="04D5373B" w14:textId="77777777">
        <w:tc>
          <w:tcPr>
            <w:tcW w:w="4320" w:type="dxa"/>
          </w:tcPr>
          <w:p w14:paraId="3CFF2394" w14:textId="77777777" w:rsidR="007F63C1" w:rsidRDefault="00000000">
            <w:r>
              <w:t xml:space="preserve">04 </w:t>
            </w:r>
            <w:proofErr w:type="spellStart"/>
            <w:r>
              <w:t>Ввод</w:t>
            </w:r>
            <w:proofErr w:type="spellEnd"/>
            <w:r>
              <w:t xml:space="preserve"> </w:t>
            </w:r>
            <w:proofErr w:type="spellStart"/>
            <w:r>
              <w:t>Сайта</w:t>
            </w:r>
            <w:proofErr w:type="spellEnd"/>
            <w:r>
              <w:t xml:space="preserve"> в </w:t>
            </w:r>
            <w:proofErr w:type="spellStart"/>
            <w:r>
              <w:t>эксплуатацию</w:t>
            </w:r>
            <w:proofErr w:type="spellEnd"/>
          </w:p>
        </w:tc>
        <w:tc>
          <w:tcPr>
            <w:tcW w:w="4320" w:type="dxa"/>
          </w:tcPr>
          <w:p w14:paraId="2304A907" w14:textId="77777777" w:rsidR="007F63C1" w:rsidRDefault="00000000">
            <w:r>
              <w:t>04 Site commissioning</w:t>
            </w:r>
          </w:p>
        </w:tc>
      </w:tr>
      <w:tr w:rsidR="007F63C1" w14:paraId="53D1FDF9" w14:textId="77777777">
        <w:tc>
          <w:tcPr>
            <w:tcW w:w="4320" w:type="dxa"/>
          </w:tcPr>
          <w:p w14:paraId="02B48311" w14:textId="77777777" w:rsidR="007F63C1" w:rsidRDefault="00000000">
            <w:proofErr w:type="spellStart"/>
            <w:r>
              <w:t>Ввод</w:t>
            </w:r>
            <w:proofErr w:type="spellEnd"/>
            <w:r>
              <w:t xml:space="preserve"> </w:t>
            </w:r>
            <w:proofErr w:type="spellStart"/>
            <w:r>
              <w:t>Сайта</w:t>
            </w:r>
            <w:proofErr w:type="spellEnd"/>
            <w:r>
              <w:t xml:space="preserve"> в </w:t>
            </w:r>
            <w:proofErr w:type="spellStart"/>
            <w:r>
              <w:t>эксплуатацию</w:t>
            </w:r>
            <w:proofErr w:type="spellEnd"/>
          </w:p>
        </w:tc>
        <w:tc>
          <w:tcPr>
            <w:tcW w:w="4320" w:type="dxa"/>
          </w:tcPr>
          <w:p w14:paraId="6214D23B" w14:textId="77777777" w:rsidR="007F63C1" w:rsidRDefault="00000000">
            <w:r>
              <w:t>Site commissioning</w:t>
            </w:r>
          </w:p>
        </w:tc>
      </w:tr>
      <w:tr w:rsidR="007F63C1" w14:paraId="1D7417B4" w14:textId="77777777">
        <w:tc>
          <w:tcPr>
            <w:tcW w:w="4320" w:type="dxa"/>
          </w:tcPr>
          <w:p w14:paraId="3A091073" w14:textId="77777777" w:rsidR="007F63C1" w:rsidRDefault="00000000">
            <w:r>
              <w:t xml:space="preserve">05 </w:t>
            </w:r>
            <w:proofErr w:type="spellStart"/>
            <w:r>
              <w:t>Обучение</w:t>
            </w:r>
            <w:proofErr w:type="spellEnd"/>
            <w:r>
              <w:t xml:space="preserve"> </w:t>
            </w:r>
            <w:proofErr w:type="spellStart"/>
            <w:r>
              <w:t>сотрудников</w:t>
            </w:r>
            <w:proofErr w:type="spellEnd"/>
            <w:r>
              <w:t xml:space="preserve"> </w:t>
            </w:r>
            <w:proofErr w:type="spellStart"/>
            <w:r>
              <w:t>Заказчика</w:t>
            </w:r>
            <w:proofErr w:type="spellEnd"/>
          </w:p>
        </w:tc>
        <w:tc>
          <w:tcPr>
            <w:tcW w:w="4320" w:type="dxa"/>
          </w:tcPr>
          <w:p w14:paraId="08C8E133" w14:textId="77777777" w:rsidR="007F63C1" w:rsidRDefault="00000000">
            <w:r>
              <w:t>05 Customer employees training</w:t>
            </w:r>
          </w:p>
        </w:tc>
      </w:tr>
      <w:tr w:rsidR="007F63C1" w14:paraId="6C68B3EB" w14:textId="77777777">
        <w:tc>
          <w:tcPr>
            <w:tcW w:w="4320" w:type="dxa"/>
          </w:tcPr>
          <w:p w14:paraId="09BE1462" w14:textId="77777777" w:rsidR="007F63C1" w:rsidRDefault="00000000">
            <w:r>
              <w:t>05</w:t>
            </w:r>
          </w:p>
        </w:tc>
        <w:tc>
          <w:tcPr>
            <w:tcW w:w="4320" w:type="dxa"/>
          </w:tcPr>
          <w:p w14:paraId="5C20ABB9" w14:textId="77777777" w:rsidR="007F63C1" w:rsidRDefault="00000000">
            <w:r>
              <w:t>05</w:t>
            </w:r>
          </w:p>
        </w:tc>
      </w:tr>
      <w:tr w:rsidR="007F63C1" w14:paraId="61ACCAC6" w14:textId="77777777">
        <w:tc>
          <w:tcPr>
            <w:tcW w:w="4320" w:type="dxa"/>
          </w:tcPr>
          <w:p w14:paraId="07CB24CD" w14:textId="77777777" w:rsidR="007F63C1" w:rsidRDefault="00000000">
            <w:proofErr w:type="spellStart"/>
            <w:r>
              <w:t>Обучение</w:t>
            </w:r>
            <w:proofErr w:type="spellEnd"/>
            <w:r>
              <w:t xml:space="preserve"> </w:t>
            </w:r>
            <w:proofErr w:type="spellStart"/>
            <w:r>
              <w:t>сотрудников</w:t>
            </w:r>
            <w:proofErr w:type="spellEnd"/>
            <w:r>
              <w:t xml:space="preserve"> </w:t>
            </w:r>
            <w:proofErr w:type="spellStart"/>
            <w:r>
              <w:t>Заказчика</w:t>
            </w:r>
            <w:proofErr w:type="spellEnd"/>
          </w:p>
        </w:tc>
        <w:tc>
          <w:tcPr>
            <w:tcW w:w="4320" w:type="dxa"/>
          </w:tcPr>
          <w:p w14:paraId="174F8BA4" w14:textId="77777777" w:rsidR="007F63C1" w:rsidRDefault="00000000">
            <w:r>
              <w:t>Education of customer employees</w:t>
            </w:r>
          </w:p>
        </w:tc>
      </w:tr>
      <w:tr w:rsidR="007F63C1" w14:paraId="6E99C6A5" w14:textId="77777777">
        <w:tc>
          <w:tcPr>
            <w:tcW w:w="4320" w:type="dxa"/>
          </w:tcPr>
          <w:p w14:paraId="3CEBF09C" w14:textId="77777777" w:rsidR="007F63C1" w:rsidRDefault="00000000">
            <w:r>
              <w:t xml:space="preserve">06 </w:t>
            </w:r>
            <w:proofErr w:type="spellStart"/>
            <w:r>
              <w:t>Техническая</w:t>
            </w:r>
            <w:proofErr w:type="spellEnd"/>
            <w:r>
              <w:t xml:space="preserve"> </w:t>
            </w:r>
            <w:proofErr w:type="spellStart"/>
            <w:r>
              <w:t>поддержка</w:t>
            </w:r>
            <w:proofErr w:type="spellEnd"/>
            <w:r>
              <w:t xml:space="preserve"> </w:t>
            </w:r>
            <w:proofErr w:type="spellStart"/>
            <w:r>
              <w:t>Сайта</w:t>
            </w:r>
            <w:proofErr w:type="spellEnd"/>
          </w:p>
        </w:tc>
        <w:tc>
          <w:tcPr>
            <w:tcW w:w="4320" w:type="dxa"/>
          </w:tcPr>
          <w:p w14:paraId="427A72FA" w14:textId="77777777" w:rsidR="007F63C1" w:rsidRDefault="00000000">
            <w:r>
              <w:t>06 Technical Support for the Site</w:t>
            </w:r>
          </w:p>
        </w:tc>
      </w:tr>
      <w:tr w:rsidR="007F63C1" w14:paraId="6E04C915" w14:textId="77777777">
        <w:tc>
          <w:tcPr>
            <w:tcW w:w="4320" w:type="dxa"/>
          </w:tcPr>
          <w:p w14:paraId="1C66A260" w14:textId="77777777" w:rsidR="007F63C1" w:rsidRDefault="00000000">
            <w:r>
              <w:t>06</w:t>
            </w:r>
          </w:p>
        </w:tc>
        <w:tc>
          <w:tcPr>
            <w:tcW w:w="4320" w:type="dxa"/>
          </w:tcPr>
          <w:p w14:paraId="28700F39" w14:textId="77777777" w:rsidR="007F63C1" w:rsidRDefault="00000000">
            <w:r>
              <w:t>06</w:t>
            </w:r>
          </w:p>
        </w:tc>
      </w:tr>
      <w:tr w:rsidR="007F63C1" w14:paraId="00893A13" w14:textId="77777777">
        <w:tc>
          <w:tcPr>
            <w:tcW w:w="4320" w:type="dxa"/>
          </w:tcPr>
          <w:p w14:paraId="48A3207E"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Сайта</w:t>
            </w:r>
            <w:proofErr w:type="spellEnd"/>
          </w:p>
        </w:tc>
        <w:tc>
          <w:tcPr>
            <w:tcW w:w="4320" w:type="dxa"/>
          </w:tcPr>
          <w:p w14:paraId="352250F9" w14:textId="77777777" w:rsidR="007F63C1" w:rsidRDefault="00000000">
            <w:r>
              <w:t>Technical site support</w:t>
            </w:r>
          </w:p>
        </w:tc>
      </w:tr>
      <w:tr w:rsidR="007F63C1" w14:paraId="2125D9FB" w14:textId="77777777">
        <w:tc>
          <w:tcPr>
            <w:tcW w:w="4320" w:type="dxa"/>
          </w:tcPr>
          <w:p w14:paraId="2B85A7AC" w14:textId="77777777" w:rsidR="007F63C1" w:rsidRDefault="00000000">
            <w:proofErr w:type="spellStart"/>
            <w:r>
              <w:t>Аналитика</w:t>
            </w:r>
            <w:proofErr w:type="spellEnd"/>
          </w:p>
        </w:tc>
        <w:tc>
          <w:tcPr>
            <w:tcW w:w="4320" w:type="dxa"/>
          </w:tcPr>
          <w:p w14:paraId="417E30E0" w14:textId="77777777" w:rsidR="007F63C1" w:rsidRDefault="00000000">
            <w:r>
              <w:t>Analytics</w:t>
            </w:r>
          </w:p>
        </w:tc>
      </w:tr>
      <w:tr w:rsidR="007F63C1" w14:paraId="123A8547" w14:textId="77777777">
        <w:tc>
          <w:tcPr>
            <w:tcW w:w="4320" w:type="dxa"/>
          </w:tcPr>
          <w:p w14:paraId="442830D3" w14:textId="77777777" w:rsidR="007F63C1" w:rsidRPr="003B01C9" w:rsidRDefault="00000000">
            <w:pPr>
              <w:rPr>
                <w:lang w:val="ru-RU"/>
              </w:rPr>
            </w:pPr>
            <w:r w:rsidRPr="003B01C9">
              <w:rPr>
                <w:lang w:val="ru-RU"/>
              </w:rPr>
              <w:t>Работы по аналитике в данном проекте выполняются:</w:t>
            </w:r>
          </w:p>
        </w:tc>
        <w:tc>
          <w:tcPr>
            <w:tcW w:w="4320" w:type="dxa"/>
          </w:tcPr>
          <w:p w14:paraId="54E5E2CC" w14:textId="77777777" w:rsidR="007F63C1" w:rsidRDefault="00000000">
            <w:r>
              <w:t>Work on analytics in this project is carried out:</w:t>
            </w:r>
          </w:p>
        </w:tc>
      </w:tr>
      <w:tr w:rsidR="007F63C1" w14:paraId="1791DF86" w14:textId="77777777">
        <w:tc>
          <w:tcPr>
            <w:tcW w:w="4320" w:type="dxa"/>
          </w:tcPr>
          <w:p w14:paraId="6A17AE1C" w14:textId="77777777" w:rsidR="007F63C1" w:rsidRPr="003B01C9" w:rsidRDefault="00000000">
            <w:pPr>
              <w:rPr>
                <w:lang w:val="ru-RU"/>
              </w:rPr>
            </w:pPr>
            <w:r w:rsidRPr="003B01C9">
              <w:rPr>
                <w:lang w:val="ru-RU"/>
              </w:rPr>
              <w:t>01 Исходя из требований заказчика, представленных в Техническом задании, приложенном к государственной закупке, в том числе на моменте написания предложения.</w:t>
            </w:r>
          </w:p>
        </w:tc>
        <w:tc>
          <w:tcPr>
            <w:tcW w:w="4320" w:type="dxa"/>
          </w:tcPr>
          <w:p w14:paraId="297F66A7" w14:textId="77777777" w:rsidR="007F63C1" w:rsidRDefault="00000000">
            <w:r>
              <w:t xml:space="preserve">01 Based on the requirements of the customer presented in the terms of reference attached to the state purchase, including </w:t>
            </w:r>
            <w:proofErr w:type="gramStart"/>
            <w:r>
              <w:t>at the moment</w:t>
            </w:r>
            <w:proofErr w:type="gramEnd"/>
            <w:r>
              <w:t xml:space="preserve"> of writing a sentence.</w:t>
            </w:r>
          </w:p>
        </w:tc>
      </w:tr>
      <w:tr w:rsidR="007F63C1" w14:paraId="67E3CB95" w14:textId="77777777">
        <w:tc>
          <w:tcPr>
            <w:tcW w:w="4320" w:type="dxa"/>
          </w:tcPr>
          <w:p w14:paraId="5238DCC3" w14:textId="77777777" w:rsidR="007F63C1" w:rsidRPr="003B01C9" w:rsidRDefault="00000000">
            <w:pPr>
              <w:rPr>
                <w:lang w:val="ru-RU"/>
              </w:rPr>
            </w:pPr>
            <w:r w:rsidRPr="003B01C9">
              <w:rPr>
                <w:lang w:val="ru-RU"/>
              </w:rPr>
              <w:t>Исходя из требований заказчика, представленных в Техническом задании, приложенном к государственной закупке, в том числе на моменте написания предложения.</w:t>
            </w:r>
          </w:p>
        </w:tc>
        <w:tc>
          <w:tcPr>
            <w:tcW w:w="4320" w:type="dxa"/>
          </w:tcPr>
          <w:p w14:paraId="6A7A10CF" w14:textId="77777777" w:rsidR="007F63C1" w:rsidRDefault="00000000">
            <w:r>
              <w:t xml:space="preserve">Based on the requirements of the customer presented in the terms of reference attached to the state purchase, including </w:t>
            </w:r>
            <w:proofErr w:type="gramStart"/>
            <w:r>
              <w:t>at the moment</w:t>
            </w:r>
            <w:proofErr w:type="gramEnd"/>
            <w:r>
              <w:t xml:space="preserve"> of writing a sentence.</w:t>
            </w:r>
          </w:p>
        </w:tc>
      </w:tr>
      <w:tr w:rsidR="007F63C1" w14:paraId="6430D40C" w14:textId="77777777">
        <w:tc>
          <w:tcPr>
            <w:tcW w:w="4320" w:type="dxa"/>
          </w:tcPr>
          <w:p w14:paraId="29061309" w14:textId="77777777" w:rsidR="007F63C1" w:rsidRPr="003B01C9" w:rsidRDefault="00000000">
            <w:pPr>
              <w:rPr>
                <w:lang w:val="ru-RU"/>
              </w:rPr>
            </w:pPr>
            <w:r w:rsidRPr="003B01C9">
              <w:rPr>
                <w:lang w:val="ru-RU"/>
              </w:rPr>
              <w:t>02 В рамках анализа актуальности структуры Системы с точки зрения дизайна, верстки, удобства использования.</w:t>
            </w:r>
          </w:p>
        </w:tc>
        <w:tc>
          <w:tcPr>
            <w:tcW w:w="4320" w:type="dxa"/>
          </w:tcPr>
          <w:p w14:paraId="6914F611" w14:textId="77777777" w:rsidR="007F63C1" w:rsidRDefault="00000000">
            <w:r>
              <w:t>02 as part of the analysis of the relevance of the structure of the system in terms of design, layout, ease of use.</w:t>
            </w:r>
          </w:p>
        </w:tc>
      </w:tr>
      <w:tr w:rsidR="007F63C1" w14:paraId="655B3B11" w14:textId="77777777">
        <w:tc>
          <w:tcPr>
            <w:tcW w:w="4320" w:type="dxa"/>
          </w:tcPr>
          <w:p w14:paraId="4043C373" w14:textId="77777777" w:rsidR="007F63C1" w:rsidRPr="003B01C9" w:rsidRDefault="00000000">
            <w:pPr>
              <w:rPr>
                <w:lang w:val="ru-RU"/>
              </w:rPr>
            </w:pPr>
            <w:r w:rsidRPr="003B01C9">
              <w:rPr>
                <w:lang w:val="ru-RU"/>
              </w:rPr>
              <w:lastRenderedPageBreak/>
              <w:t>В рамках анализа актуальности структуры Системы с точки зрения дизайна, верстки, удобства использования.</w:t>
            </w:r>
          </w:p>
        </w:tc>
        <w:tc>
          <w:tcPr>
            <w:tcW w:w="4320" w:type="dxa"/>
          </w:tcPr>
          <w:p w14:paraId="02ADEC9F" w14:textId="77777777" w:rsidR="007F63C1" w:rsidRDefault="00000000">
            <w:r>
              <w:t>As part of the analysis of the relevance of the structure of the system in terms of design, layout, ease of use.</w:t>
            </w:r>
          </w:p>
        </w:tc>
      </w:tr>
      <w:tr w:rsidR="007F63C1" w14:paraId="00B88611" w14:textId="77777777">
        <w:tc>
          <w:tcPr>
            <w:tcW w:w="4320" w:type="dxa"/>
          </w:tcPr>
          <w:p w14:paraId="77F5FAEE" w14:textId="77777777" w:rsidR="007F63C1" w:rsidRDefault="00000000">
            <w:proofErr w:type="spellStart"/>
            <w:r>
              <w:t>Целевая</w:t>
            </w:r>
            <w:proofErr w:type="spellEnd"/>
            <w:r>
              <w:t xml:space="preserve"> </w:t>
            </w:r>
            <w:proofErr w:type="spellStart"/>
            <w:r>
              <w:t>аудитория</w:t>
            </w:r>
            <w:proofErr w:type="spellEnd"/>
          </w:p>
        </w:tc>
        <w:tc>
          <w:tcPr>
            <w:tcW w:w="4320" w:type="dxa"/>
          </w:tcPr>
          <w:p w14:paraId="32A861B1" w14:textId="77777777" w:rsidR="007F63C1" w:rsidRDefault="00000000">
            <w:r>
              <w:t>The target audience</w:t>
            </w:r>
          </w:p>
        </w:tc>
      </w:tr>
      <w:tr w:rsidR="007F63C1" w14:paraId="5167FA51" w14:textId="77777777">
        <w:tc>
          <w:tcPr>
            <w:tcW w:w="4320" w:type="dxa"/>
          </w:tcPr>
          <w:p w14:paraId="41FBE795" w14:textId="77777777" w:rsidR="007F63C1" w:rsidRDefault="00000000">
            <w:proofErr w:type="spellStart"/>
            <w:r>
              <w:t>Была</w:t>
            </w:r>
            <w:proofErr w:type="spellEnd"/>
            <w:r>
              <w:t xml:space="preserve"> </w:t>
            </w:r>
            <w:proofErr w:type="spellStart"/>
            <w:r>
              <w:t>проанализирована</w:t>
            </w:r>
            <w:proofErr w:type="spellEnd"/>
            <w:r>
              <w:t xml:space="preserve"> </w:t>
            </w:r>
            <w:proofErr w:type="spellStart"/>
            <w:r>
              <w:t>целевая</w:t>
            </w:r>
            <w:proofErr w:type="spellEnd"/>
            <w:r>
              <w:t xml:space="preserve"> </w:t>
            </w:r>
            <w:proofErr w:type="spellStart"/>
            <w:r>
              <w:t>аудитория</w:t>
            </w:r>
            <w:proofErr w:type="spellEnd"/>
            <w:r>
              <w:t>:</w:t>
            </w:r>
          </w:p>
        </w:tc>
        <w:tc>
          <w:tcPr>
            <w:tcW w:w="4320" w:type="dxa"/>
          </w:tcPr>
          <w:p w14:paraId="77F01BD0" w14:textId="77777777" w:rsidR="007F63C1" w:rsidRDefault="00000000">
            <w:r>
              <w:t>The target audience was analyzed:</w:t>
            </w:r>
          </w:p>
        </w:tc>
      </w:tr>
      <w:tr w:rsidR="007F63C1" w14:paraId="6326CA1A" w14:textId="77777777">
        <w:tc>
          <w:tcPr>
            <w:tcW w:w="4320" w:type="dxa"/>
          </w:tcPr>
          <w:p w14:paraId="1CFAC3BA" w14:textId="77777777" w:rsidR="007F63C1" w:rsidRPr="003B01C9" w:rsidRDefault="00000000">
            <w:pPr>
              <w:rPr>
                <w:lang w:val="ru-RU"/>
              </w:rPr>
            </w:pPr>
            <w:r w:rsidRPr="003B01C9">
              <w:rPr>
                <w:lang w:val="ru-RU"/>
              </w:rPr>
              <w:t>Сотрудники Курской областной Думы и граждане Курской области</w:t>
            </w:r>
          </w:p>
        </w:tc>
        <w:tc>
          <w:tcPr>
            <w:tcW w:w="4320" w:type="dxa"/>
          </w:tcPr>
          <w:p w14:paraId="5B33894A" w14:textId="77777777" w:rsidR="007F63C1" w:rsidRDefault="00000000">
            <w:r>
              <w:t>Employees of the Kursk Regional Duma and citizens of the Kursk region</w:t>
            </w:r>
          </w:p>
        </w:tc>
      </w:tr>
      <w:tr w:rsidR="007F63C1" w14:paraId="7877875D" w14:textId="77777777">
        <w:tc>
          <w:tcPr>
            <w:tcW w:w="4320" w:type="dxa"/>
          </w:tcPr>
          <w:p w14:paraId="622428B3" w14:textId="77777777" w:rsidR="007F63C1" w:rsidRDefault="00000000">
            <w:proofErr w:type="spellStart"/>
            <w:r>
              <w:t>Визуальный</w:t>
            </w:r>
            <w:proofErr w:type="spellEnd"/>
            <w:r>
              <w:t xml:space="preserve"> </w:t>
            </w:r>
            <w:proofErr w:type="spellStart"/>
            <w:r>
              <w:t>дизайн</w:t>
            </w:r>
            <w:proofErr w:type="spellEnd"/>
          </w:p>
        </w:tc>
        <w:tc>
          <w:tcPr>
            <w:tcW w:w="4320" w:type="dxa"/>
          </w:tcPr>
          <w:p w14:paraId="203A5264" w14:textId="77777777" w:rsidR="007F63C1" w:rsidRDefault="00000000">
            <w:r>
              <w:t>Visual design</w:t>
            </w:r>
          </w:p>
        </w:tc>
      </w:tr>
      <w:tr w:rsidR="007F63C1" w14:paraId="696D2131" w14:textId="77777777">
        <w:tc>
          <w:tcPr>
            <w:tcW w:w="4320" w:type="dxa"/>
          </w:tcPr>
          <w:p w14:paraId="1C90EE1A" w14:textId="77777777" w:rsidR="007F63C1" w:rsidRPr="003B01C9" w:rsidRDefault="00000000">
            <w:pPr>
              <w:rPr>
                <w:lang w:val="ru-RU"/>
              </w:rPr>
            </w:pPr>
            <w:r w:rsidRPr="003B01C9">
              <w:rPr>
                <w:lang w:val="ru-RU"/>
              </w:rPr>
              <w:t>Для разработки системы были учтены пожелания заказчика и разработан дизайн, который не нагружает пользователя информацией и позволяет быстрее разобраться в процессе работы.</w:t>
            </w:r>
          </w:p>
        </w:tc>
        <w:tc>
          <w:tcPr>
            <w:tcW w:w="4320" w:type="dxa"/>
          </w:tcPr>
          <w:p w14:paraId="7F0B23E6" w14:textId="77777777" w:rsidR="007F63C1" w:rsidRDefault="00000000">
            <w:r>
              <w:t xml:space="preserve">For the development of the system, the wishes of the customer were </w:t>
            </w:r>
            <w:proofErr w:type="gramStart"/>
            <w:r>
              <w:t>taken into account</w:t>
            </w:r>
            <w:proofErr w:type="gramEnd"/>
            <w:r>
              <w:t xml:space="preserve"> and a design was developed that does not load the user with information and allows you to quickly understand the work.</w:t>
            </w:r>
          </w:p>
        </w:tc>
      </w:tr>
      <w:tr w:rsidR="007F63C1" w14:paraId="5B54D478" w14:textId="77777777">
        <w:tc>
          <w:tcPr>
            <w:tcW w:w="4320" w:type="dxa"/>
          </w:tcPr>
          <w:p w14:paraId="1A9F51B5" w14:textId="77777777" w:rsidR="007F63C1" w:rsidRDefault="00000000">
            <w:proofErr w:type="spellStart"/>
            <w:r>
              <w:t>Цвета</w:t>
            </w:r>
            <w:proofErr w:type="spellEnd"/>
          </w:p>
        </w:tc>
        <w:tc>
          <w:tcPr>
            <w:tcW w:w="4320" w:type="dxa"/>
          </w:tcPr>
          <w:p w14:paraId="6D0E5EB9" w14:textId="77777777" w:rsidR="007F63C1" w:rsidRDefault="00000000">
            <w:r>
              <w:t>Colors</w:t>
            </w:r>
          </w:p>
        </w:tc>
      </w:tr>
      <w:tr w:rsidR="007F63C1" w14:paraId="09AB4CF1" w14:textId="77777777">
        <w:tc>
          <w:tcPr>
            <w:tcW w:w="4320" w:type="dxa"/>
          </w:tcPr>
          <w:p w14:paraId="6067E3C5" w14:textId="77777777" w:rsidR="007F63C1" w:rsidRDefault="00000000">
            <w:r w:rsidRPr="003B01C9">
              <w:rPr>
                <w:lang w:val="ru-RU"/>
              </w:rPr>
              <w:t xml:space="preserve">Цветовая палитра соответствует пожеланиям заказчика. Акцентный цвет — синий, так как он ассоциируется со стабильностью. </w:t>
            </w:r>
            <w:proofErr w:type="spellStart"/>
            <w:r>
              <w:t>Для</w:t>
            </w:r>
            <w:proofErr w:type="spellEnd"/>
            <w:r>
              <w:t xml:space="preserve"> </w:t>
            </w:r>
            <w:proofErr w:type="spellStart"/>
            <w:r>
              <w:t>уменьшения</w:t>
            </w:r>
            <w:proofErr w:type="spellEnd"/>
            <w:r>
              <w:t xml:space="preserve"> </w:t>
            </w:r>
            <w:proofErr w:type="spellStart"/>
            <w:r>
              <w:t>визуальной</w:t>
            </w:r>
            <w:proofErr w:type="spellEnd"/>
            <w:r>
              <w:t xml:space="preserve"> </w:t>
            </w:r>
            <w:proofErr w:type="spellStart"/>
            <w:r>
              <w:t>нагрузки</w:t>
            </w:r>
            <w:proofErr w:type="spellEnd"/>
            <w:r>
              <w:t xml:space="preserve"> </w:t>
            </w:r>
            <w:proofErr w:type="spellStart"/>
            <w:r>
              <w:t>использовался</w:t>
            </w:r>
            <w:proofErr w:type="spellEnd"/>
            <w:r>
              <w:t xml:space="preserve"> </w:t>
            </w:r>
            <w:proofErr w:type="spellStart"/>
            <w:r>
              <w:t>белый</w:t>
            </w:r>
            <w:proofErr w:type="spellEnd"/>
            <w:r>
              <w:t>.</w:t>
            </w:r>
          </w:p>
        </w:tc>
        <w:tc>
          <w:tcPr>
            <w:tcW w:w="4320" w:type="dxa"/>
          </w:tcPr>
          <w:p w14:paraId="0C99F727" w14:textId="77777777" w:rsidR="007F63C1" w:rsidRDefault="00000000">
            <w:r>
              <w:t xml:space="preserve">The color palette corresponds to the wishes of the </w:t>
            </w:r>
            <w:proofErr w:type="spellStart"/>
            <w:proofErr w:type="gramStart"/>
            <w:r>
              <w:t>customer.The</w:t>
            </w:r>
            <w:proofErr w:type="spellEnd"/>
            <w:proofErr w:type="gramEnd"/>
            <w:r>
              <w:t xml:space="preserve"> accent color is blue, as it is associated with </w:t>
            </w:r>
            <w:proofErr w:type="spellStart"/>
            <w:r>
              <w:t>stability.To</w:t>
            </w:r>
            <w:proofErr w:type="spellEnd"/>
            <w:r>
              <w:t xml:space="preserve"> reduce the visual load, white was used.</w:t>
            </w:r>
          </w:p>
        </w:tc>
      </w:tr>
      <w:tr w:rsidR="007F63C1" w14:paraId="60BFD5DA" w14:textId="77777777">
        <w:tc>
          <w:tcPr>
            <w:tcW w:w="4320" w:type="dxa"/>
          </w:tcPr>
          <w:p w14:paraId="0BB36EC1" w14:textId="77777777" w:rsidR="007F63C1" w:rsidRDefault="00000000">
            <w:proofErr w:type="spellStart"/>
            <w:r>
              <w:t>Шрифт</w:t>
            </w:r>
            <w:proofErr w:type="spellEnd"/>
          </w:p>
        </w:tc>
        <w:tc>
          <w:tcPr>
            <w:tcW w:w="4320" w:type="dxa"/>
          </w:tcPr>
          <w:p w14:paraId="7DAC943D" w14:textId="77777777" w:rsidR="007F63C1" w:rsidRDefault="00000000">
            <w:r>
              <w:t>Font</w:t>
            </w:r>
          </w:p>
        </w:tc>
      </w:tr>
      <w:tr w:rsidR="007F63C1" w14:paraId="597B0B55" w14:textId="77777777">
        <w:tc>
          <w:tcPr>
            <w:tcW w:w="4320" w:type="dxa"/>
          </w:tcPr>
          <w:p w14:paraId="3A7C0967" w14:textId="77777777" w:rsidR="007F63C1" w:rsidRPr="003B01C9" w:rsidRDefault="00000000">
            <w:pPr>
              <w:rPr>
                <w:lang w:val="ru-RU"/>
              </w:rPr>
            </w:pPr>
            <w:r w:rsidRPr="003B01C9">
              <w:rPr>
                <w:lang w:val="ru-RU"/>
              </w:rPr>
              <w:t xml:space="preserve">Работая с типографикой, мы остановились на шрифте </w:t>
            </w:r>
            <w:r>
              <w:t>Open</w:t>
            </w:r>
            <w:r w:rsidRPr="003B01C9">
              <w:rPr>
                <w:lang w:val="ru-RU"/>
              </w:rPr>
              <w:t xml:space="preserve"> </w:t>
            </w:r>
            <w:r>
              <w:t>Sans</w:t>
            </w:r>
            <w:r w:rsidRPr="003B01C9">
              <w:rPr>
                <w:lang w:val="ru-RU"/>
              </w:rPr>
              <w:t>, так как он открытый и имеет дружелюбный вид.</w:t>
            </w:r>
          </w:p>
        </w:tc>
        <w:tc>
          <w:tcPr>
            <w:tcW w:w="4320" w:type="dxa"/>
          </w:tcPr>
          <w:p w14:paraId="43817BE6" w14:textId="77777777" w:rsidR="007F63C1" w:rsidRDefault="00000000">
            <w:r>
              <w:t>Working with typography, we stopped at the Open Sans font, as it is open and has a friendly appearance.</w:t>
            </w:r>
          </w:p>
        </w:tc>
      </w:tr>
      <w:tr w:rsidR="007F63C1" w14:paraId="1EA7E32E" w14:textId="77777777">
        <w:tc>
          <w:tcPr>
            <w:tcW w:w="4320" w:type="dxa"/>
          </w:tcPr>
          <w:p w14:paraId="606EA17B" w14:textId="77777777" w:rsidR="007F63C1" w:rsidRDefault="00000000">
            <w:r>
              <w:t>Open Sans</w:t>
            </w:r>
          </w:p>
        </w:tc>
        <w:tc>
          <w:tcPr>
            <w:tcW w:w="4320" w:type="dxa"/>
          </w:tcPr>
          <w:p w14:paraId="0F35D137" w14:textId="77777777" w:rsidR="007F63C1" w:rsidRDefault="00000000">
            <w:r>
              <w:t>Open Sans</w:t>
            </w:r>
          </w:p>
        </w:tc>
      </w:tr>
      <w:tr w:rsidR="007F63C1" w14:paraId="3B76B8A9" w14:textId="77777777">
        <w:tc>
          <w:tcPr>
            <w:tcW w:w="4320" w:type="dxa"/>
          </w:tcPr>
          <w:p w14:paraId="29C31808" w14:textId="77777777" w:rsidR="007F63C1" w:rsidRDefault="00000000">
            <w:r>
              <w:t>32 PX</w:t>
            </w:r>
          </w:p>
        </w:tc>
        <w:tc>
          <w:tcPr>
            <w:tcW w:w="4320" w:type="dxa"/>
          </w:tcPr>
          <w:p w14:paraId="3C7DA6D9" w14:textId="77777777" w:rsidR="007F63C1" w:rsidRDefault="00000000">
            <w:r>
              <w:t xml:space="preserve">32 </w:t>
            </w:r>
            <w:proofErr w:type="spellStart"/>
            <w:r>
              <w:t>px</w:t>
            </w:r>
            <w:proofErr w:type="spellEnd"/>
          </w:p>
        </w:tc>
      </w:tr>
      <w:tr w:rsidR="007F63C1" w14:paraId="27DB1B67" w14:textId="77777777">
        <w:tc>
          <w:tcPr>
            <w:tcW w:w="4320" w:type="dxa"/>
          </w:tcPr>
          <w:p w14:paraId="5496FF77" w14:textId="77777777" w:rsidR="007F63C1" w:rsidRDefault="00000000">
            <w:r>
              <w:t>24 PX</w:t>
            </w:r>
          </w:p>
        </w:tc>
        <w:tc>
          <w:tcPr>
            <w:tcW w:w="4320" w:type="dxa"/>
          </w:tcPr>
          <w:p w14:paraId="3FD34A6D" w14:textId="77777777" w:rsidR="007F63C1" w:rsidRDefault="00000000">
            <w:r>
              <w:t>24 PX</w:t>
            </w:r>
          </w:p>
        </w:tc>
      </w:tr>
      <w:tr w:rsidR="007F63C1" w14:paraId="1909BDC2" w14:textId="77777777">
        <w:tc>
          <w:tcPr>
            <w:tcW w:w="4320" w:type="dxa"/>
          </w:tcPr>
          <w:p w14:paraId="1BB71629" w14:textId="77777777" w:rsidR="007F63C1" w:rsidRDefault="00000000">
            <w:r>
              <w:t>18 PX</w:t>
            </w:r>
          </w:p>
        </w:tc>
        <w:tc>
          <w:tcPr>
            <w:tcW w:w="4320" w:type="dxa"/>
          </w:tcPr>
          <w:p w14:paraId="59D9F145" w14:textId="77777777" w:rsidR="007F63C1" w:rsidRDefault="00000000">
            <w:r>
              <w:t xml:space="preserve">18 </w:t>
            </w:r>
            <w:proofErr w:type="spellStart"/>
            <w:r>
              <w:t>px</w:t>
            </w:r>
            <w:proofErr w:type="spellEnd"/>
          </w:p>
        </w:tc>
      </w:tr>
      <w:tr w:rsidR="007F63C1" w14:paraId="4F5A90BA" w14:textId="77777777">
        <w:tc>
          <w:tcPr>
            <w:tcW w:w="4320" w:type="dxa"/>
          </w:tcPr>
          <w:p w14:paraId="25C17F37" w14:textId="77777777" w:rsidR="007F63C1" w:rsidRDefault="00000000">
            <w:r>
              <w:t>10 PX</w:t>
            </w:r>
          </w:p>
        </w:tc>
        <w:tc>
          <w:tcPr>
            <w:tcW w:w="4320" w:type="dxa"/>
          </w:tcPr>
          <w:p w14:paraId="0B3A1C41" w14:textId="77777777" w:rsidR="007F63C1" w:rsidRDefault="00000000">
            <w:r>
              <w:t xml:space="preserve">10 </w:t>
            </w:r>
            <w:proofErr w:type="spellStart"/>
            <w:r>
              <w:t>px</w:t>
            </w:r>
            <w:proofErr w:type="spellEnd"/>
          </w:p>
        </w:tc>
      </w:tr>
      <w:tr w:rsidR="007F63C1" w14:paraId="1B719398" w14:textId="77777777">
        <w:tc>
          <w:tcPr>
            <w:tcW w:w="4320" w:type="dxa"/>
          </w:tcPr>
          <w:p w14:paraId="606F025D" w14:textId="77777777" w:rsidR="007F63C1" w:rsidRDefault="00000000">
            <w:proofErr w:type="spellStart"/>
            <w:r>
              <w:lastRenderedPageBreak/>
              <w:t>Главная</w:t>
            </w:r>
            <w:proofErr w:type="spellEnd"/>
            <w:r>
              <w:t xml:space="preserve"> </w:t>
            </w:r>
            <w:proofErr w:type="spellStart"/>
            <w:r>
              <w:t>страница</w:t>
            </w:r>
            <w:proofErr w:type="spellEnd"/>
          </w:p>
        </w:tc>
        <w:tc>
          <w:tcPr>
            <w:tcW w:w="4320" w:type="dxa"/>
          </w:tcPr>
          <w:p w14:paraId="1DBA9EFA" w14:textId="77777777" w:rsidR="007F63C1" w:rsidRDefault="00000000">
            <w:r>
              <w:t>The main page</w:t>
            </w:r>
          </w:p>
        </w:tc>
      </w:tr>
      <w:tr w:rsidR="007F63C1" w14:paraId="27E23615" w14:textId="77777777">
        <w:tc>
          <w:tcPr>
            <w:tcW w:w="4320" w:type="dxa"/>
          </w:tcPr>
          <w:p w14:paraId="6F37FF97" w14:textId="77777777" w:rsidR="007F63C1" w:rsidRDefault="00000000">
            <w:proofErr w:type="spellStart"/>
            <w:r>
              <w:t>Данный</w:t>
            </w:r>
            <w:proofErr w:type="spellEnd"/>
            <w:r>
              <w:t xml:space="preserve"> </w:t>
            </w:r>
            <w:proofErr w:type="spellStart"/>
            <w:r>
              <w:t>раздел</w:t>
            </w:r>
            <w:proofErr w:type="spellEnd"/>
            <w:r>
              <w:t xml:space="preserve"> </w:t>
            </w:r>
            <w:proofErr w:type="spellStart"/>
            <w:r>
              <w:t>содержит</w:t>
            </w:r>
            <w:proofErr w:type="spellEnd"/>
            <w:r>
              <w:t>:</w:t>
            </w:r>
          </w:p>
        </w:tc>
        <w:tc>
          <w:tcPr>
            <w:tcW w:w="4320" w:type="dxa"/>
          </w:tcPr>
          <w:p w14:paraId="525527BC" w14:textId="77777777" w:rsidR="007F63C1" w:rsidRDefault="00000000">
            <w:r>
              <w:t>This section contains:</w:t>
            </w:r>
          </w:p>
        </w:tc>
      </w:tr>
      <w:tr w:rsidR="007F63C1" w14:paraId="518136AA" w14:textId="77777777">
        <w:tc>
          <w:tcPr>
            <w:tcW w:w="4320" w:type="dxa"/>
          </w:tcPr>
          <w:p w14:paraId="2C4194DA" w14:textId="77777777" w:rsidR="007F63C1" w:rsidRDefault="00000000">
            <w:proofErr w:type="spellStart"/>
            <w:r>
              <w:t>Новости</w:t>
            </w:r>
            <w:proofErr w:type="spellEnd"/>
          </w:p>
        </w:tc>
        <w:tc>
          <w:tcPr>
            <w:tcW w:w="4320" w:type="dxa"/>
          </w:tcPr>
          <w:p w14:paraId="6AF84523" w14:textId="77777777" w:rsidR="007F63C1" w:rsidRDefault="00000000">
            <w:r>
              <w:t>News</w:t>
            </w:r>
          </w:p>
        </w:tc>
      </w:tr>
      <w:tr w:rsidR="007F63C1" w14:paraId="5BEBA2A3" w14:textId="77777777">
        <w:tc>
          <w:tcPr>
            <w:tcW w:w="4320" w:type="dxa"/>
          </w:tcPr>
          <w:p w14:paraId="651B07C6" w14:textId="77777777" w:rsidR="007F63C1" w:rsidRDefault="00000000">
            <w:proofErr w:type="spellStart"/>
            <w:r>
              <w:t>Интерактивную</w:t>
            </w:r>
            <w:proofErr w:type="spellEnd"/>
            <w:r>
              <w:t xml:space="preserve"> </w:t>
            </w:r>
            <w:proofErr w:type="spellStart"/>
            <w:r>
              <w:t>карту</w:t>
            </w:r>
            <w:proofErr w:type="spellEnd"/>
          </w:p>
        </w:tc>
        <w:tc>
          <w:tcPr>
            <w:tcW w:w="4320" w:type="dxa"/>
          </w:tcPr>
          <w:p w14:paraId="590625F9" w14:textId="77777777" w:rsidR="007F63C1" w:rsidRDefault="00000000">
            <w:r>
              <w:t>Interactive card</w:t>
            </w:r>
          </w:p>
        </w:tc>
      </w:tr>
      <w:tr w:rsidR="007F63C1" w14:paraId="05F55809" w14:textId="77777777">
        <w:tc>
          <w:tcPr>
            <w:tcW w:w="4320" w:type="dxa"/>
          </w:tcPr>
          <w:p w14:paraId="79CB379B" w14:textId="77777777" w:rsidR="007F63C1" w:rsidRDefault="00000000">
            <w:proofErr w:type="spellStart"/>
            <w:r>
              <w:t>Законодательство</w:t>
            </w:r>
            <w:proofErr w:type="spellEnd"/>
          </w:p>
        </w:tc>
        <w:tc>
          <w:tcPr>
            <w:tcW w:w="4320" w:type="dxa"/>
          </w:tcPr>
          <w:p w14:paraId="042120D6" w14:textId="77777777" w:rsidR="007F63C1" w:rsidRDefault="00000000">
            <w:r>
              <w:t>Legislation</w:t>
            </w:r>
          </w:p>
        </w:tc>
      </w:tr>
      <w:tr w:rsidR="007F63C1" w14:paraId="73BCD201" w14:textId="77777777">
        <w:tc>
          <w:tcPr>
            <w:tcW w:w="4320" w:type="dxa"/>
          </w:tcPr>
          <w:p w14:paraId="303EFDC7" w14:textId="77777777" w:rsidR="007F63C1" w:rsidRDefault="00000000">
            <w:proofErr w:type="spellStart"/>
            <w:r>
              <w:t>Раздел</w:t>
            </w:r>
            <w:proofErr w:type="spellEnd"/>
            <w:r>
              <w:t xml:space="preserve"> О </w:t>
            </w:r>
            <w:proofErr w:type="spellStart"/>
            <w:r>
              <w:t>Думе</w:t>
            </w:r>
            <w:proofErr w:type="spellEnd"/>
          </w:p>
        </w:tc>
        <w:tc>
          <w:tcPr>
            <w:tcW w:w="4320" w:type="dxa"/>
          </w:tcPr>
          <w:p w14:paraId="7B9A9115" w14:textId="77777777" w:rsidR="007F63C1" w:rsidRDefault="00000000">
            <w:r>
              <w:t>Section about the Duma</w:t>
            </w:r>
          </w:p>
        </w:tc>
      </w:tr>
      <w:tr w:rsidR="007F63C1" w14:paraId="3ADE2F67" w14:textId="77777777">
        <w:tc>
          <w:tcPr>
            <w:tcW w:w="4320" w:type="dxa"/>
          </w:tcPr>
          <w:p w14:paraId="2DD1687A" w14:textId="77777777" w:rsidR="007F63C1" w:rsidRDefault="00000000">
            <w:proofErr w:type="spellStart"/>
            <w:r>
              <w:t>Данный</w:t>
            </w:r>
            <w:proofErr w:type="spellEnd"/>
            <w:r>
              <w:t xml:space="preserve"> </w:t>
            </w:r>
            <w:proofErr w:type="spellStart"/>
            <w:r>
              <w:t>модуль</w:t>
            </w:r>
            <w:proofErr w:type="spellEnd"/>
            <w:r>
              <w:t xml:space="preserve"> </w:t>
            </w:r>
            <w:proofErr w:type="spellStart"/>
            <w:r>
              <w:t>содержит</w:t>
            </w:r>
            <w:proofErr w:type="spellEnd"/>
            <w:r>
              <w:t>:</w:t>
            </w:r>
          </w:p>
        </w:tc>
        <w:tc>
          <w:tcPr>
            <w:tcW w:w="4320" w:type="dxa"/>
          </w:tcPr>
          <w:p w14:paraId="55A1CA64" w14:textId="77777777" w:rsidR="007F63C1" w:rsidRDefault="00000000">
            <w:r>
              <w:t>This module contains:</w:t>
            </w:r>
          </w:p>
        </w:tc>
      </w:tr>
      <w:tr w:rsidR="007F63C1" w14:paraId="65F644B7" w14:textId="77777777">
        <w:tc>
          <w:tcPr>
            <w:tcW w:w="4320" w:type="dxa"/>
          </w:tcPr>
          <w:p w14:paraId="78CD4A6C" w14:textId="77777777" w:rsidR="007F63C1" w:rsidRDefault="00000000">
            <w:proofErr w:type="spellStart"/>
            <w:r>
              <w:t>Историческую</w:t>
            </w:r>
            <w:proofErr w:type="spellEnd"/>
            <w:r>
              <w:t xml:space="preserve"> </w:t>
            </w:r>
            <w:proofErr w:type="spellStart"/>
            <w:r>
              <w:t>справку</w:t>
            </w:r>
            <w:proofErr w:type="spellEnd"/>
          </w:p>
        </w:tc>
        <w:tc>
          <w:tcPr>
            <w:tcW w:w="4320" w:type="dxa"/>
          </w:tcPr>
          <w:p w14:paraId="76AD006D" w14:textId="77777777" w:rsidR="007F63C1" w:rsidRDefault="00000000">
            <w:r>
              <w:t>Historical certificate</w:t>
            </w:r>
          </w:p>
        </w:tc>
      </w:tr>
      <w:tr w:rsidR="007F63C1" w14:paraId="194B0C44" w14:textId="77777777">
        <w:tc>
          <w:tcPr>
            <w:tcW w:w="4320" w:type="dxa"/>
          </w:tcPr>
          <w:p w14:paraId="33B708B5" w14:textId="77777777" w:rsidR="007F63C1" w:rsidRPr="003B01C9" w:rsidRDefault="00000000">
            <w:pPr>
              <w:rPr>
                <w:lang w:val="ru-RU"/>
              </w:rPr>
            </w:pPr>
            <w:r w:rsidRPr="003B01C9">
              <w:rPr>
                <w:lang w:val="ru-RU"/>
              </w:rPr>
              <w:t>Различные сведения о полномочиях Курской областной Думы</w:t>
            </w:r>
          </w:p>
        </w:tc>
        <w:tc>
          <w:tcPr>
            <w:tcW w:w="4320" w:type="dxa"/>
          </w:tcPr>
          <w:p w14:paraId="0FD5D4A2" w14:textId="77777777" w:rsidR="007F63C1" w:rsidRDefault="00000000">
            <w:r>
              <w:t>Various information about the powers of the Kursk Regional Duma</w:t>
            </w:r>
          </w:p>
        </w:tc>
      </w:tr>
      <w:tr w:rsidR="007F63C1" w14:paraId="60041907" w14:textId="77777777">
        <w:tc>
          <w:tcPr>
            <w:tcW w:w="4320" w:type="dxa"/>
          </w:tcPr>
          <w:p w14:paraId="6F225621" w14:textId="77777777" w:rsidR="007F63C1" w:rsidRPr="003B01C9" w:rsidRDefault="00000000">
            <w:pPr>
              <w:rPr>
                <w:lang w:val="ru-RU"/>
              </w:rPr>
            </w:pPr>
            <w:r w:rsidRPr="003B01C9">
              <w:rPr>
                <w:lang w:val="ru-RU"/>
              </w:rPr>
              <w:t>Уставы Курской области и её законы</w:t>
            </w:r>
          </w:p>
        </w:tc>
        <w:tc>
          <w:tcPr>
            <w:tcW w:w="4320" w:type="dxa"/>
          </w:tcPr>
          <w:p w14:paraId="134F307E" w14:textId="77777777" w:rsidR="007F63C1" w:rsidRDefault="00000000">
            <w:r>
              <w:t>Charters of the Kursk region and its laws</w:t>
            </w:r>
          </w:p>
        </w:tc>
      </w:tr>
      <w:tr w:rsidR="007F63C1" w14:paraId="14CE0B62" w14:textId="77777777">
        <w:tc>
          <w:tcPr>
            <w:tcW w:w="4320" w:type="dxa"/>
          </w:tcPr>
          <w:p w14:paraId="184117C8" w14:textId="77777777" w:rsidR="007F63C1" w:rsidRPr="003B01C9" w:rsidRDefault="00000000">
            <w:pPr>
              <w:rPr>
                <w:lang w:val="ru-RU"/>
              </w:rPr>
            </w:pPr>
            <w:r w:rsidRPr="003B01C9">
              <w:rPr>
                <w:lang w:val="ru-RU"/>
              </w:rPr>
              <w:t>Регламент Курской областной Думы, её символики и правил депутатской этики</w:t>
            </w:r>
          </w:p>
        </w:tc>
        <w:tc>
          <w:tcPr>
            <w:tcW w:w="4320" w:type="dxa"/>
          </w:tcPr>
          <w:p w14:paraId="143A1F43" w14:textId="77777777" w:rsidR="007F63C1" w:rsidRDefault="00000000">
            <w:r>
              <w:t xml:space="preserve">The regulations of the Kursk Regional Duma, its </w:t>
            </w:r>
            <w:proofErr w:type="gramStart"/>
            <w:r>
              <w:t>symbols</w:t>
            </w:r>
            <w:proofErr w:type="gramEnd"/>
            <w:r>
              <w:t xml:space="preserve"> and the rules of deputy ethics</w:t>
            </w:r>
          </w:p>
        </w:tc>
      </w:tr>
      <w:tr w:rsidR="007F63C1" w14:paraId="7821B445" w14:textId="77777777">
        <w:tc>
          <w:tcPr>
            <w:tcW w:w="4320" w:type="dxa"/>
          </w:tcPr>
          <w:p w14:paraId="3F97715D" w14:textId="77777777" w:rsidR="007F63C1" w:rsidRDefault="00000000">
            <w:r>
              <w:t>07</w:t>
            </w:r>
          </w:p>
        </w:tc>
        <w:tc>
          <w:tcPr>
            <w:tcW w:w="4320" w:type="dxa"/>
          </w:tcPr>
          <w:p w14:paraId="2FE4D08E" w14:textId="77777777" w:rsidR="007F63C1" w:rsidRDefault="00000000">
            <w:r>
              <w:t>07</w:t>
            </w:r>
          </w:p>
        </w:tc>
      </w:tr>
      <w:tr w:rsidR="007F63C1" w14:paraId="579DC26F" w14:textId="77777777">
        <w:tc>
          <w:tcPr>
            <w:tcW w:w="4320" w:type="dxa"/>
          </w:tcPr>
          <w:p w14:paraId="400DAF5B" w14:textId="77777777" w:rsidR="007F63C1" w:rsidRPr="003B01C9" w:rsidRDefault="00000000">
            <w:pPr>
              <w:rPr>
                <w:lang w:val="ru-RU"/>
              </w:rPr>
            </w:pPr>
            <w:r w:rsidRPr="003B01C9">
              <w:rPr>
                <w:lang w:val="ru-RU"/>
              </w:rPr>
              <w:t xml:space="preserve">Фильтр для просмотра новостей по </w:t>
            </w:r>
            <w:proofErr w:type="spellStart"/>
            <w:r w:rsidRPr="003B01C9">
              <w:rPr>
                <w:lang w:val="ru-RU"/>
              </w:rPr>
              <w:t>конретному</w:t>
            </w:r>
            <w:proofErr w:type="spellEnd"/>
            <w:r w:rsidRPr="003B01C9">
              <w:rPr>
                <w:lang w:val="ru-RU"/>
              </w:rPr>
              <w:t xml:space="preserve"> депутату, округу и дням.</w:t>
            </w:r>
          </w:p>
        </w:tc>
        <w:tc>
          <w:tcPr>
            <w:tcW w:w="4320" w:type="dxa"/>
          </w:tcPr>
          <w:p w14:paraId="680D0C4D" w14:textId="77777777" w:rsidR="007F63C1" w:rsidRDefault="00000000">
            <w:r>
              <w:t xml:space="preserve">A filter for watching news on the </w:t>
            </w:r>
            <w:proofErr w:type="spellStart"/>
            <w:r>
              <w:t>conterate</w:t>
            </w:r>
            <w:proofErr w:type="spellEnd"/>
            <w:r>
              <w:t xml:space="preserve"> deputy, </w:t>
            </w:r>
            <w:proofErr w:type="gramStart"/>
            <w:r>
              <w:t>district</w:t>
            </w:r>
            <w:proofErr w:type="gramEnd"/>
            <w:r>
              <w:t xml:space="preserve"> and days.</w:t>
            </w:r>
          </w:p>
        </w:tc>
      </w:tr>
      <w:tr w:rsidR="007F63C1" w14:paraId="15FB71C3" w14:textId="77777777">
        <w:tc>
          <w:tcPr>
            <w:tcW w:w="4320" w:type="dxa"/>
          </w:tcPr>
          <w:p w14:paraId="5A38FBB5" w14:textId="77777777" w:rsidR="007F63C1" w:rsidRDefault="00000000">
            <w:proofErr w:type="spellStart"/>
            <w:r>
              <w:t>Фильтр</w:t>
            </w:r>
            <w:proofErr w:type="spellEnd"/>
          </w:p>
        </w:tc>
        <w:tc>
          <w:tcPr>
            <w:tcW w:w="4320" w:type="dxa"/>
          </w:tcPr>
          <w:p w14:paraId="571D315C" w14:textId="77777777" w:rsidR="007F63C1" w:rsidRDefault="00000000">
            <w:r>
              <w:t>Filter</w:t>
            </w:r>
          </w:p>
        </w:tc>
      </w:tr>
      <w:tr w:rsidR="007F63C1" w14:paraId="20FA08F7" w14:textId="77777777">
        <w:tc>
          <w:tcPr>
            <w:tcW w:w="4320" w:type="dxa"/>
          </w:tcPr>
          <w:p w14:paraId="6A48096C" w14:textId="77777777" w:rsidR="007F63C1" w:rsidRPr="003B01C9" w:rsidRDefault="00000000">
            <w:pPr>
              <w:rPr>
                <w:lang w:val="ru-RU"/>
              </w:rPr>
            </w:pPr>
            <w:r w:rsidRPr="003B01C9">
              <w:rPr>
                <w:lang w:val="ru-RU"/>
              </w:rPr>
              <w:t xml:space="preserve">Просмотр новостей в формате видеороликов, интервью, </w:t>
            </w:r>
            <w:proofErr w:type="spellStart"/>
            <w:r w:rsidRPr="003B01C9">
              <w:rPr>
                <w:lang w:val="ru-RU"/>
              </w:rPr>
              <w:t>видеообращений</w:t>
            </w:r>
            <w:proofErr w:type="spellEnd"/>
            <w:r w:rsidRPr="003B01C9">
              <w:rPr>
                <w:lang w:val="ru-RU"/>
              </w:rPr>
              <w:t xml:space="preserve"> и иных видеоматериалов Курской областной Думы.</w:t>
            </w:r>
          </w:p>
        </w:tc>
        <w:tc>
          <w:tcPr>
            <w:tcW w:w="4320" w:type="dxa"/>
          </w:tcPr>
          <w:p w14:paraId="689E6E4A" w14:textId="77777777" w:rsidR="007F63C1" w:rsidRDefault="00000000">
            <w:r>
              <w:t>Watching news in video format, interviews, video messages and other video materials of the Kursk Regional Duma.</w:t>
            </w:r>
          </w:p>
        </w:tc>
      </w:tr>
      <w:tr w:rsidR="007F63C1" w14:paraId="710571E0" w14:textId="77777777">
        <w:tc>
          <w:tcPr>
            <w:tcW w:w="4320" w:type="dxa"/>
          </w:tcPr>
          <w:p w14:paraId="3336BDC7" w14:textId="77777777" w:rsidR="007F63C1" w:rsidRDefault="00000000">
            <w:r>
              <w:t>08</w:t>
            </w:r>
          </w:p>
        </w:tc>
        <w:tc>
          <w:tcPr>
            <w:tcW w:w="4320" w:type="dxa"/>
          </w:tcPr>
          <w:p w14:paraId="561B5129" w14:textId="77777777" w:rsidR="007F63C1" w:rsidRDefault="00000000">
            <w:r>
              <w:t>08</w:t>
            </w:r>
          </w:p>
        </w:tc>
      </w:tr>
      <w:tr w:rsidR="007F63C1" w14:paraId="71D8E6F9" w14:textId="77777777">
        <w:tc>
          <w:tcPr>
            <w:tcW w:w="4320" w:type="dxa"/>
          </w:tcPr>
          <w:p w14:paraId="78EE925C" w14:textId="77777777" w:rsidR="007F63C1" w:rsidRDefault="00000000">
            <w:proofErr w:type="spellStart"/>
            <w:r>
              <w:t>Раздел</w:t>
            </w:r>
            <w:proofErr w:type="spellEnd"/>
            <w:r>
              <w:t xml:space="preserve"> </w:t>
            </w:r>
            <w:proofErr w:type="spellStart"/>
            <w:r>
              <w:t>Деятельность</w:t>
            </w:r>
            <w:proofErr w:type="spellEnd"/>
          </w:p>
        </w:tc>
        <w:tc>
          <w:tcPr>
            <w:tcW w:w="4320" w:type="dxa"/>
          </w:tcPr>
          <w:p w14:paraId="7371DA84" w14:textId="77777777" w:rsidR="007F63C1" w:rsidRDefault="00000000">
            <w:r>
              <w:t>Section activity</w:t>
            </w:r>
          </w:p>
        </w:tc>
      </w:tr>
      <w:tr w:rsidR="007F63C1" w14:paraId="43CA743C" w14:textId="77777777">
        <w:tc>
          <w:tcPr>
            <w:tcW w:w="4320" w:type="dxa"/>
          </w:tcPr>
          <w:p w14:paraId="2921C363" w14:textId="77777777" w:rsidR="007F63C1" w:rsidRDefault="00000000">
            <w:proofErr w:type="spellStart"/>
            <w:r>
              <w:t>Программу</w:t>
            </w:r>
            <w:proofErr w:type="spellEnd"/>
            <w:r>
              <w:t xml:space="preserve"> </w:t>
            </w:r>
            <w:proofErr w:type="spellStart"/>
            <w:r>
              <w:t>нормотворческой</w:t>
            </w:r>
            <w:proofErr w:type="spellEnd"/>
            <w:r>
              <w:t xml:space="preserve"> </w:t>
            </w:r>
            <w:proofErr w:type="spellStart"/>
            <w:r>
              <w:t>работы</w:t>
            </w:r>
            <w:proofErr w:type="spellEnd"/>
          </w:p>
        </w:tc>
        <w:tc>
          <w:tcPr>
            <w:tcW w:w="4320" w:type="dxa"/>
          </w:tcPr>
          <w:p w14:paraId="0F517A38" w14:textId="77777777" w:rsidR="007F63C1" w:rsidRDefault="00000000">
            <w:r>
              <w:t>The program of norm -making work</w:t>
            </w:r>
          </w:p>
        </w:tc>
      </w:tr>
      <w:tr w:rsidR="007F63C1" w14:paraId="2652E8E3" w14:textId="77777777">
        <w:tc>
          <w:tcPr>
            <w:tcW w:w="4320" w:type="dxa"/>
          </w:tcPr>
          <w:p w14:paraId="48D9FCFC" w14:textId="77777777" w:rsidR="007F63C1" w:rsidRPr="003B01C9" w:rsidRDefault="00000000">
            <w:pPr>
              <w:rPr>
                <w:lang w:val="ru-RU"/>
              </w:rPr>
            </w:pPr>
            <w:r w:rsidRPr="003B01C9">
              <w:rPr>
                <w:lang w:val="ru-RU"/>
              </w:rPr>
              <w:t>Планы работы Курской областной Думы</w:t>
            </w:r>
          </w:p>
        </w:tc>
        <w:tc>
          <w:tcPr>
            <w:tcW w:w="4320" w:type="dxa"/>
          </w:tcPr>
          <w:p w14:paraId="6DCB2B8E" w14:textId="77777777" w:rsidR="007F63C1" w:rsidRDefault="00000000">
            <w:r>
              <w:t>Work plans of the Kursk Regional Duma</w:t>
            </w:r>
          </w:p>
        </w:tc>
      </w:tr>
      <w:tr w:rsidR="007F63C1" w14:paraId="5536BD1D" w14:textId="77777777">
        <w:tc>
          <w:tcPr>
            <w:tcW w:w="4320" w:type="dxa"/>
          </w:tcPr>
          <w:p w14:paraId="55BD2182" w14:textId="77777777" w:rsidR="007F63C1" w:rsidRPr="003B01C9" w:rsidRDefault="00000000">
            <w:pPr>
              <w:rPr>
                <w:lang w:val="ru-RU"/>
              </w:rPr>
            </w:pPr>
            <w:r w:rsidRPr="003B01C9">
              <w:rPr>
                <w:lang w:val="ru-RU"/>
              </w:rPr>
              <w:t>Проекты повестки дня заседаний Курской областной Думы</w:t>
            </w:r>
          </w:p>
        </w:tc>
        <w:tc>
          <w:tcPr>
            <w:tcW w:w="4320" w:type="dxa"/>
          </w:tcPr>
          <w:p w14:paraId="53BB5849" w14:textId="77777777" w:rsidR="007F63C1" w:rsidRDefault="00000000">
            <w:r>
              <w:t>Projects of the agenda of meetings of the Kursk Regional Duma</w:t>
            </w:r>
          </w:p>
        </w:tc>
      </w:tr>
      <w:tr w:rsidR="007F63C1" w14:paraId="630CF934" w14:textId="77777777">
        <w:tc>
          <w:tcPr>
            <w:tcW w:w="4320" w:type="dxa"/>
          </w:tcPr>
          <w:p w14:paraId="3001DE26" w14:textId="77777777" w:rsidR="007F63C1" w:rsidRPr="003B01C9" w:rsidRDefault="00000000">
            <w:pPr>
              <w:rPr>
                <w:lang w:val="ru-RU"/>
              </w:rPr>
            </w:pPr>
            <w:r w:rsidRPr="003B01C9">
              <w:rPr>
                <w:lang w:val="ru-RU"/>
              </w:rPr>
              <w:t xml:space="preserve">Информацию о законотворчестве, </w:t>
            </w:r>
            <w:r w:rsidRPr="003B01C9">
              <w:rPr>
                <w:lang w:val="ru-RU"/>
              </w:rPr>
              <w:lastRenderedPageBreak/>
              <w:t>наказах избирателей</w:t>
            </w:r>
          </w:p>
        </w:tc>
        <w:tc>
          <w:tcPr>
            <w:tcW w:w="4320" w:type="dxa"/>
          </w:tcPr>
          <w:p w14:paraId="52B41EC3" w14:textId="77777777" w:rsidR="007F63C1" w:rsidRDefault="00000000">
            <w:r>
              <w:lastRenderedPageBreak/>
              <w:t xml:space="preserve">Information on lawmaking, voters' </w:t>
            </w:r>
            <w:r>
              <w:lastRenderedPageBreak/>
              <w:t>punishment</w:t>
            </w:r>
          </w:p>
        </w:tc>
      </w:tr>
      <w:tr w:rsidR="007F63C1" w14:paraId="1E36386C" w14:textId="77777777">
        <w:tc>
          <w:tcPr>
            <w:tcW w:w="4320" w:type="dxa"/>
          </w:tcPr>
          <w:p w14:paraId="03C11BFB" w14:textId="77777777" w:rsidR="007F63C1" w:rsidRPr="003B01C9" w:rsidRDefault="00000000">
            <w:pPr>
              <w:rPr>
                <w:lang w:val="ru-RU"/>
              </w:rPr>
            </w:pPr>
            <w:r w:rsidRPr="003B01C9">
              <w:rPr>
                <w:lang w:val="ru-RU"/>
              </w:rPr>
              <w:lastRenderedPageBreak/>
              <w:t>Отчеты о проделанной работе Курской областной Думы</w:t>
            </w:r>
          </w:p>
        </w:tc>
        <w:tc>
          <w:tcPr>
            <w:tcW w:w="4320" w:type="dxa"/>
          </w:tcPr>
          <w:p w14:paraId="225B28BA" w14:textId="77777777" w:rsidR="007F63C1" w:rsidRDefault="00000000">
            <w:r>
              <w:t>Reports on the work done by the Kursk Regional Duma</w:t>
            </w:r>
          </w:p>
        </w:tc>
      </w:tr>
      <w:tr w:rsidR="007F63C1" w14:paraId="1A1BF252" w14:textId="77777777">
        <w:tc>
          <w:tcPr>
            <w:tcW w:w="4320" w:type="dxa"/>
          </w:tcPr>
          <w:p w14:paraId="211F3A56" w14:textId="77777777" w:rsidR="007F63C1" w:rsidRPr="003B01C9" w:rsidRDefault="00000000">
            <w:pPr>
              <w:rPr>
                <w:lang w:val="ru-RU"/>
              </w:rPr>
            </w:pPr>
            <w:r w:rsidRPr="003B01C9">
              <w:rPr>
                <w:lang w:val="ru-RU"/>
              </w:rPr>
              <w:t>Сведения об экспертно-аналитической, финансово-хозяйственной, наградной деятельности Курской областной Думы</w:t>
            </w:r>
          </w:p>
        </w:tc>
        <w:tc>
          <w:tcPr>
            <w:tcW w:w="4320" w:type="dxa"/>
          </w:tcPr>
          <w:p w14:paraId="460DCA70" w14:textId="77777777" w:rsidR="007F63C1" w:rsidRDefault="00000000">
            <w:r>
              <w:t xml:space="preserve">Information about the expert-analytical, </w:t>
            </w:r>
            <w:proofErr w:type="gramStart"/>
            <w:r>
              <w:t>financial</w:t>
            </w:r>
            <w:proofErr w:type="gramEnd"/>
            <w:r>
              <w:t xml:space="preserve"> and economic, award activities of the Kursk Regional Duma</w:t>
            </w:r>
          </w:p>
        </w:tc>
      </w:tr>
      <w:tr w:rsidR="007F63C1" w14:paraId="2A17A8F7" w14:textId="77777777">
        <w:tc>
          <w:tcPr>
            <w:tcW w:w="4320" w:type="dxa"/>
          </w:tcPr>
          <w:p w14:paraId="3D2C0024" w14:textId="77777777" w:rsidR="007F63C1" w:rsidRDefault="00000000">
            <w:r>
              <w:t>09</w:t>
            </w:r>
          </w:p>
        </w:tc>
        <w:tc>
          <w:tcPr>
            <w:tcW w:w="4320" w:type="dxa"/>
          </w:tcPr>
          <w:p w14:paraId="5C0E4270" w14:textId="77777777" w:rsidR="007F63C1" w:rsidRDefault="00000000">
            <w:r>
              <w:t>09</w:t>
            </w:r>
          </w:p>
        </w:tc>
      </w:tr>
      <w:tr w:rsidR="007F63C1" w14:paraId="15ADC3E6" w14:textId="77777777">
        <w:tc>
          <w:tcPr>
            <w:tcW w:w="4320" w:type="dxa"/>
          </w:tcPr>
          <w:p w14:paraId="68B9E33F" w14:textId="77777777" w:rsidR="007F63C1" w:rsidRDefault="00000000">
            <w:proofErr w:type="spellStart"/>
            <w:r>
              <w:t>Меню</w:t>
            </w:r>
            <w:proofErr w:type="spellEnd"/>
            <w:r>
              <w:t xml:space="preserve"> </w:t>
            </w:r>
            <w:proofErr w:type="spellStart"/>
            <w:r>
              <w:t>сайта</w:t>
            </w:r>
            <w:proofErr w:type="spellEnd"/>
          </w:p>
        </w:tc>
        <w:tc>
          <w:tcPr>
            <w:tcW w:w="4320" w:type="dxa"/>
          </w:tcPr>
          <w:p w14:paraId="3E4FC7B8" w14:textId="77777777" w:rsidR="007F63C1" w:rsidRDefault="00000000">
            <w:r>
              <w:t>site menu</w:t>
            </w:r>
          </w:p>
        </w:tc>
      </w:tr>
      <w:tr w:rsidR="007F63C1" w14:paraId="2CE69B12" w14:textId="77777777">
        <w:tc>
          <w:tcPr>
            <w:tcW w:w="4320" w:type="dxa"/>
          </w:tcPr>
          <w:p w14:paraId="4641112A" w14:textId="77777777" w:rsidR="007F63C1" w:rsidRPr="003B01C9" w:rsidRDefault="00000000">
            <w:pPr>
              <w:rPr>
                <w:lang w:val="ru-RU"/>
              </w:rPr>
            </w:pPr>
            <w:r w:rsidRPr="003B01C9">
              <w:rPr>
                <w:lang w:val="ru-RU"/>
              </w:rPr>
              <w:t>Меню сайта включает в себя все разделы и подразделы, которые имеет портал Курской областной Думы.</w:t>
            </w:r>
          </w:p>
        </w:tc>
        <w:tc>
          <w:tcPr>
            <w:tcW w:w="4320" w:type="dxa"/>
          </w:tcPr>
          <w:p w14:paraId="493C6474" w14:textId="77777777" w:rsidR="007F63C1" w:rsidRDefault="00000000">
            <w:r>
              <w:t>The site menu includes all sections and subsections that the portal of the Kursk Regional Duma has.</w:t>
            </w:r>
          </w:p>
        </w:tc>
      </w:tr>
      <w:tr w:rsidR="007F63C1" w14:paraId="2F298183" w14:textId="77777777">
        <w:tc>
          <w:tcPr>
            <w:tcW w:w="4320" w:type="dxa"/>
          </w:tcPr>
          <w:p w14:paraId="25D7CEB8" w14:textId="77777777" w:rsidR="007F63C1" w:rsidRDefault="00000000">
            <w:proofErr w:type="spellStart"/>
            <w:r>
              <w:t>разделы</w:t>
            </w:r>
            <w:proofErr w:type="spellEnd"/>
          </w:p>
        </w:tc>
        <w:tc>
          <w:tcPr>
            <w:tcW w:w="4320" w:type="dxa"/>
          </w:tcPr>
          <w:p w14:paraId="63221FC4" w14:textId="77777777" w:rsidR="007F63C1" w:rsidRDefault="00000000">
            <w:r>
              <w:t>sections</w:t>
            </w:r>
          </w:p>
        </w:tc>
      </w:tr>
      <w:tr w:rsidR="007F63C1" w14:paraId="5CB91E9E" w14:textId="77777777">
        <w:tc>
          <w:tcPr>
            <w:tcW w:w="4320" w:type="dxa"/>
          </w:tcPr>
          <w:p w14:paraId="665A5A3A" w14:textId="77777777" w:rsidR="007F63C1" w:rsidRDefault="00000000">
            <w:proofErr w:type="spellStart"/>
            <w:r>
              <w:t>подразделы</w:t>
            </w:r>
            <w:proofErr w:type="spellEnd"/>
          </w:p>
        </w:tc>
        <w:tc>
          <w:tcPr>
            <w:tcW w:w="4320" w:type="dxa"/>
          </w:tcPr>
          <w:p w14:paraId="33444288" w14:textId="77777777" w:rsidR="007F63C1" w:rsidRDefault="00000000">
            <w:r>
              <w:t>subsections</w:t>
            </w:r>
          </w:p>
        </w:tc>
      </w:tr>
      <w:tr w:rsidR="007F63C1" w14:paraId="4A4AE098" w14:textId="77777777">
        <w:tc>
          <w:tcPr>
            <w:tcW w:w="4320" w:type="dxa"/>
          </w:tcPr>
          <w:p w14:paraId="44D86A9D" w14:textId="77777777" w:rsidR="007F63C1" w:rsidRPr="003B01C9" w:rsidRDefault="00000000">
            <w:pPr>
              <w:rPr>
                <w:lang w:val="ru-RU"/>
              </w:rPr>
            </w:pPr>
            <w:r w:rsidRPr="003B01C9">
              <w:rPr>
                <w:lang w:val="ru-RU"/>
              </w:rPr>
              <w:t>Оно интуитивно понятно для любого пользователя и позволяет быстро найти необходимую страницу для получения информации.</w:t>
            </w:r>
          </w:p>
        </w:tc>
        <w:tc>
          <w:tcPr>
            <w:tcW w:w="4320" w:type="dxa"/>
          </w:tcPr>
          <w:p w14:paraId="3D7EF35C" w14:textId="77777777" w:rsidR="007F63C1" w:rsidRDefault="00000000">
            <w:r>
              <w:t>It intuitively understands for any user and allows you to quickly find the necessary page for obtaining information.</w:t>
            </w:r>
          </w:p>
        </w:tc>
      </w:tr>
      <w:tr w:rsidR="007F63C1" w14:paraId="606CBCC0" w14:textId="77777777">
        <w:tc>
          <w:tcPr>
            <w:tcW w:w="4320" w:type="dxa"/>
          </w:tcPr>
          <w:p w14:paraId="35970EB2" w14:textId="77777777" w:rsidR="007F63C1" w:rsidRDefault="00000000">
            <w:proofErr w:type="spellStart"/>
            <w:r>
              <w:t>Поиск</w:t>
            </w:r>
            <w:proofErr w:type="spellEnd"/>
            <w:r>
              <w:t xml:space="preserve"> </w:t>
            </w:r>
            <w:proofErr w:type="spellStart"/>
            <w:r>
              <w:t>по</w:t>
            </w:r>
            <w:proofErr w:type="spellEnd"/>
            <w:r>
              <w:t xml:space="preserve"> </w:t>
            </w:r>
            <w:proofErr w:type="spellStart"/>
            <w:r>
              <w:t>сайту</w:t>
            </w:r>
            <w:proofErr w:type="spellEnd"/>
          </w:p>
        </w:tc>
        <w:tc>
          <w:tcPr>
            <w:tcW w:w="4320" w:type="dxa"/>
          </w:tcPr>
          <w:p w14:paraId="7F1B9695" w14:textId="77777777" w:rsidR="007F63C1" w:rsidRDefault="00000000">
            <w:r>
              <w:t>Site search</w:t>
            </w:r>
          </w:p>
        </w:tc>
      </w:tr>
      <w:tr w:rsidR="007F63C1" w14:paraId="4D1AEEC1" w14:textId="77777777">
        <w:tc>
          <w:tcPr>
            <w:tcW w:w="4320" w:type="dxa"/>
          </w:tcPr>
          <w:p w14:paraId="4691FDDF" w14:textId="77777777" w:rsidR="007F63C1" w:rsidRDefault="00000000">
            <w:r>
              <w:t>10</w:t>
            </w:r>
          </w:p>
        </w:tc>
        <w:tc>
          <w:tcPr>
            <w:tcW w:w="4320" w:type="dxa"/>
          </w:tcPr>
          <w:p w14:paraId="69C531F8" w14:textId="77777777" w:rsidR="007F63C1" w:rsidRDefault="00000000">
            <w:r>
              <w:t>10</w:t>
            </w:r>
          </w:p>
        </w:tc>
      </w:tr>
      <w:tr w:rsidR="007F63C1" w14:paraId="548FB8F8" w14:textId="77777777">
        <w:tc>
          <w:tcPr>
            <w:tcW w:w="4320" w:type="dxa"/>
          </w:tcPr>
          <w:p w14:paraId="1D463F07" w14:textId="77777777" w:rsidR="007F63C1" w:rsidRDefault="00000000">
            <w:proofErr w:type="spellStart"/>
            <w:r>
              <w:t>Результат</w:t>
            </w:r>
            <w:proofErr w:type="spellEnd"/>
          </w:p>
        </w:tc>
        <w:tc>
          <w:tcPr>
            <w:tcW w:w="4320" w:type="dxa"/>
          </w:tcPr>
          <w:p w14:paraId="2AECAC03" w14:textId="77777777" w:rsidR="007F63C1" w:rsidRDefault="00000000">
            <w:r>
              <w:t>Result</w:t>
            </w:r>
          </w:p>
        </w:tc>
      </w:tr>
      <w:tr w:rsidR="007F63C1" w14:paraId="57A15D0F" w14:textId="77777777">
        <w:tc>
          <w:tcPr>
            <w:tcW w:w="4320" w:type="dxa"/>
          </w:tcPr>
          <w:p w14:paraId="28B7DFAE" w14:textId="77777777" w:rsidR="007F63C1" w:rsidRDefault="00000000">
            <w:proofErr w:type="spellStart"/>
            <w:r>
              <w:t>Умный</w:t>
            </w:r>
            <w:proofErr w:type="spellEnd"/>
            <w:r>
              <w:t xml:space="preserve"> </w:t>
            </w:r>
            <w:proofErr w:type="spellStart"/>
            <w:r>
              <w:t>поиск</w:t>
            </w:r>
            <w:proofErr w:type="spellEnd"/>
            <w:r>
              <w:t xml:space="preserve"> </w:t>
            </w:r>
            <w:proofErr w:type="spellStart"/>
            <w:r>
              <w:t>по</w:t>
            </w:r>
            <w:proofErr w:type="spellEnd"/>
            <w:r>
              <w:t xml:space="preserve"> </w:t>
            </w:r>
            <w:proofErr w:type="spellStart"/>
            <w:r>
              <w:t>Сайту</w:t>
            </w:r>
            <w:proofErr w:type="spellEnd"/>
          </w:p>
        </w:tc>
        <w:tc>
          <w:tcPr>
            <w:tcW w:w="4320" w:type="dxa"/>
          </w:tcPr>
          <w:p w14:paraId="310CEB08" w14:textId="77777777" w:rsidR="007F63C1" w:rsidRDefault="00000000">
            <w:r>
              <w:t>Smart Site Search</w:t>
            </w:r>
          </w:p>
        </w:tc>
      </w:tr>
      <w:tr w:rsidR="007F63C1" w14:paraId="64812696" w14:textId="77777777">
        <w:tc>
          <w:tcPr>
            <w:tcW w:w="4320" w:type="dxa"/>
          </w:tcPr>
          <w:p w14:paraId="647BE968" w14:textId="77777777" w:rsidR="007F63C1" w:rsidRDefault="00000000">
            <w:proofErr w:type="spellStart"/>
            <w:r>
              <w:t>Версия</w:t>
            </w:r>
            <w:proofErr w:type="spellEnd"/>
            <w:r>
              <w:t xml:space="preserve"> </w:t>
            </w:r>
            <w:proofErr w:type="spellStart"/>
            <w:r>
              <w:t>сайта</w:t>
            </w:r>
            <w:proofErr w:type="spellEnd"/>
            <w:r>
              <w:t xml:space="preserve"> </w:t>
            </w:r>
            <w:proofErr w:type="spellStart"/>
            <w:r>
              <w:t>для</w:t>
            </w:r>
            <w:proofErr w:type="spellEnd"/>
            <w:r>
              <w:t xml:space="preserve"> </w:t>
            </w:r>
            <w:proofErr w:type="spellStart"/>
            <w:r>
              <w:t>слабовидящих</w:t>
            </w:r>
            <w:proofErr w:type="spellEnd"/>
          </w:p>
        </w:tc>
        <w:tc>
          <w:tcPr>
            <w:tcW w:w="4320" w:type="dxa"/>
          </w:tcPr>
          <w:p w14:paraId="00B61646" w14:textId="77777777" w:rsidR="007F63C1" w:rsidRDefault="00000000">
            <w:r>
              <w:t>Site version for visually impaired</w:t>
            </w:r>
          </w:p>
        </w:tc>
      </w:tr>
      <w:tr w:rsidR="007F63C1" w14:paraId="56316BD6" w14:textId="77777777">
        <w:tc>
          <w:tcPr>
            <w:tcW w:w="4320" w:type="dxa"/>
          </w:tcPr>
          <w:p w14:paraId="49B23A4F" w14:textId="77777777" w:rsidR="007F63C1" w:rsidRPr="003B01C9" w:rsidRDefault="00000000">
            <w:pPr>
              <w:rPr>
                <w:lang w:val="ru-RU"/>
              </w:rPr>
            </w:pPr>
            <w:r w:rsidRPr="003B01C9">
              <w:rPr>
                <w:lang w:val="ru-RU"/>
              </w:rPr>
              <w:t>Просмотр различной информации о деятельности Курской областной Думы</w:t>
            </w:r>
          </w:p>
        </w:tc>
        <w:tc>
          <w:tcPr>
            <w:tcW w:w="4320" w:type="dxa"/>
          </w:tcPr>
          <w:p w14:paraId="5573CAA1" w14:textId="77777777" w:rsidR="007F63C1" w:rsidRDefault="00000000">
            <w:r>
              <w:t>View various information about the activities of the Kursk Regional Duma</w:t>
            </w:r>
          </w:p>
        </w:tc>
      </w:tr>
      <w:tr w:rsidR="007F63C1" w14:paraId="49368337" w14:textId="77777777">
        <w:tc>
          <w:tcPr>
            <w:tcW w:w="4320" w:type="dxa"/>
          </w:tcPr>
          <w:p w14:paraId="4102D96B" w14:textId="77777777" w:rsidR="007F63C1" w:rsidRPr="003B01C9" w:rsidRDefault="00000000">
            <w:pPr>
              <w:rPr>
                <w:lang w:val="ru-RU"/>
              </w:rPr>
            </w:pPr>
            <w:r w:rsidRPr="003B01C9">
              <w:rPr>
                <w:lang w:val="ru-RU"/>
              </w:rPr>
              <w:t>Корректное отображения сайта на мобильных устройствах</w:t>
            </w:r>
          </w:p>
        </w:tc>
        <w:tc>
          <w:tcPr>
            <w:tcW w:w="4320" w:type="dxa"/>
          </w:tcPr>
          <w:p w14:paraId="255BAE32" w14:textId="77777777" w:rsidR="007F63C1" w:rsidRDefault="00000000">
            <w:r>
              <w:t>Correct display of the site on mobile devices</w:t>
            </w:r>
          </w:p>
        </w:tc>
      </w:tr>
      <w:tr w:rsidR="007F63C1" w14:paraId="1F14AC6C" w14:textId="77777777">
        <w:tc>
          <w:tcPr>
            <w:tcW w:w="4320" w:type="dxa"/>
          </w:tcPr>
          <w:p w14:paraId="4B54A0A8" w14:textId="77777777" w:rsidR="007F63C1" w:rsidRPr="003B01C9" w:rsidRDefault="00000000">
            <w:pPr>
              <w:rPr>
                <w:lang w:val="ru-RU"/>
              </w:rPr>
            </w:pPr>
            <w:r w:rsidRPr="003B01C9">
              <w:rPr>
                <w:lang w:val="ru-RU"/>
              </w:rPr>
              <w:t>Управление информационным контентом сайта уполномоченными пользователями</w:t>
            </w:r>
          </w:p>
        </w:tc>
        <w:tc>
          <w:tcPr>
            <w:tcW w:w="4320" w:type="dxa"/>
          </w:tcPr>
          <w:p w14:paraId="08A43868" w14:textId="77777777" w:rsidR="007F63C1" w:rsidRDefault="00000000">
            <w:r>
              <w:t>Site information content by authorized users</w:t>
            </w:r>
          </w:p>
        </w:tc>
      </w:tr>
      <w:tr w:rsidR="007F63C1" w14:paraId="7C60A03F" w14:textId="77777777">
        <w:tc>
          <w:tcPr>
            <w:tcW w:w="4320" w:type="dxa"/>
          </w:tcPr>
          <w:p w14:paraId="77277F60" w14:textId="77777777" w:rsidR="007F63C1" w:rsidRPr="003B01C9" w:rsidRDefault="00000000">
            <w:pPr>
              <w:rPr>
                <w:lang w:val="ru-RU"/>
              </w:rPr>
            </w:pPr>
            <w:r w:rsidRPr="003B01C9">
              <w:rPr>
                <w:lang w:val="ru-RU"/>
              </w:rPr>
              <w:t xml:space="preserve">Защита сайта от хакерских атак и прочих видов деструктивного </w:t>
            </w:r>
            <w:r w:rsidRPr="003B01C9">
              <w:rPr>
                <w:lang w:val="ru-RU"/>
              </w:rPr>
              <w:lastRenderedPageBreak/>
              <w:t>воздействия</w:t>
            </w:r>
          </w:p>
        </w:tc>
        <w:tc>
          <w:tcPr>
            <w:tcW w:w="4320" w:type="dxa"/>
          </w:tcPr>
          <w:p w14:paraId="414E8567" w14:textId="77777777" w:rsidR="007F63C1" w:rsidRDefault="00000000">
            <w:r>
              <w:lastRenderedPageBreak/>
              <w:t>Site protection from hacker attacks and other types of destructive effects</w:t>
            </w:r>
          </w:p>
        </w:tc>
      </w:tr>
      <w:tr w:rsidR="007F63C1" w14:paraId="00D89EDB" w14:textId="77777777">
        <w:tc>
          <w:tcPr>
            <w:tcW w:w="4320" w:type="dxa"/>
          </w:tcPr>
          <w:p w14:paraId="21F09D4E" w14:textId="77777777" w:rsidR="007F63C1" w:rsidRPr="003B01C9" w:rsidRDefault="00000000">
            <w:pPr>
              <w:rPr>
                <w:lang w:val="ru-RU"/>
              </w:rPr>
            </w:pPr>
            <w:r w:rsidRPr="003B01C9">
              <w:rPr>
                <w:lang w:val="ru-RU"/>
              </w:rPr>
              <w:t>Взаимодействия посетителей сайта с Курской областной Думой</w:t>
            </w:r>
          </w:p>
        </w:tc>
        <w:tc>
          <w:tcPr>
            <w:tcW w:w="4320" w:type="dxa"/>
          </w:tcPr>
          <w:p w14:paraId="26CF7C19" w14:textId="77777777" w:rsidR="007F63C1" w:rsidRDefault="00000000">
            <w:r>
              <w:t>Interaction of site visitors with the Kursk Regional Duma</w:t>
            </w:r>
          </w:p>
        </w:tc>
      </w:tr>
      <w:tr w:rsidR="007F63C1" w14:paraId="0E9F7F4A" w14:textId="77777777">
        <w:tc>
          <w:tcPr>
            <w:tcW w:w="4320" w:type="dxa"/>
          </w:tcPr>
          <w:p w14:paraId="1152EDE3" w14:textId="77777777" w:rsidR="007F63C1" w:rsidRDefault="00000000">
            <w:proofErr w:type="spellStart"/>
            <w:r>
              <w:t>Команда</w:t>
            </w:r>
            <w:proofErr w:type="spellEnd"/>
            <w:r>
              <w:t xml:space="preserve"> </w:t>
            </w:r>
            <w:proofErr w:type="spellStart"/>
            <w:r>
              <w:t>проекта</w:t>
            </w:r>
            <w:proofErr w:type="spellEnd"/>
          </w:p>
        </w:tc>
        <w:tc>
          <w:tcPr>
            <w:tcW w:w="4320" w:type="dxa"/>
          </w:tcPr>
          <w:p w14:paraId="357CC507" w14:textId="77777777" w:rsidR="007F63C1" w:rsidRDefault="00000000">
            <w:r>
              <w:t>The project team</w:t>
            </w:r>
          </w:p>
        </w:tc>
      </w:tr>
      <w:tr w:rsidR="007F63C1" w14:paraId="056B62DB" w14:textId="77777777">
        <w:tc>
          <w:tcPr>
            <w:tcW w:w="4320" w:type="dxa"/>
          </w:tcPr>
          <w:p w14:paraId="17E2FEAB" w14:textId="77777777" w:rsidR="007F63C1" w:rsidRPr="003B01C9" w:rsidRDefault="00000000">
            <w:pPr>
              <w:rPr>
                <w:lang w:val="ru-RU"/>
              </w:rPr>
            </w:pPr>
            <w:proofErr w:type="gramStart"/>
            <w:r w:rsidRPr="003B01C9">
              <w:rPr>
                <w:lang w:val="ru-RU"/>
              </w:rPr>
              <w:t>Команда профессионалов</w:t>
            </w:r>
            <w:proofErr w:type="gramEnd"/>
            <w:r w:rsidRPr="003B01C9">
              <w:rPr>
                <w:lang w:val="ru-RU"/>
              </w:rPr>
              <w:t xml:space="preserve"> со стажем более 3-</w:t>
            </w:r>
            <w:r>
              <w:t>x</w:t>
            </w:r>
            <w:r w:rsidRPr="003B01C9">
              <w:rPr>
                <w:lang w:val="ru-RU"/>
              </w:rPr>
              <w:t xml:space="preserve"> лет работали над этим проектом.</w:t>
            </w:r>
          </w:p>
        </w:tc>
        <w:tc>
          <w:tcPr>
            <w:tcW w:w="4320" w:type="dxa"/>
          </w:tcPr>
          <w:p w14:paraId="7A50B637" w14:textId="77777777" w:rsidR="007F63C1" w:rsidRDefault="00000000">
            <w:r>
              <w:t>A team of professionals with an experience of more than 3-x years worked on this project.</w:t>
            </w:r>
          </w:p>
        </w:tc>
      </w:tr>
      <w:tr w:rsidR="007F63C1" w14:paraId="258FA291" w14:textId="77777777">
        <w:tc>
          <w:tcPr>
            <w:tcW w:w="4320" w:type="dxa"/>
          </w:tcPr>
          <w:p w14:paraId="03BC1D3D" w14:textId="77777777" w:rsidR="007F63C1" w:rsidRDefault="00000000">
            <w:proofErr w:type="spellStart"/>
            <w:r>
              <w:t>более</w:t>
            </w:r>
            <w:proofErr w:type="spellEnd"/>
            <w:r>
              <w:t xml:space="preserve"> 3-x </w:t>
            </w:r>
            <w:proofErr w:type="spellStart"/>
            <w:r>
              <w:t>лет</w:t>
            </w:r>
            <w:proofErr w:type="spellEnd"/>
          </w:p>
        </w:tc>
        <w:tc>
          <w:tcPr>
            <w:tcW w:w="4320" w:type="dxa"/>
          </w:tcPr>
          <w:p w14:paraId="62BA710B" w14:textId="77777777" w:rsidR="007F63C1" w:rsidRDefault="00000000">
            <w:r>
              <w:t>more than 3-x years</w:t>
            </w:r>
          </w:p>
        </w:tc>
      </w:tr>
      <w:tr w:rsidR="007F63C1" w14:paraId="10D70696" w14:textId="77777777">
        <w:tc>
          <w:tcPr>
            <w:tcW w:w="4320" w:type="dxa"/>
          </w:tcPr>
          <w:p w14:paraId="125C59EA" w14:textId="77777777" w:rsidR="007F63C1" w:rsidRDefault="00000000">
            <w:proofErr w:type="spellStart"/>
            <w:r>
              <w:t>Алексей</w:t>
            </w:r>
            <w:proofErr w:type="spellEnd"/>
            <w:r>
              <w:t xml:space="preserve"> </w:t>
            </w:r>
            <w:proofErr w:type="spellStart"/>
            <w:r>
              <w:t>Михайлов</w:t>
            </w:r>
            <w:proofErr w:type="spellEnd"/>
          </w:p>
        </w:tc>
        <w:tc>
          <w:tcPr>
            <w:tcW w:w="4320" w:type="dxa"/>
          </w:tcPr>
          <w:p w14:paraId="7BF21330" w14:textId="77777777" w:rsidR="007F63C1" w:rsidRDefault="00000000">
            <w:r>
              <w:t>Alexey Mikhailov</w:t>
            </w:r>
          </w:p>
        </w:tc>
      </w:tr>
      <w:tr w:rsidR="007F63C1" w14:paraId="768229B7" w14:textId="77777777">
        <w:tc>
          <w:tcPr>
            <w:tcW w:w="4320" w:type="dxa"/>
          </w:tcPr>
          <w:p w14:paraId="24245C92" w14:textId="77777777" w:rsidR="007F63C1" w:rsidRDefault="00000000">
            <w:proofErr w:type="spellStart"/>
            <w:r>
              <w:t>Верстальщик</w:t>
            </w:r>
            <w:proofErr w:type="spellEnd"/>
          </w:p>
        </w:tc>
        <w:tc>
          <w:tcPr>
            <w:tcW w:w="4320" w:type="dxa"/>
          </w:tcPr>
          <w:p w14:paraId="220009BC" w14:textId="77777777" w:rsidR="007F63C1" w:rsidRDefault="00000000">
            <w:r>
              <w:t>Layout</w:t>
            </w:r>
          </w:p>
        </w:tc>
      </w:tr>
      <w:tr w:rsidR="007F63C1" w14:paraId="445150ED" w14:textId="77777777">
        <w:tc>
          <w:tcPr>
            <w:tcW w:w="4320" w:type="dxa"/>
          </w:tcPr>
          <w:p w14:paraId="7A874910" w14:textId="77777777" w:rsidR="007F63C1" w:rsidRDefault="00000000">
            <w:proofErr w:type="spellStart"/>
            <w:r>
              <w:t>Валерия</w:t>
            </w:r>
            <w:proofErr w:type="spellEnd"/>
            <w:r>
              <w:t xml:space="preserve"> </w:t>
            </w:r>
            <w:proofErr w:type="spellStart"/>
            <w:r>
              <w:t>Фоменко</w:t>
            </w:r>
            <w:proofErr w:type="spellEnd"/>
          </w:p>
        </w:tc>
        <w:tc>
          <w:tcPr>
            <w:tcW w:w="4320" w:type="dxa"/>
          </w:tcPr>
          <w:p w14:paraId="330AE71F" w14:textId="77777777" w:rsidR="007F63C1" w:rsidRDefault="00000000">
            <w:r>
              <w:t>Valeria Fomenko</w:t>
            </w:r>
          </w:p>
        </w:tc>
      </w:tr>
      <w:tr w:rsidR="007F63C1" w14:paraId="1DED5A0E" w14:textId="77777777">
        <w:tc>
          <w:tcPr>
            <w:tcW w:w="4320" w:type="dxa"/>
          </w:tcPr>
          <w:p w14:paraId="7E9A6491" w14:textId="77777777" w:rsidR="007F63C1" w:rsidRDefault="00000000">
            <w:proofErr w:type="spellStart"/>
            <w:r>
              <w:t>Аналитик</w:t>
            </w:r>
            <w:proofErr w:type="spellEnd"/>
          </w:p>
        </w:tc>
        <w:tc>
          <w:tcPr>
            <w:tcW w:w="4320" w:type="dxa"/>
          </w:tcPr>
          <w:p w14:paraId="04111207" w14:textId="77777777" w:rsidR="007F63C1" w:rsidRDefault="00000000">
            <w:r>
              <w:t>Analyst</w:t>
            </w:r>
          </w:p>
        </w:tc>
      </w:tr>
      <w:tr w:rsidR="007F63C1" w14:paraId="4D8DA117" w14:textId="77777777">
        <w:tc>
          <w:tcPr>
            <w:tcW w:w="4320" w:type="dxa"/>
          </w:tcPr>
          <w:p w14:paraId="35A497D0" w14:textId="77777777" w:rsidR="007F63C1" w:rsidRDefault="00000000">
            <w:proofErr w:type="spellStart"/>
            <w:r>
              <w:t>Вячеслав</w:t>
            </w:r>
            <w:proofErr w:type="spellEnd"/>
          </w:p>
        </w:tc>
        <w:tc>
          <w:tcPr>
            <w:tcW w:w="4320" w:type="dxa"/>
          </w:tcPr>
          <w:p w14:paraId="0660E068" w14:textId="77777777" w:rsidR="007F63C1" w:rsidRDefault="00000000">
            <w:r>
              <w:t>Vyacheslav</w:t>
            </w:r>
          </w:p>
        </w:tc>
      </w:tr>
      <w:tr w:rsidR="007F63C1" w14:paraId="3814F3CA" w14:textId="77777777">
        <w:tc>
          <w:tcPr>
            <w:tcW w:w="4320" w:type="dxa"/>
          </w:tcPr>
          <w:p w14:paraId="4D69C8BF" w14:textId="77777777" w:rsidR="007F63C1" w:rsidRDefault="00000000">
            <w:proofErr w:type="spellStart"/>
            <w:r>
              <w:t>Разработчик</w:t>
            </w:r>
            <w:proofErr w:type="spellEnd"/>
          </w:p>
        </w:tc>
        <w:tc>
          <w:tcPr>
            <w:tcW w:w="4320" w:type="dxa"/>
          </w:tcPr>
          <w:p w14:paraId="6E47159C" w14:textId="77777777" w:rsidR="007F63C1" w:rsidRDefault="00000000">
            <w:r>
              <w:t>Developer</w:t>
            </w:r>
          </w:p>
        </w:tc>
      </w:tr>
      <w:tr w:rsidR="007F63C1" w14:paraId="65E8C8BE" w14:textId="77777777">
        <w:tc>
          <w:tcPr>
            <w:tcW w:w="4320" w:type="dxa"/>
          </w:tcPr>
          <w:p w14:paraId="16D95870" w14:textId="77777777" w:rsidR="007F63C1" w:rsidRDefault="00000000">
            <w:r>
              <w:t>12</w:t>
            </w:r>
          </w:p>
        </w:tc>
        <w:tc>
          <w:tcPr>
            <w:tcW w:w="4320" w:type="dxa"/>
          </w:tcPr>
          <w:p w14:paraId="2B22822D" w14:textId="77777777" w:rsidR="007F63C1" w:rsidRDefault="00000000">
            <w:r>
              <w:t>12</w:t>
            </w:r>
          </w:p>
        </w:tc>
      </w:tr>
      <w:tr w:rsidR="007F63C1" w14:paraId="15EF5CFE" w14:textId="77777777">
        <w:tc>
          <w:tcPr>
            <w:tcW w:w="4320" w:type="dxa"/>
          </w:tcPr>
          <w:p w14:paraId="2E6A1D68" w14:textId="77777777" w:rsidR="007F63C1" w:rsidRDefault="00000000">
            <w:proofErr w:type="spellStart"/>
            <w:r>
              <w:t>Технологии</w:t>
            </w:r>
            <w:proofErr w:type="spellEnd"/>
          </w:p>
        </w:tc>
        <w:tc>
          <w:tcPr>
            <w:tcW w:w="4320" w:type="dxa"/>
          </w:tcPr>
          <w:p w14:paraId="37F6E657" w14:textId="77777777" w:rsidR="007F63C1" w:rsidRDefault="00000000">
            <w:r>
              <w:t>Technologies</w:t>
            </w:r>
          </w:p>
        </w:tc>
      </w:tr>
      <w:tr w:rsidR="007F63C1" w14:paraId="290FFB79" w14:textId="77777777">
        <w:tc>
          <w:tcPr>
            <w:tcW w:w="4320" w:type="dxa"/>
          </w:tcPr>
          <w:p w14:paraId="1ACF3765" w14:textId="77777777" w:rsidR="007F63C1" w:rsidRDefault="00000000">
            <w:r>
              <w:t xml:space="preserve">1С — </w:t>
            </w:r>
            <w:proofErr w:type="spellStart"/>
            <w:r>
              <w:t>Битрикс</w:t>
            </w:r>
            <w:proofErr w:type="spellEnd"/>
          </w:p>
        </w:tc>
        <w:tc>
          <w:tcPr>
            <w:tcW w:w="4320" w:type="dxa"/>
          </w:tcPr>
          <w:p w14:paraId="1A8CDD3C" w14:textId="77777777" w:rsidR="007F63C1" w:rsidRDefault="00000000">
            <w:r>
              <w:t xml:space="preserve">1C - </w:t>
            </w:r>
            <w:proofErr w:type="spellStart"/>
            <w:r>
              <w:t>Bitrix</w:t>
            </w:r>
            <w:proofErr w:type="spellEnd"/>
          </w:p>
        </w:tc>
      </w:tr>
      <w:tr w:rsidR="007F63C1" w14:paraId="637AD236" w14:textId="77777777">
        <w:tc>
          <w:tcPr>
            <w:tcW w:w="4320" w:type="dxa"/>
          </w:tcPr>
          <w:p w14:paraId="652F1F08" w14:textId="77777777" w:rsidR="007F63C1" w:rsidRDefault="00000000">
            <w:r>
              <w:t>HTML</w:t>
            </w:r>
          </w:p>
        </w:tc>
        <w:tc>
          <w:tcPr>
            <w:tcW w:w="4320" w:type="dxa"/>
          </w:tcPr>
          <w:p w14:paraId="5BC65A16" w14:textId="77777777" w:rsidR="007F63C1" w:rsidRDefault="00000000">
            <w:r>
              <w:t>HTML</w:t>
            </w:r>
          </w:p>
        </w:tc>
      </w:tr>
      <w:tr w:rsidR="007F63C1" w14:paraId="29655BB4" w14:textId="77777777">
        <w:tc>
          <w:tcPr>
            <w:tcW w:w="4320" w:type="dxa"/>
          </w:tcPr>
          <w:p w14:paraId="79DF41BF" w14:textId="77777777" w:rsidR="007F63C1" w:rsidRDefault="00000000">
            <w:r>
              <w:t>CSS</w:t>
            </w:r>
          </w:p>
        </w:tc>
        <w:tc>
          <w:tcPr>
            <w:tcW w:w="4320" w:type="dxa"/>
          </w:tcPr>
          <w:p w14:paraId="04EA3E51" w14:textId="77777777" w:rsidR="007F63C1" w:rsidRDefault="00000000">
            <w:r>
              <w:t>CSS</w:t>
            </w:r>
          </w:p>
        </w:tc>
      </w:tr>
      <w:tr w:rsidR="007F63C1" w14:paraId="075C80DF" w14:textId="77777777">
        <w:tc>
          <w:tcPr>
            <w:tcW w:w="4320" w:type="dxa"/>
          </w:tcPr>
          <w:p w14:paraId="307BDDA9" w14:textId="77777777" w:rsidR="007F63C1" w:rsidRDefault="00000000">
            <w:r>
              <w:t>JS</w:t>
            </w:r>
          </w:p>
        </w:tc>
        <w:tc>
          <w:tcPr>
            <w:tcW w:w="4320" w:type="dxa"/>
          </w:tcPr>
          <w:p w14:paraId="1AF36AFF" w14:textId="77777777" w:rsidR="007F63C1" w:rsidRDefault="00000000">
            <w:proofErr w:type="spellStart"/>
            <w:r>
              <w:t>ZhS</w:t>
            </w:r>
            <w:proofErr w:type="spellEnd"/>
          </w:p>
        </w:tc>
      </w:tr>
      <w:tr w:rsidR="007F63C1" w14:paraId="38EBC856" w14:textId="77777777">
        <w:tc>
          <w:tcPr>
            <w:tcW w:w="4320" w:type="dxa"/>
          </w:tcPr>
          <w:p w14:paraId="02C8A263" w14:textId="77777777" w:rsidR="007F63C1" w:rsidRDefault="00000000">
            <w:proofErr w:type="spellStart"/>
            <w:r>
              <w:t>Хотите</w:t>
            </w:r>
            <w:proofErr w:type="spellEnd"/>
            <w:r>
              <w:t xml:space="preserve"> </w:t>
            </w:r>
            <w:proofErr w:type="spellStart"/>
            <w:r>
              <w:t>такой</w:t>
            </w:r>
            <w:proofErr w:type="spellEnd"/>
            <w:r>
              <w:t xml:space="preserve"> </w:t>
            </w:r>
            <w:proofErr w:type="spellStart"/>
            <w:r>
              <w:t>же</w:t>
            </w:r>
            <w:proofErr w:type="spellEnd"/>
            <w:r>
              <w:t xml:space="preserve"> </w:t>
            </w:r>
            <w:proofErr w:type="spellStart"/>
            <w:r>
              <w:t>проект</w:t>
            </w:r>
            <w:proofErr w:type="spellEnd"/>
            <w:r>
              <w:t>?</w:t>
            </w:r>
          </w:p>
        </w:tc>
        <w:tc>
          <w:tcPr>
            <w:tcW w:w="4320" w:type="dxa"/>
          </w:tcPr>
          <w:p w14:paraId="660A6C5B" w14:textId="77777777" w:rsidR="007F63C1" w:rsidRDefault="00000000">
            <w:r>
              <w:t>Want the same project?</w:t>
            </w:r>
          </w:p>
        </w:tc>
      </w:tr>
      <w:tr w:rsidR="007F63C1" w14:paraId="2EA70E4C" w14:textId="77777777">
        <w:tc>
          <w:tcPr>
            <w:tcW w:w="4320" w:type="dxa"/>
          </w:tcPr>
          <w:p w14:paraId="48715D97" w14:textId="77777777" w:rsidR="007F63C1" w:rsidRPr="003B01C9" w:rsidRDefault="00000000">
            <w:pPr>
              <w:rPr>
                <w:lang w:val="ru-RU"/>
              </w:rPr>
            </w:pPr>
            <w:r w:rsidRPr="003B01C9">
              <w:rPr>
                <w:lang w:val="ru-RU"/>
              </w:rPr>
              <w:t>Бесплатная консультация по всем вопросам вашего проекта для поиска наиболее подходящего вам решения.</w:t>
            </w:r>
          </w:p>
        </w:tc>
        <w:tc>
          <w:tcPr>
            <w:tcW w:w="4320" w:type="dxa"/>
          </w:tcPr>
          <w:p w14:paraId="4020353C" w14:textId="77777777" w:rsidR="007F63C1" w:rsidRDefault="00000000">
            <w:r>
              <w:t>Free consultation on all issues of your project to search for the most suitable solution.</w:t>
            </w:r>
          </w:p>
        </w:tc>
      </w:tr>
      <w:tr w:rsidR="007F63C1" w14:paraId="75E5D2CD" w14:textId="77777777">
        <w:tc>
          <w:tcPr>
            <w:tcW w:w="4320" w:type="dxa"/>
          </w:tcPr>
          <w:p w14:paraId="59DC48BB" w14:textId="77777777" w:rsidR="007F63C1" w:rsidRDefault="00000000">
            <w:proofErr w:type="spellStart"/>
            <w:r>
              <w:t>Отправить</w:t>
            </w:r>
            <w:proofErr w:type="spellEnd"/>
          </w:p>
        </w:tc>
        <w:tc>
          <w:tcPr>
            <w:tcW w:w="4320" w:type="dxa"/>
          </w:tcPr>
          <w:p w14:paraId="72DF26F1" w14:textId="77777777" w:rsidR="007F63C1" w:rsidRDefault="00000000">
            <w:r>
              <w:t>Send</w:t>
            </w:r>
          </w:p>
        </w:tc>
      </w:tr>
      <w:tr w:rsidR="007F63C1" w14:paraId="3237FE80" w14:textId="77777777">
        <w:tc>
          <w:tcPr>
            <w:tcW w:w="4320" w:type="dxa"/>
          </w:tcPr>
          <w:p w14:paraId="0CD4E801"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5ED526A2" w14:textId="77777777" w:rsidR="007F63C1" w:rsidRDefault="00000000">
            <w:r>
              <w:t>*By pressing the "Send application" button, you agree with the policy in the field of personal data</w:t>
            </w:r>
          </w:p>
        </w:tc>
      </w:tr>
      <w:tr w:rsidR="007F63C1" w14:paraId="438847D7" w14:textId="77777777">
        <w:tc>
          <w:tcPr>
            <w:tcW w:w="4320" w:type="dxa"/>
          </w:tcPr>
          <w:p w14:paraId="292B52B0" w14:textId="77777777" w:rsidR="007F63C1" w:rsidRDefault="00000000">
            <w:proofErr w:type="spellStart"/>
            <w:r>
              <w:lastRenderedPageBreak/>
              <w:t>Подписаться</w:t>
            </w:r>
            <w:proofErr w:type="spellEnd"/>
            <w:r>
              <w:t xml:space="preserve"> </w:t>
            </w:r>
            <w:proofErr w:type="spellStart"/>
            <w:r>
              <w:t>на</w:t>
            </w:r>
            <w:proofErr w:type="spellEnd"/>
            <w:r>
              <w:t xml:space="preserve"> </w:t>
            </w:r>
            <w:proofErr w:type="spellStart"/>
            <w:r>
              <w:t>новости</w:t>
            </w:r>
            <w:proofErr w:type="spellEnd"/>
            <w:r>
              <w:t xml:space="preserve"> </w:t>
            </w:r>
            <w:proofErr w:type="spellStart"/>
            <w:r>
              <w:t>компании</w:t>
            </w:r>
            <w:proofErr w:type="spellEnd"/>
          </w:p>
        </w:tc>
        <w:tc>
          <w:tcPr>
            <w:tcW w:w="4320" w:type="dxa"/>
          </w:tcPr>
          <w:p w14:paraId="7E0FE9C6" w14:textId="77777777" w:rsidR="007F63C1" w:rsidRDefault="00000000">
            <w:r>
              <w:t>Subscribe to the company's news</w:t>
            </w:r>
          </w:p>
        </w:tc>
      </w:tr>
      <w:tr w:rsidR="007F63C1" w14:paraId="738EF202" w14:textId="77777777">
        <w:tc>
          <w:tcPr>
            <w:tcW w:w="4320" w:type="dxa"/>
          </w:tcPr>
          <w:p w14:paraId="5E38E722" w14:textId="77777777" w:rsidR="007F63C1" w:rsidRDefault="00000000">
            <w:proofErr w:type="spellStart"/>
            <w:r>
              <w:t>Похожие</w:t>
            </w:r>
            <w:proofErr w:type="spellEnd"/>
            <w:r>
              <w:t xml:space="preserve"> </w:t>
            </w:r>
            <w:proofErr w:type="spellStart"/>
            <w:r>
              <w:t>работы</w:t>
            </w:r>
            <w:proofErr w:type="spellEnd"/>
          </w:p>
        </w:tc>
        <w:tc>
          <w:tcPr>
            <w:tcW w:w="4320" w:type="dxa"/>
          </w:tcPr>
          <w:p w14:paraId="4807EFFF" w14:textId="77777777" w:rsidR="007F63C1" w:rsidRDefault="00000000">
            <w:r>
              <w:t>Similar work</w:t>
            </w:r>
          </w:p>
        </w:tc>
      </w:tr>
      <w:tr w:rsidR="007F63C1" w14:paraId="6F11C451" w14:textId="77777777">
        <w:tc>
          <w:tcPr>
            <w:tcW w:w="4320" w:type="dxa"/>
          </w:tcPr>
          <w:p w14:paraId="4DE737E7"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3A587874" w14:textId="77777777" w:rsidR="007F63C1" w:rsidRDefault="00000000">
            <w:r>
              <w:t>Data processing</w:t>
            </w:r>
          </w:p>
        </w:tc>
      </w:tr>
      <w:tr w:rsidR="007F63C1" w14:paraId="39B8DCFF" w14:textId="77777777">
        <w:tc>
          <w:tcPr>
            <w:tcW w:w="4320" w:type="dxa"/>
          </w:tcPr>
          <w:p w14:paraId="17A550E3"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3C1CD8E0" w14:textId="77777777" w:rsidR="007F63C1" w:rsidRDefault="00000000">
            <w:r>
              <w:t>The application is sent ...</w:t>
            </w:r>
          </w:p>
        </w:tc>
      </w:tr>
      <w:tr w:rsidR="007F63C1" w14:paraId="30E3A2D9" w14:textId="77777777">
        <w:tc>
          <w:tcPr>
            <w:tcW w:w="4320" w:type="dxa"/>
          </w:tcPr>
          <w:p w14:paraId="0402F164" w14:textId="77777777" w:rsidR="007F63C1" w:rsidRDefault="00000000">
            <w:proofErr w:type="spellStart"/>
            <w:r>
              <w:t>Отлично</w:t>
            </w:r>
            <w:proofErr w:type="spellEnd"/>
            <w:r>
              <w:t>!</w:t>
            </w:r>
          </w:p>
        </w:tc>
        <w:tc>
          <w:tcPr>
            <w:tcW w:w="4320" w:type="dxa"/>
          </w:tcPr>
          <w:p w14:paraId="7FF33921" w14:textId="77777777" w:rsidR="007F63C1" w:rsidRDefault="00000000">
            <w:r>
              <w:t>Great!</w:t>
            </w:r>
          </w:p>
        </w:tc>
      </w:tr>
      <w:tr w:rsidR="007F63C1" w14:paraId="6D9D05AF" w14:textId="77777777">
        <w:tc>
          <w:tcPr>
            <w:tcW w:w="4320" w:type="dxa"/>
          </w:tcPr>
          <w:p w14:paraId="27EB1C0D"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019FE19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39C89210" w14:textId="77777777">
        <w:tc>
          <w:tcPr>
            <w:tcW w:w="4320" w:type="dxa"/>
          </w:tcPr>
          <w:p w14:paraId="3BF00981" w14:textId="77777777" w:rsidR="007F63C1" w:rsidRDefault="00000000">
            <w:proofErr w:type="spellStart"/>
            <w:r>
              <w:t>Хорошо</w:t>
            </w:r>
            <w:proofErr w:type="spellEnd"/>
          </w:p>
        </w:tc>
        <w:tc>
          <w:tcPr>
            <w:tcW w:w="4320" w:type="dxa"/>
          </w:tcPr>
          <w:p w14:paraId="02A973B5" w14:textId="77777777" w:rsidR="007F63C1" w:rsidRDefault="00000000">
            <w:r>
              <w:t>Fine</w:t>
            </w:r>
          </w:p>
        </w:tc>
      </w:tr>
      <w:tr w:rsidR="007F63C1" w14:paraId="2E2BA8F3" w14:textId="77777777">
        <w:tc>
          <w:tcPr>
            <w:tcW w:w="4320" w:type="dxa"/>
          </w:tcPr>
          <w:p w14:paraId="5E984934"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33D351F" w14:textId="77777777" w:rsidR="007F63C1" w:rsidRDefault="00000000">
            <w:r>
              <w:t>An error has occurred</w:t>
            </w:r>
          </w:p>
        </w:tc>
      </w:tr>
      <w:tr w:rsidR="007F63C1" w14:paraId="7D6D7D73" w14:textId="77777777">
        <w:tc>
          <w:tcPr>
            <w:tcW w:w="4320" w:type="dxa"/>
          </w:tcPr>
          <w:p w14:paraId="5BFD3F14" w14:textId="77777777" w:rsidR="007F63C1" w:rsidRDefault="00000000">
            <w:proofErr w:type="spellStart"/>
            <w:r>
              <w:t>Вернуться</w:t>
            </w:r>
            <w:proofErr w:type="spellEnd"/>
          </w:p>
        </w:tc>
        <w:tc>
          <w:tcPr>
            <w:tcW w:w="4320" w:type="dxa"/>
          </w:tcPr>
          <w:p w14:paraId="1D69C313" w14:textId="77777777" w:rsidR="007F63C1" w:rsidRDefault="00000000">
            <w:r>
              <w:t>Return</w:t>
            </w:r>
          </w:p>
        </w:tc>
      </w:tr>
    </w:tbl>
    <w:p w14:paraId="6C72A4E7"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regionalnyy</w:t>
      </w:r>
      <w:proofErr w:type="spellEnd"/>
      <w:r w:rsidRPr="003B01C9">
        <w:rPr>
          <w:lang w:val="ru-RU"/>
        </w:rPr>
        <w:t>-</w:t>
      </w:r>
      <w:proofErr w:type="spellStart"/>
      <w:r>
        <w:t>microsoft</w:t>
      </w:r>
      <w:proofErr w:type="spellEnd"/>
      <w:r w:rsidRPr="003B01C9">
        <w:rPr>
          <w:lang w:val="ru-RU"/>
        </w:rPr>
        <w:t>-</w:t>
      </w:r>
      <w:r>
        <w:t>imagine</w:t>
      </w:r>
      <w:r w:rsidRPr="003B01C9">
        <w:rPr>
          <w:lang w:val="ru-RU"/>
        </w:rPr>
        <w:t>-</w:t>
      </w:r>
      <w:r>
        <w:t>cup</w:t>
      </w:r>
    </w:p>
    <w:tbl>
      <w:tblPr>
        <w:tblW w:w="0" w:type="auto"/>
        <w:tblLook w:val="04A0" w:firstRow="1" w:lastRow="0" w:firstColumn="1" w:lastColumn="0" w:noHBand="0" w:noVBand="1"/>
      </w:tblPr>
      <w:tblGrid>
        <w:gridCol w:w="4817"/>
        <w:gridCol w:w="4039"/>
      </w:tblGrid>
      <w:tr w:rsidR="007F63C1" w14:paraId="1D72EFF4" w14:textId="77777777">
        <w:tc>
          <w:tcPr>
            <w:tcW w:w="4320" w:type="dxa"/>
          </w:tcPr>
          <w:p w14:paraId="052D2323" w14:textId="77777777" w:rsidR="007F63C1" w:rsidRDefault="00000000">
            <w:proofErr w:type="spellStart"/>
            <w:r>
              <w:t>Русский</w:t>
            </w:r>
            <w:proofErr w:type="spellEnd"/>
          </w:p>
        </w:tc>
        <w:tc>
          <w:tcPr>
            <w:tcW w:w="4320" w:type="dxa"/>
          </w:tcPr>
          <w:p w14:paraId="2FA9BAE0" w14:textId="77777777" w:rsidR="007F63C1" w:rsidRDefault="00000000">
            <w:proofErr w:type="spellStart"/>
            <w:r>
              <w:t>Английский</w:t>
            </w:r>
            <w:proofErr w:type="spellEnd"/>
          </w:p>
        </w:tc>
      </w:tr>
      <w:tr w:rsidR="007F63C1" w14:paraId="3FD0B1C9" w14:textId="77777777">
        <w:tc>
          <w:tcPr>
            <w:tcW w:w="4320" w:type="dxa"/>
          </w:tcPr>
          <w:p w14:paraId="5D6C2F8B" w14:textId="77777777" w:rsidR="007F63C1" w:rsidRDefault="00000000">
            <w:proofErr w:type="spellStart"/>
            <w:r>
              <w:t>Главная</w:t>
            </w:r>
            <w:proofErr w:type="spellEnd"/>
          </w:p>
        </w:tc>
        <w:tc>
          <w:tcPr>
            <w:tcW w:w="4320" w:type="dxa"/>
          </w:tcPr>
          <w:p w14:paraId="1A68C16A" w14:textId="77777777" w:rsidR="007F63C1" w:rsidRDefault="00000000">
            <w:r>
              <w:t>home</w:t>
            </w:r>
          </w:p>
        </w:tc>
      </w:tr>
      <w:tr w:rsidR="007F63C1" w14:paraId="42049747" w14:textId="77777777">
        <w:tc>
          <w:tcPr>
            <w:tcW w:w="4320" w:type="dxa"/>
          </w:tcPr>
          <w:p w14:paraId="4441414A" w14:textId="77777777" w:rsidR="007F63C1" w:rsidRDefault="00000000">
            <w:proofErr w:type="spellStart"/>
            <w:r>
              <w:t>Блог</w:t>
            </w:r>
            <w:proofErr w:type="spellEnd"/>
          </w:p>
        </w:tc>
        <w:tc>
          <w:tcPr>
            <w:tcW w:w="4320" w:type="dxa"/>
          </w:tcPr>
          <w:p w14:paraId="1672827C" w14:textId="77777777" w:rsidR="007F63C1" w:rsidRDefault="00000000">
            <w:r>
              <w:t>Blog</w:t>
            </w:r>
          </w:p>
        </w:tc>
      </w:tr>
      <w:tr w:rsidR="007F63C1" w14:paraId="14414063" w14:textId="77777777">
        <w:tc>
          <w:tcPr>
            <w:tcW w:w="4320" w:type="dxa"/>
          </w:tcPr>
          <w:p w14:paraId="452C5C87" w14:textId="77777777" w:rsidR="007F63C1" w:rsidRDefault="00000000">
            <w:proofErr w:type="spellStart"/>
            <w:r>
              <w:t>Региональный</w:t>
            </w:r>
            <w:proofErr w:type="spellEnd"/>
            <w:r>
              <w:t xml:space="preserve"> Microsoft Imagine Cup</w:t>
            </w:r>
          </w:p>
        </w:tc>
        <w:tc>
          <w:tcPr>
            <w:tcW w:w="4320" w:type="dxa"/>
          </w:tcPr>
          <w:p w14:paraId="51E689CC" w14:textId="77777777" w:rsidR="007F63C1" w:rsidRDefault="00000000">
            <w:r>
              <w:t>Regional Microsoft Imagine Cup</w:t>
            </w:r>
          </w:p>
        </w:tc>
      </w:tr>
      <w:tr w:rsidR="007F63C1" w14:paraId="0D62921F" w14:textId="77777777">
        <w:tc>
          <w:tcPr>
            <w:tcW w:w="4320" w:type="dxa"/>
          </w:tcPr>
          <w:p w14:paraId="264FD14F" w14:textId="77777777" w:rsidR="007F63C1" w:rsidRDefault="00000000">
            <w:r>
              <w:t>03/04/2013 02:55</w:t>
            </w:r>
          </w:p>
        </w:tc>
        <w:tc>
          <w:tcPr>
            <w:tcW w:w="4320" w:type="dxa"/>
          </w:tcPr>
          <w:p w14:paraId="5F1D9824" w14:textId="77777777" w:rsidR="007F63C1" w:rsidRDefault="00000000">
            <w:r>
              <w:t>03/04/2013 02:55</w:t>
            </w:r>
          </w:p>
        </w:tc>
      </w:tr>
      <w:tr w:rsidR="007F63C1" w14:paraId="3AE7DFCB" w14:textId="77777777">
        <w:tc>
          <w:tcPr>
            <w:tcW w:w="4320" w:type="dxa"/>
          </w:tcPr>
          <w:p w14:paraId="198C581A"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381C90B2" w14:textId="77777777" w:rsidR="007F63C1" w:rsidRDefault="00000000">
            <w:r>
              <w:t xml:space="preserve">Alexey </w:t>
            </w:r>
            <w:proofErr w:type="spellStart"/>
            <w:r>
              <w:t>Skurydin</w:t>
            </w:r>
            <w:proofErr w:type="spellEnd"/>
          </w:p>
        </w:tc>
      </w:tr>
      <w:tr w:rsidR="007F63C1" w14:paraId="0D930D57" w14:textId="77777777">
        <w:tc>
          <w:tcPr>
            <w:tcW w:w="4320" w:type="dxa"/>
          </w:tcPr>
          <w:p w14:paraId="6C81547F" w14:textId="77777777" w:rsidR="007F63C1" w:rsidRDefault="00000000">
            <w:r>
              <w:t>01</w:t>
            </w:r>
          </w:p>
        </w:tc>
        <w:tc>
          <w:tcPr>
            <w:tcW w:w="4320" w:type="dxa"/>
          </w:tcPr>
          <w:p w14:paraId="38937F9A" w14:textId="77777777" w:rsidR="007F63C1" w:rsidRDefault="00000000">
            <w:r>
              <w:t>01</w:t>
            </w:r>
          </w:p>
        </w:tc>
      </w:tr>
      <w:tr w:rsidR="007F63C1" w14:paraId="291E2E33" w14:textId="77777777">
        <w:tc>
          <w:tcPr>
            <w:tcW w:w="4320" w:type="dxa"/>
          </w:tcPr>
          <w:p w14:paraId="5D7386A4" w14:textId="77777777" w:rsidR="007F63C1" w:rsidRDefault="00000000">
            <w:r>
              <w:t>/</w:t>
            </w:r>
          </w:p>
        </w:tc>
        <w:tc>
          <w:tcPr>
            <w:tcW w:w="4320" w:type="dxa"/>
          </w:tcPr>
          <w:p w14:paraId="340118B9" w14:textId="77777777" w:rsidR="007F63C1" w:rsidRDefault="00000000">
            <w:r>
              <w:t>/</w:t>
            </w:r>
          </w:p>
        </w:tc>
      </w:tr>
      <w:tr w:rsidR="007F63C1" w14:paraId="438574C5" w14:textId="77777777">
        <w:tc>
          <w:tcPr>
            <w:tcW w:w="4320" w:type="dxa"/>
          </w:tcPr>
          <w:p w14:paraId="05DF2ED3" w14:textId="77777777" w:rsidR="007F63C1" w:rsidRDefault="00000000">
            <w:r>
              <w:t>03</w:t>
            </w:r>
          </w:p>
        </w:tc>
        <w:tc>
          <w:tcPr>
            <w:tcW w:w="4320" w:type="dxa"/>
          </w:tcPr>
          <w:p w14:paraId="5E141564" w14:textId="77777777" w:rsidR="007F63C1" w:rsidRDefault="00000000">
            <w:r>
              <w:t>03</w:t>
            </w:r>
          </w:p>
        </w:tc>
      </w:tr>
      <w:tr w:rsidR="007F63C1" w14:paraId="3FC92107" w14:textId="77777777">
        <w:tc>
          <w:tcPr>
            <w:tcW w:w="4320" w:type="dxa"/>
          </w:tcPr>
          <w:p w14:paraId="71DD826E" w14:textId="77777777" w:rsidR="007F63C1" w:rsidRPr="003B01C9" w:rsidRDefault="00000000">
            <w:pPr>
              <w:rPr>
                <w:lang w:val="ru-RU"/>
              </w:rPr>
            </w:pPr>
            <w:r w:rsidRPr="003B01C9">
              <w:rPr>
                <w:lang w:val="ru-RU"/>
              </w:rPr>
              <w:t xml:space="preserve">Наша команда выиграла региональный финал конкурса </w:t>
            </w:r>
            <w:r>
              <w:t>Microsoft</w:t>
            </w:r>
            <w:r w:rsidRPr="003B01C9">
              <w:rPr>
                <w:lang w:val="ru-RU"/>
              </w:rPr>
              <w:t xml:space="preserve"> </w:t>
            </w:r>
            <w:r>
              <w:t>Imagine</w:t>
            </w:r>
            <w:r w:rsidRPr="003B01C9">
              <w:rPr>
                <w:lang w:val="ru-RU"/>
              </w:rPr>
              <w:t xml:space="preserve"> </w:t>
            </w:r>
            <w:r>
              <w:t>Cup</w:t>
            </w:r>
            <w:r w:rsidRPr="003B01C9">
              <w:rPr>
                <w:lang w:val="ru-RU"/>
              </w:rPr>
              <w:t xml:space="preserve"> в номинации «Инновации». Сегодня мы улетаем в Москву в </w:t>
            </w:r>
            <w:proofErr w:type="spellStart"/>
            <w:r w:rsidRPr="003B01C9">
              <w:rPr>
                <w:lang w:val="ru-RU"/>
              </w:rPr>
              <w:t>инноцентр</w:t>
            </w:r>
            <w:proofErr w:type="spellEnd"/>
            <w:r w:rsidRPr="003B01C9">
              <w:rPr>
                <w:lang w:val="ru-RU"/>
              </w:rPr>
              <w:t xml:space="preserve"> Сколково для участия во всероссийском финале этого </w:t>
            </w:r>
            <w:proofErr w:type="spellStart"/>
            <w:proofErr w:type="gramStart"/>
            <w:r w:rsidRPr="003B01C9">
              <w:rPr>
                <w:lang w:val="ru-RU"/>
              </w:rPr>
              <w:t>конкурса.Если</w:t>
            </w:r>
            <w:proofErr w:type="spellEnd"/>
            <w:proofErr w:type="gramEnd"/>
            <w:r w:rsidRPr="003B01C9">
              <w:rPr>
                <w:lang w:val="ru-RU"/>
              </w:rPr>
              <w:t xml:space="preserve"> Вы хотите нас поддержать, проголосуйте за наш проект </w:t>
            </w:r>
            <w:proofErr w:type="spellStart"/>
            <w:r>
              <w:t>SkyChroma</w:t>
            </w:r>
            <w:proofErr w:type="spellEnd"/>
            <w:r w:rsidRPr="003B01C9">
              <w:rPr>
                <w:lang w:val="ru-RU"/>
              </w:rPr>
              <w:t xml:space="preserve"> на сайте </w:t>
            </w:r>
            <w:r>
              <w:t>Microsoft</w:t>
            </w:r>
            <w:r w:rsidRPr="003B01C9">
              <w:rPr>
                <w:lang w:val="ru-RU"/>
              </w:rPr>
              <w:t xml:space="preserve">: </w:t>
            </w:r>
            <w:r>
              <w:lastRenderedPageBreak/>
              <w:t>http</w:t>
            </w:r>
            <w:r w:rsidRPr="003B01C9">
              <w:rPr>
                <w:lang w:val="ru-RU"/>
              </w:rPr>
              <w:t>://</w:t>
            </w:r>
            <w:proofErr w:type="spellStart"/>
            <w:r>
              <w:t>microsoft</w:t>
            </w:r>
            <w:proofErr w:type="spellEnd"/>
            <w:r w:rsidRPr="003B01C9">
              <w:rPr>
                <w:lang w:val="ru-RU"/>
              </w:rPr>
              <w:t>.</w:t>
            </w:r>
            <w:r>
              <w:t>com</w:t>
            </w:r>
            <w:r w:rsidRPr="003B01C9">
              <w:rPr>
                <w:lang w:val="ru-RU"/>
              </w:rPr>
              <w:t>/</w:t>
            </w:r>
            <w:proofErr w:type="spellStart"/>
            <w:r>
              <w:t>rus</w:t>
            </w:r>
            <w:proofErr w:type="spellEnd"/>
            <w:r w:rsidRPr="003B01C9">
              <w:rPr>
                <w:lang w:val="ru-RU"/>
              </w:rPr>
              <w:t>/</w:t>
            </w:r>
            <w:proofErr w:type="spellStart"/>
            <w:r>
              <w:t>imaginecup</w:t>
            </w:r>
            <w:proofErr w:type="spellEnd"/>
            <w:r w:rsidRPr="003B01C9">
              <w:rPr>
                <w:lang w:val="ru-RU"/>
              </w:rPr>
              <w:t xml:space="preserve">/Немного более подробную информацию о прошедшем мероприятии можно посмотреть на официальном сайте </w:t>
            </w:r>
            <w:proofErr w:type="spellStart"/>
            <w:r w:rsidRPr="003B01C9">
              <w:rPr>
                <w:lang w:val="ru-RU"/>
              </w:rPr>
              <w:t>УрФУ.Ждите</w:t>
            </w:r>
            <w:proofErr w:type="spellEnd"/>
            <w:r w:rsidRPr="003B01C9">
              <w:rPr>
                <w:lang w:val="ru-RU"/>
              </w:rPr>
              <w:t xml:space="preserve"> скорых новостей из </w:t>
            </w:r>
            <w:proofErr w:type="spellStart"/>
            <w:r w:rsidRPr="003B01C9">
              <w:rPr>
                <w:lang w:val="ru-RU"/>
              </w:rPr>
              <w:t>Сколоко</w:t>
            </w:r>
            <w:proofErr w:type="spellEnd"/>
          </w:p>
        </w:tc>
        <w:tc>
          <w:tcPr>
            <w:tcW w:w="4320" w:type="dxa"/>
          </w:tcPr>
          <w:p w14:paraId="59E1A022" w14:textId="77777777" w:rsidR="007F63C1" w:rsidRDefault="00000000">
            <w:r>
              <w:lastRenderedPageBreak/>
              <w:t>Our team won the regional final of the Microsoft Imagine CUP contest in the nomination "</w:t>
            </w:r>
            <w:proofErr w:type="spellStart"/>
            <w:r>
              <w:t>Innovation</w:t>
            </w:r>
            <w:proofErr w:type="gramStart"/>
            <w:r>
              <w:t>".Today</w:t>
            </w:r>
            <w:proofErr w:type="spellEnd"/>
            <w:proofErr w:type="gramEnd"/>
            <w:r>
              <w:t xml:space="preserve"> we fly to Moscow in the </w:t>
            </w:r>
            <w:proofErr w:type="spellStart"/>
            <w:r>
              <w:t>Innocenter</w:t>
            </w:r>
            <w:proofErr w:type="spellEnd"/>
            <w:r>
              <w:t xml:space="preserve"> Skolkovo to participate in the All -Russian final of this competition. If you want us to support us, vote for our </w:t>
            </w:r>
            <w:proofErr w:type="spellStart"/>
            <w:r>
              <w:t>Skychroma</w:t>
            </w:r>
            <w:proofErr w:type="spellEnd"/>
            <w:r>
              <w:t xml:space="preserve"> project on Microsoft: </w:t>
            </w:r>
            <w:r>
              <w:lastRenderedPageBreak/>
              <w:t xml:space="preserve">http://microsoft.com/rus/imaginecup/ </w:t>
            </w:r>
            <w:proofErr w:type="spellStart"/>
            <w:r>
              <w:t>Minomed</w:t>
            </w:r>
            <w:proofErr w:type="spellEnd"/>
            <w:r>
              <w:t xml:space="preserve"> more detailed information about the past </w:t>
            </w:r>
            <w:proofErr w:type="spellStart"/>
            <w:r>
              <w:t>eventcan</w:t>
            </w:r>
            <w:proofErr w:type="spellEnd"/>
            <w:r>
              <w:t xml:space="preserve"> be viewed on the official website of the URFU. Wait a quick news from </w:t>
            </w:r>
            <w:proofErr w:type="spellStart"/>
            <w:r>
              <w:t>Skoloko</w:t>
            </w:r>
            <w:proofErr w:type="spellEnd"/>
          </w:p>
        </w:tc>
      </w:tr>
      <w:tr w:rsidR="007F63C1" w14:paraId="02B9E6B6" w14:textId="77777777">
        <w:tc>
          <w:tcPr>
            <w:tcW w:w="4320" w:type="dxa"/>
          </w:tcPr>
          <w:p w14:paraId="2204D9DE" w14:textId="77777777" w:rsidR="007F63C1" w:rsidRPr="003B01C9" w:rsidRDefault="00000000">
            <w:pPr>
              <w:rPr>
                <w:lang w:val="ru-RU"/>
              </w:rPr>
            </w:pPr>
            <w:r w:rsidRPr="003B01C9">
              <w:rPr>
                <w:lang w:val="ru-RU"/>
              </w:rPr>
              <w:lastRenderedPageBreak/>
              <w:t xml:space="preserve">Наша команда выиграла региональный финал конкурса </w:t>
            </w:r>
            <w:r>
              <w:t>Microsoft</w:t>
            </w:r>
            <w:r w:rsidRPr="003B01C9">
              <w:rPr>
                <w:lang w:val="ru-RU"/>
              </w:rPr>
              <w:t xml:space="preserve"> </w:t>
            </w:r>
            <w:r>
              <w:t>Imagine</w:t>
            </w:r>
            <w:r w:rsidRPr="003B01C9">
              <w:rPr>
                <w:lang w:val="ru-RU"/>
              </w:rPr>
              <w:t xml:space="preserve"> </w:t>
            </w:r>
            <w:r>
              <w:t>Cup</w:t>
            </w:r>
            <w:r w:rsidRPr="003B01C9">
              <w:rPr>
                <w:lang w:val="ru-RU"/>
              </w:rPr>
              <w:t xml:space="preserve"> в номинации «Инновации». Сегодня мы улетаем в Москву в </w:t>
            </w:r>
            <w:proofErr w:type="spellStart"/>
            <w:r w:rsidRPr="003B01C9">
              <w:rPr>
                <w:lang w:val="ru-RU"/>
              </w:rPr>
              <w:t>инноцентр</w:t>
            </w:r>
            <w:proofErr w:type="spellEnd"/>
            <w:r w:rsidRPr="003B01C9">
              <w:rPr>
                <w:lang w:val="ru-RU"/>
              </w:rPr>
              <w:t xml:space="preserve"> Сколково для участия во всероссийском финале этого конкурса.</w:t>
            </w:r>
          </w:p>
        </w:tc>
        <w:tc>
          <w:tcPr>
            <w:tcW w:w="4320" w:type="dxa"/>
          </w:tcPr>
          <w:p w14:paraId="2F26E8B3" w14:textId="77777777" w:rsidR="007F63C1" w:rsidRDefault="00000000">
            <w:r>
              <w:t>Our team won the regional final of the Microsoft Imagine CUP contest in the nomination "</w:t>
            </w:r>
            <w:proofErr w:type="spellStart"/>
            <w:r>
              <w:t>Innovation</w:t>
            </w:r>
            <w:proofErr w:type="gramStart"/>
            <w:r>
              <w:t>".Today</w:t>
            </w:r>
            <w:proofErr w:type="spellEnd"/>
            <w:proofErr w:type="gramEnd"/>
            <w:r>
              <w:t xml:space="preserve"> we fly to Moscow to the </w:t>
            </w:r>
            <w:proofErr w:type="spellStart"/>
            <w:r>
              <w:t>Innocenter</w:t>
            </w:r>
            <w:proofErr w:type="spellEnd"/>
            <w:r>
              <w:t xml:space="preserve"> Skolkovo to participate in the All -Russian final of this competition.</w:t>
            </w:r>
          </w:p>
        </w:tc>
      </w:tr>
      <w:tr w:rsidR="007F63C1" w14:paraId="76BF549D" w14:textId="77777777">
        <w:tc>
          <w:tcPr>
            <w:tcW w:w="4320" w:type="dxa"/>
          </w:tcPr>
          <w:p w14:paraId="30D472C4" w14:textId="77777777" w:rsidR="007F63C1" w:rsidRPr="003B01C9" w:rsidRDefault="00000000">
            <w:pPr>
              <w:rPr>
                <w:lang w:val="ru-RU"/>
              </w:rPr>
            </w:pPr>
            <w:r w:rsidRPr="003B01C9">
              <w:rPr>
                <w:lang w:val="ru-RU"/>
              </w:rPr>
              <w:t xml:space="preserve">Если Вы хотите нас поддержать, проголосуйте за наш проект </w:t>
            </w:r>
            <w:proofErr w:type="spellStart"/>
            <w:r>
              <w:t>SkyChroma</w:t>
            </w:r>
            <w:proofErr w:type="spellEnd"/>
            <w:r w:rsidRPr="003B01C9">
              <w:rPr>
                <w:lang w:val="ru-RU"/>
              </w:rPr>
              <w:t xml:space="preserve"> на сайте </w:t>
            </w:r>
            <w:r>
              <w:t>Microsoft</w:t>
            </w:r>
            <w:r w:rsidRPr="003B01C9">
              <w:rPr>
                <w:lang w:val="ru-RU"/>
              </w:rPr>
              <w:t xml:space="preserve">: </w:t>
            </w:r>
            <w:r>
              <w:t>http</w:t>
            </w:r>
            <w:r w:rsidRPr="003B01C9">
              <w:rPr>
                <w:lang w:val="ru-RU"/>
              </w:rPr>
              <w:t>://</w:t>
            </w:r>
            <w:proofErr w:type="spellStart"/>
            <w:r>
              <w:t>microsoft</w:t>
            </w:r>
            <w:proofErr w:type="spellEnd"/>
            <w:r w:rsidRPr="003B01C9">
              <w:rPr>
                <w:lang w:val="ru-RU"/>
              </w:rPr>
              <w:t>.</w:t>
            </w:r>
            <w:r>
              <w:t>com</w:t>
            </w:r>
            <w:r w:rsidRPr="003B01C9">
              <w:rPr>
                <w:lang w:val="ru-RU"/>
              </w:rPr>
              <w:t>/</w:t>
            </w:r>
            <w:proofErr w:type="spellStart"/>
            <w:r>
              <w:t>rus</w:t>
            </w:r>
            <w:proofErr w:type="spellEnd"/>
            <w:r w:rsidRPr="003B01C9">
              <w:rPr>
                <w:lang w:val="ru-RU"/>
              </w:rPr>
              <w:t>/</w:t>
            </w:r>
            <w:proofErr w:type="spellStart"/>
            <w:r>
              <w:t>imaginecup</w:t>
            </w:r>
            <w:proofErr w:type="spellEnd"/>
            <w:r w:rsidRPr="003B01C9">
              <w:rPr>
                <w:lang w:val="ru-RU"/>
              </w:rPr>
              <w:t>/</w:t>
            </w:r>
          </w:p>
        </w:tc>
        <w:tc>
          <w:tcPr>
            <w:tcW w:w="4320" w:type="dxa"/>
          </w:tcPr>
          <w:p w14:paraId="614387D8" w14:textId="77777777" w:rsidR="007F63C1" w:rsidRDefault="00000000">
            <w:r>
              <w:t xml:space="preserve">If you want to support us, vote for our </w:t>
            </w:r>
            <w:proofErr w:type="spellStart"/>
            <w:r>
              <w:t>Skychroma</w:t>
            </w:r>
            <w:proofErr w:type="spellEnd"/>
            <w:r>
              <w:t xml:space="preserve"> project on Microsoft: http://microsoft.com/rus/imaginecup/</w:t>
            </w:r>
          </w:p>
        </w:tc>
      </w:tr>
      <w:tr w:rsidR="007F63C1" w14:paraId="3C7B82DA" w14:textId="77777777">
        <w:tc>
          <w:tcPr>
            <w:tcW w:w="4320" w:type="dxa"/>
          </w:tcPr>
          <w:p w14:paraId="251E0180" w14:textId="77777777" w:rsidR="007F63C1" w:rsidRPr="003B01C9" w:rsidRDefault="00000000">
            <w:pPr>
              <w:rPr>
                <w:lang w:val="ru-RU"/>
              </w:rPr>
            </w:pPr>
            <w:r w:rsidRPr="003B01C9">
              <w:rPr>
                <w:lang w:val="ru-RU"/>
              </w:rPr>
              <w:t xml:space="preserve">Немного более подробную информацию о прошедшем мероприятии можно посмотреть на официальном сайте </w:t>
            </w:r>
            <w:proofErr w:type="spellStart"/>
            <w:r w:rsidRPr="003B01C9">
              <w:rPr>
                <w:lang w:val="ru-RU"/>
              </w:rPr>
              <w:t>УрФУ</w:t>
            </w:r>
            <w:proofErr w:type="spellEnd"/>
            <w:r w:rsidRPr="003B01C9">
              <w:rPr>
                <w:lang w:val="ru-RU"/>
              </w:rPr>
              <w:t>.</w:t>
            </w:r>
          </w:p>
        </w:tc>
        <w:tc>
          <w:tcPr>
            <w:tcW w:w="4320" w:type="dxa"/>
          </w:tcPr>
          <w:p w14:paraId="0B2C45B9" w14:textId="77777777" w:rsidR="007F63C1" w:rsidRDefault="00000000">
            <w:r>
              <w:t>You can see a little more information about the past event on the official website of the URFU.</w:t>
            </w:r>
          </w:p>
        </w:tc>
      </w:tr>
      <w:tr w:rsidR="007F63C1" w14:paraId="2D960603" w14:textId="77777777">
        <w:tc>
          <w:tcPr>
            <w:tcW w:w="4320" w:type="dxa"/>
          </w:tcPr>
          <w:p w14:paraId="6957CB52" w14:textId="77777777" w:rsidR="007F63C1" w:rsidRPr="003B01C9" w:rsidRDefault="00000000">
            <w:pPr>
              <w:rPr>
                <w:lang w:val="ru-RU"/>
              </w:rPr>
            </w:pPr>
            <w:r w:rsidRPr="003B01C9">
              <w:rPr>
                <w:lang w:val="ru-RU"/>
              </w:rPr>
              <w:t xml:space="preserve">Ждите скорых новостей из </w:t>
            </w:r>
            <w:proofErr w:type="spellStart"/>
            <w:r w:rsidRPr="003B01C9">
              <w:rPr>
                <w:lang w:val="ru-RU"/>
              </w:rPr>
              <w:t>Сколоко</w:t>
            </w:r>
            <w:proofErr w:type="spellEnd"/>
          </w:p>
        </w:tc>
        <w:tc>
          <w:tcPr>
            <w:tcW w:w="4320" w:type="dxa"/>
          </w:tcPr>
          <w:p w14:paraId="681FF8BB" w14:textId="77777777" w:rsidR="007F63C1" w:rsidRDefault="00000000">
            <w:r>
              <w:t xml:space="preserve">Wait for ambulances from </w:t>
            </w:r>
            <w:proofErr w:type="spellStart"/>
            <w:r>
              <w:t>scoloco</w:t>
            </w:r>
            <w:proofErr w:type="spellEnd"/>
          </w:p>
        </w:tc>
      </w:tr>
      <w:tr w:rsidR="007F63C1" w14:paraId="56834911" w14:textId="77777777">
        <w:tc>
          <w:tcPr>
            <w:tcW w:w="4320" w:type="dxa"/>
          </w:tcPr>
          <w:p w14:paraId="6F716007" w14:textId="77777777" w:rsidR="007F63C1" w:rsidRDefault="00000000">
            <w:proofErr w:type="spellStart"/>
            <w:r>
              <w:t>Поделиться</w:t>
            </w:r>
            <w:proofErr w:type="spellEnd"/>
            <w:r>
              <w:t xml:space="preserve"> в </w:t>
            </w:r>
            <w:proofErr w:type="spellStart"/>
            <w:r>
              <w:t>соцсетях</w:t>
            </w:r>
            <w:proofErr w:type="spellEnd"/>
            <w:r>
              <w:t>:</w:t>
            </w:r>
          </w:p>
        </w:tc>
        <w:tc>
          <w:tcPr>
            <w:tcW w:w="4320" w:type="dxa"/>
          </w:tcPr>
          <w:p w14:paraId="6B7DDC8F" w14:textId="77777777" w:rsidR="007F63C1" w:rsidRDefault="00000000">
            <w:r>
              <w:t>Share in social networks:</w:t>
            </w:r>
          </w:p>
        </w:tc>
      </w:tr>
      <w:tr w:rsidR="007F63C1" w14:paraId="45A07206" w14:textId="77777777">
        <w:tc>
          <w:tcPr>
            <w:tcW w:w="4320" w:type="dxa"/>
          </w:tcPr>
          <w:p w14:paraId="0596F968" w14:textId="77777777" w:rsidR="007F63C1" w:rsidRPr="003B01C9" w:rsidRDefault="00000000">
            <w:pPr>
              <w:rPr>
                <w:lang w:val="ru-RU"/>
              </w:rPr>
            </w:pPr>
            <w:r w:rsidRPr="003B01C9">
              <w:rPr>
                <w:lang w:val="ru-RU"/>
              </w:rPr>
              <w:t>Благодарственное письмо от ООО «ТСТ»</w:t>
            </w:r>
          </w:p>
        </w:tc>
        <w:tc>
          <w:tcPr>
            <w:tcW w:w="4320" w:type="dxa"/>
          </w:tcPr>
          <w:p w14:paraId="0BEAB14C" w14:textId="77777777" w:rsidR="007F63C1" w:rsidRDefault="00000000">
            <w:r>
              <w:t>A letter of thanks from TST LLC</w:t>
            </w:r>
          </w:p>
        </w:tc>
      </w:tr>
      <w:tr w:rsidR="007F63C1" w14:paraId="6C14A5BE" w14:textId="77777777">
        <w:tc>
          <w:tcPr>
            <w:tcW w:w="4320" w:type="dxa"/>
          </w:tcPr>
          <w:p w14:paraId="3743199C" w14:textId="77777777" w:rsidR="007F63C1" w:rsidRDefault="00000000">
            <w:proofErr w:type="spellStart"/>
            <w:r>
              <w:t>Российский</w:t>
            </w:r>
            <w:proofErr w:type="spellEnd"/>
            <w:r>
              <w:t xml:space="preserve"> </w:t>
            </w:r>
            <w:proofErr w:type="spellStart"/>
            <w:r>
              <w:t>финал</w:t>
            </w:r>
            <w:proofErr w:type="spellEnd"/>
            <w:r>
              <w:t xml:space="preserve"> Microsoft Imagine Cup 2013</w:t>
            </w:r>
          </w:p>
        </w:tc>
        <w:tc>
          <w:tcPr>
            <w:tcW w:w="4320" w:type="dxa"/>
          </w:tcPr>
          <w:p w14:paraId="243A4FD0" w14:textId="77777777" w:rsidR="007F63C1" w:rsidRDefault="00000000">
            <w:r>
              <w:t>Russian final Microsoft Imagine Cup 2013</w:t>
            </w:r>
          </w:p>
        </w:tc>
      </w:tr>
      <w:tr w:rsidR="007F63C1" w14:paraId="3E532B12" w14:textId="77777777">
        <w:tc>
          <w:tcPr>
            <w:tcW w:w="4320" w:type="dxa"/>
          </w:tcPr>
          <w:p w14:paraId="6F27594A"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5399620B" w14:textId="77777777" w:rsidR="007F63C1" w:rsidRDefault="00000000">
            <w:r>
              <w:t>Data processing</w:t>
            </w:r>
          </w:p>
        </w:tc>
      </w:tr>
      <w:tr w:rsidR="007F63C1" w14:paraId="43EDFB6B" w14:textId="77777777">
        <w:tc>
          <w:tcPr>
            <w:tcW w:w="4320" w:type="dxa"/>
          </w:tcPr>
          <w:p w14:paraId="17A81AAC"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2713F6C0" w14:textId="77777777" w:rsidR="007F63C1" w:rsidRDefault="00000000">
            <w:r>
              <w:t>The application is sent ...</w:t>
            </w:r>
          </w:p>
        </w:tc>
      </w:tr>
      <w:tr w:rsidR="007F63C1" w14:paraId="4FC111AB" w14:textId="77777777">
        <w:tc>
          <w:tcPr>
            <w:tcW w:w="4320" w:type="dxa"/>
          </w:tcPr>
          <w:p w14:paraId="1BD2FF48" w14:textId="77777777" w:rsidR="007F63C1" w:rsidRDefault="00000000">
            <w:proofErr w:type="spellStart"/>
            <w:r>
              <w:t>Отлично</w:t>
            </w:r>
            <w:proofErr w:type="spellEnd"/>
            <w:r>
              <w:t>!</w:t>
            </w:r>
          </w:p>
        </w:tc>
        <w:tc>
          <w:tcPr>
            <w:tcW w:w="4320" w:type="dxa"/>
          </w:tcPr>
          <w:p w14:paraId="0898249B" w14:textId="77777777" w:rsidR="007F63C1" w:rsidRDefault="00000000">
            <w:r>
              <w:t>Great!</w:t>
            </w:r>
          </w:p>
        </w:tc>
      </w:tr>
      <w:tr w:rsidR="007F63C1" w14:paraId="4E34B783" w14:textId="77777777">
        <w:tc>
          <w:tcPr>
            <w:tcW w:w="4320" w:type="dxa"/>
          </w:tcPr>
          <w:p w14:paraId="3CCFB246"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06F70984"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DBBA59E" w14:textId="77777777">
        <w:tc>
          <w:tcPr>
            <w:tcW w:w="4320" w:type="dxa"/>
          </w:tcPr>
          <w:p w14:paraId="5770FD05" w14:textId="77777777" w:rsidR="007F63C1" w:rsidRDefault="00000000">
            <w:proofErr w:type="spellStart"/>
            <w:r>
              <w:t>Хорошо</w:t>
            </w:r>
            <w:proofErr w:type="spellEnd"/>
          </w:p>
        </w:tc>
        <w:tc>
          <w:tcPr>
            <w:tcW w:w="4320" w:type="dxa"/>
          </w:tcPr>
          <w:p w14:paraId="24A7A041" w14:textId="77777777" w:rsidR="007F63C1" w:rsidRDefault="00000000">
            <w:r>
              <w:t>Fine</w:t>
            </w:r>
          </w:p>
        </w:tc>
      </w:tr>
      <w:tr w:rsidR="007F63C1" w14:paraId="15D3E09C" w14:textId="77777777">
        <w:tc>
          <w:tcPr>
            <w:tcW w:w="4320" w:type="dxa"/>
          </w:tcPr>
          <w:p w14:paraId="32CD8D98"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2BDC8FA" w14:textId="77777777" w:rsidR="007F63C1" w:rsidRDefault="00000000">
            <w:r>
              <w:t>An error has occurred</w:t>
            </w:r>
          </w:p>
        </w:tc>
      </w:tr>
      <w:tr w:rsidR="007F63C1" w14:paraId="1A2F8DD1" w14:textId="77777777">
        <w:tc>
          <w:tcPr>
            <w:tcW w:w="4320" w:type="dxa"/>
          </w:tcPr>
          <w:p w14:paraId="7C5C8694" w14:textId="77777777" w:rsidR="007F63C1" w:rsidRDefault="00000000">
            <w:proofErr w:type="spellStart"/>
            <w:r>
              <w:t>Вернуться</w:t>
            </w:r>
            <w:proofErr w:type="spellEnd"/>
          </w:p>
        </w:tc>
        <w:tc>
          <w:tcPr>
            <w:tcW w:w="4320" w:type="dxa"/>
          </w:tcPr>
          <w:p w14:paraId="04A3C7AB" w14:textId="77777777" w:rsidR="007F63C1" w:rsidRDefault="00000000">
            <w:r>
              <w:t>Return</w:t>
            </w:r>
          </w:p>
        </w:tc>
      </w:tr>
    </w:tbl>
    <w:p w14:paraId="2D604239" w14:textId="77777777" w:rsidR="007F63C1" w:rsidRPr="003B01C9" w:rsidRDefault="00000000">
      <w:pPr>
        <w:pStyle w:val="1"/>
        <w:rPr>
          <w:lang w:val="ru-RU"/>
        </w:rPr>
      </w:pPr>
      <w:r w:rsidRPr="003B01C9">
        <w:rPr>
          <w:lang w:val="ru-RU"/>
        </w:rPr>
        <w:lastRenderedPageBreak/>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portfolio</w:t>
      </w:r>
      <w:r w:rsidRPr="003B01C9">
        <w:rPr>
          <w:lang w:val="ru-RU"/>
        </w:rPr>
        <w:t>/карта</w:t>
      </w:r>
    </w:p>
    <w:tbl>
      <w:tblPr>
        <w:tblW w:w="0" w:type="auto"/>
        <w:tblLook w:val="04A0" w:firstRow="1" w:lastRow="0" w:firstColumn="1" w:lastColumn="0" w:noHBand="0" w:noVBand="1"/>
      </w:tblPr>
      <w:tblGrid>
        <w:gridCol w:w="4320"/>
        <w:gridCol w:w="4320"/>
      </w:tblGrid>
      <w:tr w:rsidR="007F63C1" w14:paraId="54E7E5F4" w14:textId="77777777">
        <w:tc>
          <w:tcPr>
            <w:tcW w:w="4320" w:type="dxa"/>
          </w:tcPr>
          <w:p w14:paraId="60D9607E" w14:textId="77777777" w:rsidR="007F63C1" w:rsidRDefault="00000000">
            <w:proofErr w:type="spellStart"/>
            <w:r>
              <w:t>Русский</w:t>
            </w:r>
            <w:proofErr w:type="spellEnd"/>
          </w:p>
        </w:tc>
        <w:tc>
          <w:tcPr>
            <w:tcW w:w="4320" w:type="dxa"/>
          </w:tcPr>
          <w:p w14:paraId="0E57AF2C" w14:textId="77777777" w:rsidR="007F63C1" w:rsidRDefault="00000000">
            <w:proofErr w:type="spellStart"/>
            <w:r>
              <w:t>Английский</w:t>
            </w:r>
            <w:proofErr w:type="spellEnd"/>
          </w:p>
        </w:tc>
      </w:tr>
      <w:tr w:rsidR="007F63C1" w14:paraId="5192182E" w14:textId="77777777">
        <w:tc>
          <w:tcPr>
            <w:tcW w:w="4320" w:type="dxa"/>
          </w:tcPr>
          <w:p w14:paraId="5F6D999B" w14:textId="77777777" w:rsidR="007F63C1" w:rsidRDefault="00000000">
            <w:proofErr w:type="spellStart"/>
            <w:r>
              <w:t>Главная</w:t>
            </w:r>
            <w:proofErr w:type="spellEnd"/>
          </w:p>
        </w:tc>
        <w:tc>
          <w:tcPr>
            <w:tcW w:w="4320" w:type="dxa"/>
          </w:tcPr>
          <w:p w14:paraId="0AAAB298" w14:textId="77777777" w:rsidR="007F63C1" w:rsidRDefault="00000000">
            <w:r>
              <w:t>home</w:t>
            </w:r>
          </w:p>
        </w:tc>
      </w:tr>
      <w:tr w:rsidR="007F63C1" w14:paraId="0AA0B15E" w14:textId="77777777">
        <w:tc>
          <w:tcPr>
            <w:tcW w:w="4320" w:type="dxa"/>
          </w:tcPr>
          <w:p w14:paraId="6CB687EE" w14:textId="77777777" w:rsidR="007F63C1" w:rsidRDefault="00000000">
            <w:proofErr w:type="spellStart"/>
            <w:r>
              <w:t>Портфолио</w:t>
            </w:r>
            <w:proofErr w:type="spellEnd"/>
          </w:p>
        </w:tc>
        <w:tc>
          <w:tcPr>
            <w:tcW w:w="4320" w:type="dxa"/>
          </w:tcPr>
          <w:p w14:paraId="3189B2E4" w14:textId="77777777" w:rsidR="007F63C1" w:rsidRDefault="00000000">
            <w:r>
              <w:t>Portfolio</w:t>
            </w:r>
          </w:p>
        </w:tc>
      </w:tr>
      <w:tr w:rsidR="007F63C1" w14:paraId="0572843E" w14:textId="77777777">
        <w:tc>
          <w:tcPr>
            <w:tcW w:w="4320" w:type="dxa"/>
          </w:tcPr>
          <w:p w14:paraId="51C12323" w14:textId="77777777" w:rsidR="007F63C1" w:rsidRDefault="00000000">
            <w:proofErr w:type="spellStart"/>
            <w:r>
              <w:t>Сайт</w:t>
            </w:r>
            <w:proofErr w:type="spellEnd"/>
            <w:r>
              <w:t xml:space="preserve"> </w:t>
            </w:r>
            <w:proofErr w:type="spellStart"/>
            <w:r>
              <w:t>Федерального</w:t>
            </w:r>
            <w:proofErr w:type="spellEnd"/>
            <w:r>
              <w:t xml:space="preserve"> </w:t>
            </w:r>
            <w:proofErr w:type="spellStart"/>
            <w:r>
              <w:t>дорожного</w:t>
            </w:r>
            <w:proofErr w:type="spellEnd"/>
            <w:r>
              <w:t xml:space="preserve"> </w:t>
            </w:r>
            <w:proofErr w:type="spellStart"/>
            <w:r>
              <w:t>агентства</w:t>
            </w:r>
            <w:proofErr w:type="spellEnd"/>
          </w:p>
        </w:tc>
        <w:tc>
          <w:tcPr>
            <w:tcW w:w="4320" w:type="dxa"/>
          </w:tcPr>
          <w:p w14:paraId="796DD432" w14:textId="77777777" w:rsidR="007F63C1" w:rsidRDefault="00000000">
            <w:r>
              <w:t>Site of the Federal Road Agency</w:t>
            </w:r>
          </w:p>
        </w:tc>
      </w:tr>
      <w:tr w:rsidR="007F63C1" w14:paraId="15310C82" w14:textId="77777777">
        <w:tc>
          <w:tcPr>
            <w:tcW w:w="4320" w:type="dxa"/>
          </w:tcPr>
          <w:p w14:paraId="1547FE97" w14:textId="77777777" w:rsidR="007F63C1" w:rsidRDefault="00000000">
            <w:proofErr w:type="spellStart"/>
            <w:r>
              <w:t>Страница</w:t>
            </w:r>
            <w:proofErr w:type="spellEnd"/>
            <w:r>
              <w:t xml:space="preserve"> </w:t>
            </w:r>
            <w:proofErr w:type="spellStart"/>
            <w:r>
              <w:t>кейса</w:t>
            </w:r>
            <w:proofErr w:type="spellEnd"/>
          </w:p>
        </w:tc>
        <w:tc>
          <w:tcPr>
            <w:tcW w:w="4320" w:type="dxa"/>
          </w:tcPr>
          <w:p w14:paraId="05FEA5F3" w14:textId="77777777" w:rsidR="007F63C1" w:rsidRDefault="00000000">
            <w:r>
              <w:t>Case page</w:t>
            </w:r>
          </w:p>
        </w:tc>
      </w:tr>
      <w:tr w:rsidR="007F63C1" w14:paraId="65CAE749" w14:textId="77777777">
        <w:tc>
          <w:tcPr>
            <w:tcW w:w="4320" w:type="dxa"/>
          </w:tcPr>
          <w:p w14:paraId="15B997AB" w14:textId="77777777" w:rsidR="007F63C1" w:rsidRDefault="00000000">
            <w:proofErr w:type="spellStart"/>
            <w:r>
              <w:t>Безопасные</w:t>
            </w:r>
            <w:proofErr w:type="spellEnd"/>
            <w:r>
              <w:t xml:space="preserve"> </w:t>
            </w:r>
            <w:proofErr w:type="spellStart"/>
            <w:r>
              <w:t>качественные</w:t>
            </w:r>
            <w:proofErr w:type="spellEnd"/>
            <w:r>
              <w:t xml:space="preserve"> </w:t>
            </w:r>
            <w:proofErr w:type="spellStart"/>
            <w:r>
              <w:t>дороги</w:t>
            </w:r>
            <w:proofErr w:type="spellEnd"/>
          </w:p>
        </w:tc>
        <w:tc>
          <w:tcPr>
            <w:tcW w:w="4320" w:type="dxa"/>
          </w:tcPr>
          <w:p w14:paraId="0BFC36B1" w14:textId="77777777" w:rsidR="007F63C1" w:rsidRDefault="00000000">
            <w:r>
              <w:t>Safe high -quality roads</w:t>
            </w:r>
          </w:p>
        </w:tc>
      </w:tr>
      <w:tr w:rsidR="007F63C1" w14:paraId="2370C476" w14:textId="77777777">
        <w:tc>
          <w:tcPr>
            <w:tcW w:w="4320" w:type="dxa"/>
          </w:tcPr>
          <w:p w14:paraId="3417C432"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0ECE827E" w14:textId="77777777" w:rsidR="007F63C1" w:rsidRDefault="00000000">
            <w:r>
              <w:t>Data processing</w:t>
            </w:r>
          </w:p>
        </w:tc>
      </w:tr>
      <w:tr w:rsidR="007F63C1" w14:paraId="201E2AA7" w14:textId="77777777">
        <w:tc>
          <w:tcPr>
            <w:tcW w:w="4320" w:type="dxa"/>
          </w:tcPr>
          <w:p w14:paraId="382DAE8C"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4B8DF5DE" w14:textId="77777777" w:rsidR="007F63C1" w:rsidRDefault="00000000">
            <w:r>
              <w:t>The application is sent ...</w:t>
            </w:r>
          </w:p>
        </w:tc>
      </w:tr>
      <w:tr w:rsidR="007F63C1" w14:paraId="3ACF2F41" w14:textId="77777777">
        <w:tc>
          <w:tcPr>
            <w:tcW w:w="4320" w:type="dxa"/>
          </w:tcPr>
          <w:p w14:paraId="40571CD0" w14:textId="77777777" w:rsidR="007F63C1" w:rsidRDefault="00000000">
            <w:proofErr w:type="spellStart"/>
            <w:r>
              <w:t>Отлично</w:t>
            </w:r>
            <w:proofErr w:type="spellEnd"/>
            <w:r>
              <w:t>!</w:t>
            </w:r>
          </w:p>
        </w:tc>
        <w:tc>
          <w:tcPr>
            <w:tcW w:w="4320" w:type="dxa"/>
          </w:tcPr>
          <w:p w14:paraId="68F930BA" w14:textId="77777777" w:rsidR="007F63C1" w:rsidRDefault="00000000">
            <w:r>
              <w:t>Great!</w:t>
            </w:r>
          </w:p>
        </w:tc>
      </w:tr>
      <w:tr w:rsidR="007F63C1" w14:paraId="635E8277" w14:textId="77777777">
        <w:tc>
          <w:tcPr>
            <w:tcW w:w="4320" w:type="dxa"/>
          </w:tcPr>
          <w:p w14:paraId="3954A8BB"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FD9D8C9"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481FC354" w14:textId="77777777">
        <w:tc>
          <w:tcPr>
            <w:tcW w:w="4320" w:type="dxa"/>
          </w:tcPr>
          <w:p w14:paraId="3BBFFB5A" w14:textId="77777777" w:rsidR="007F63C1" w:rsidRDefault="00000000">
            <w:proofErr w:type="spellStart"/>
            <w:r>
              <w:t>Хорошо</w:t>
            </w:r>
            <w:proofErr w:type="spellEnd"/>
          </w:p>
        </w:tc>
        <w:tc>
          <w:tcPr>
            <w:tcW w:w="4320" w:type="dxa"/>
          </w:tcPr>
          <w:p w14:paraId="4F1A89A8" w14:textId="77777777" w:rsidR="007F63C1" w:rsidRDefault="00000000">
            <w:r>
              <w:t>Fine</w:t>
            </w:r>
          </w:p>
        </w:tc>
      </w:tr>
      <w:tr w:rsidR="007F63C1" w14:paraId="1AE3B7D8" w14:textId="77777777">
        <w:tc>
          <w:tcPr>
            <w:tcW w:w="4320" w:type="dxa"/>
          </w:tcPr>
          <w:p w14:paraId="05954A6E"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4B551A6D" w14:textId="77777777" w:rsidR="007F63C1" w:rsidRDefault="00000000">
            <w:r>
              <w:t>An error has occurred</w:t>
            </w:r>
          </w:p>
        </w:tc>
      </w:tr>
      <w:tr w:rsidR="007F63C1" w14:paraId="5C308F6A" w14:textId="77777777">
        <w:tc>
          <w:tcPr>
            <w:tcW w:w="4320" w:type="dxa"/>
          </w:tcPr>
          <w:p w14:paraId="2D1090B1" w14:textId="77777777" w:rsidR="007F63C1" w:rsidRDefault="00000000">
            <w:proofErr w:type="spellStart"/>
            <w:r>
              <w:t>Вернуться</w:t>
            </w:r>
            <w:proofErr w:type="spellEnd"/>
          </w:p>
        </w:tc>
        <w:tc>
          <w:tcPr>
            <w:tcW w:w="4320" w:type="dxa"/>
          </w:tcPr>
          <w:p w14:paraId="6F8BAB1E" w14:textId="77777777" w:rsidR="007F63C1" w:rsidRDefault="00000000">
            <w:r>
              <w:t>Return</w:t>
            </w:r>
          </w:p>
        </w:tc>
      </w:tr>
    </w:tbl>
    <w:p w14:paraId="4DFAB68A"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proofErr w:type="spellStart"/>
      <w:r>
        <w:t>razrabotka</w:t>
      </w:r>
      <w:proofErr w:type="spellEnd"/>
      <w:r w:rsidRPr="003B01C9">
        <w:rPr>
          <w:lang w:val="ru-RU"/>
        </w:rPr>
        <w:t>-</w:t>
      </w:r>
      <w:proofErr w:type="spellStart"/>
      <w:r>
        <w:t>saytov</w:t>
      </w:r>
      <w:proofErr w:type="spellEnd"/>
      <w:r w:rsidRPr="003B01C9">
        <w:rPr>
          <w:lang w:val="ru-RU"/>
        </w:rPr>
        <w:t>/</w:t>
      </w:r>
      <w:proofErr w:type="spellStart"/>
      <w:r>
        <w:t>razrabotka</w:t>
      </w:r>
      <w:proofErr w:type="spellEnd"/>
      <w:r w:rsidRPr="003B01C9">
        <w:rPr>
          <w:lang w:val="ru-RU"/>
        </w:rPr>
        <w:t>-</w:t>
      </w:r>
      <w:r>
        <w:t>internet</w:t>
      </w:r>
      <w:r w:rsidRPr="003B01C9">
        <w:rPr>
          <w:lang w:val="ru-RU"/>
        </w:rPr>
        <w:t>-</w:t>
      </w:r>
      <w:proofErr w:type="spellStart"/>
      <w:r>
        <w:t>magazinov</w:t>
      </w:r>
      <w:proofErr w:type="spellEnd"/>
    </w:p>
    <w:tbl>
      <w:tblPr>
        <w:tblW w:w="0" w:type="auto"/>
        <w:tblLook w:val="04A0" w:firstRow="1" w:lastRow="0" w:firstColumn="1" w:lastColumn="0" w:noHBand="0" w:noVBand="1"/>
      </w:tblPr>
      <w:tblGrid>
        <w:gridCol w:w="4320"/>
        <w:gridCol w:w="4320"/>
      </w:tblGrid>
      <w:tr w:rsidR="007F63C1" w14:paraId="240943CE" w14:textId="77777777">
        <w:tc>
          <w:tcPr>
            <w:tcW w:w="4320" w:type="dxa"/>
          </w:tcPr>
          <w:p w14:paraId="2639AE97" w14:textId="77777777" w:rsidR="007F63C1" w:rsidRDefault="00000000">
            <w:proofErr w:type="spellStart"/>
            <w:r>
              <w:t>Русский</w:t>
            </w:r>
            <w:proofErr w:type="spellEnd"/>
          </w:p>
        </w:tc>
        <w:tc>
          <w:tcPr>
            <w:tcW w:w="4320" w:type="dxa"/>
          </w:tcPr>
          <w:p w14:paraId="0DEBA443" w14:textId="77777777" w:rsidR="007F63C1" w:rsidRDefault="00000000">
            <w:proofErr w:type="spellStart"/>
            <w:r>
              <w:t>Английский</w:t>
            </w:r>
            <w:proofErr w:type="spellEnd"/>
          </w:p>
        </w:tc>
      </w:tr>
      <w:tr w:rsidR="007F63C1" w14:paraId="24CB86C4" w14:textId="77777777">
        <w:tc>
          <w:tcPr>
            <w:tcW w:w="4320" w:type="dxa"/>
          </w:tcPr>
          <w:p w14:paraId="127B08C9" w14:textId="77777777" w:rsidR="007F63C1" w:rsidRDefault="00000000">
            <w:proofErr w:type="spellStart"/>
            <w:r>
              <w:t>Главная</w:t>
            </w:r>
            <w:proofErr w:type="spellEnd"/>
          </w:p>
        </w:tc>
        <w:tc>
          <w:tcPr>
            <w:tcW w:w="4320" w:type="dxa"/>
          </w:tcPr>
          <w:p w14:paraId="150CBD6C" w14:textId="77777777" w:rsidR="007F63C1" w:rsidRDefault="00000000">
            <w:r>
              <w:t>home</w:t>
            </w:r>
          </w:p>
        </w:tc>
      </w:tr>
      <w:tr w:rsidR="007F63C1" w14:paraId="68A278C5" w14:textId="77777777">
        <w:tc>
          <w:tcPr>
            <w:tcW w:w="4320" w:type="dxa"/>
          </w:tcPr>
          <w:p w14:paraId="2EFDDF53" w14:textId="77777777" w:rsidR="007F63C1" w:rsidRDefault="00000000">
            <w:proofErr w:type="spellStart"/>
            <w:r>
              <w:t>Разработка</w:t>
            </w:r>
            <w:proofErr w:type="spellEnd"/>
            <w:r>
              <w:t xml:space="preserve"> </w:t>
            </w:r>
            <w:proofErr w:type="spellStart"/>
            <w:r>
              <w:t>сайтов</w:t>
            </w:r>
            <w:proofErr w:type="spellEnd"/>
          </w:p>
        </w:tc>
        <w:tc>
          <w:tcPr>
            <w:tcW w:w="4320" w:type="dxa"/>
          </w:tcPr>
          <w:p w14:paraId="5C6D4FFD" w14:textId="77777777" w:rsidR="007F63C1" w:rsidRDefault="00000000">
            <w:r>
              <w:t>Site development</w:t>
            </w:r>
          </w:p>
        </w:tc>
      </w:tr>
      <w:tr w:rsidR="007F63C1" w14:paraId="076C02D4" w14:textId="77777777">
        <w:tc>
          <w:tcPr>
            <w:tcW w:w="4320" w:type="dxa"/>
          </w:tcPr>
          <w:p w14:paraId="3C0011EE" w14:textId="77777777" w:rsidR="007F63C1" w:rsidRDefault="00000000">
            <w:proofErr w:type="spellStart"/>
            <w:r>
              <w:t>Разработка</w:t>
            </w:r>
            <w:proofErr w:type="spellEnd"/>
            <w:r>
              <w:t xml:space="preserve"> </w:t>
            </w:r>
            <w:proofErr w:type="spellStart"/>
            <w:r>
              <w:t>интернет-магазинов</w:t>
            </w:r>
            <w:proofErr w:type="spellEnd"/>
          </w:p>
        </w:tc>
        <w:tc>
          <w:tcPr>
            <w:tcW w:w="4320" w:type="dxa"/>
          </w:tcPr>
          <w:p w14:paraId="69BCB4AB" w14:textId="77777777" w:rsidR="007F63C1" w:rsidRDefault="00000000">
            <w:r>
              <w:t>Development of online stores</w:t>
            </w:r>
          </w:p>
        </w:tc>
      </w:tr>
      <w:tr w:rsidR="007F63C1" w14:paraId="111CE52B" w14:textId="77777777">
        <w:tc>
          <w:tcPr>
            <w:tcW w:w="4320" w:type="dxa"/>
          </w:tcPr>
          <w:p w14:paraId="55B53869" w14:textId="77777777" w:rsidR="007F63C1" w:rsidRPr="003B01C9" w:rsidRDefault="00000000">
            <w:pPr>
              <w:rPr>
                <w:lang w:val="ru-RU"/>
              </w:rPr>
            </w:pPr>
            <w:r w:rsidRPr="003B01C9">
              <w:rPr>
                <w:lang w:val="ru-RU"/>
              </w:rPr>
              <w:t>Разработаем удобную и эффективную систему для вашего бизнеса, которая будет привлекать покупателей</w:t>
            </w:r>
          </w:p>
        </w:tc>
        <w:tc>
          <w:tcPr>
            <w:tcW w:w="4320" w:type="dxa"/>
          </w:tcPr>
          <w:p w14:paraId="2441F33B" w14:textId="77777777" w:rsidR="007F63C1" w:rsidRDefault="00000000">
            <w:r>
              <w:t>We will develop a convenient and effective system for your business, which will attract customers</w:t>
            </w:r>
          </w:p>
        </w:tc>
      </w:tr>
      <w:tr w:rsidR="007F63C1" w14:paraId="6E62E142" w14:textId="77777777">
        <w:tc>
          <w:tcPr>
            <w:tcW w:w="4320" w:type="dxa"/>
          </w:tcPr>
          <w:p w14:paraId="1C906815" w14:textId="77777777" w:rsidR="007F63C1" w:rsidRPr="003B01C9" w:rsidRDefault="00000000">
            <w:pPr>
              <w:rPr>
                <w:lang w:val="ru-RU"/>
              </w:rPr>
            </w:pPr>
            <w:r w:rsidRPr="003B01C9">
              <w:rPr>
                <w:lang w:val="ru-RU"/>
              </w:rPr>
              <w:t>Полный цикл разработки в одной команде</w:t>
            </w:r>
          </w:p>
        </w:tc>
        <w:tc>
          <w:tcPr>
            <w:tcW w:w="4320" w:type="dxa"/>
          </w:tcPr>
          <w:p w14:paraId="6AF5AFB7" w14:textId="77777777" w:rsidR="007F63C1" w:rsidRDefault="00000000">
            <w:r>
              <w:t>Full development cycle in one team</w:t>
            </w:r>
          </w:p>
        </w:tc>
      </w:tr>
      <w:tr w:rsidR="007F63C1" w14:paraId="7A5C0974" w14:textId="77777777">
        <w:tc>
          <w:tcPr>
            <w:tcW w:w="4320" w:type="dxa"/>
          </w:tcPr>
          <w:p w14:paraId="6268A2D3" w14:textId="77777777" w:rsidR="007F63C1" w:rsidRPr="003B01C9" w:rsidRDefault="00000000">
            <w:pPr>
              <w:rPr>
                <w:lang w:val="ru-RU"/>
              </w:rPr>
            </w:pPr>
            <w:r w:rsidRPr="003B01C9">
              <w:rPr>
                <w:lang w:val="ru-RU"/>
              </w:rPr>
              <w:lastRenderedPageBreak/>
              <w:t>Индивидуальный подход к каждому проекту</w:t>
            </w:r>
          </w:p>
        </w:tc>
        <w:tc>
          <w:tcPr>
            <w:tcW w:w="4320" w:type="dxa"/>
          </w:tcPr>
          <w:p w14:paraId="633B709C" w14:textId="77777777" w:rsidR="007F63C1" w:rsidRDefault="00000000">
            <w:r>
              <w:t>Individual approach to each project</w:t>
            </w:r>
          </w:p>
        </w:tc>
      </w:tr>
      <w:tr w:rsidR="007F63C1" w14:paraId="49486BC6" w14:textId="77777777">
        <w:tc>
          <w:tcPr>
            <w:tcW w:w="4320" w:type="dxa"/>
          </w:tcPr>
          <w:p w14:paraId="37E39FDA" w14:textId="77777777" w:rsidR="007F63C1" w:rsidRPr="003B01C9" w:rsidRDefault="00000000">
            <w:pPr>
              <w:rPr>
                <w:lang w:val="ru-RU"/>
              </w:rPr>
            </w:pPr>
            <w:r w:rsidRPr="003B01C9">
              <w:rPr>
                <w:lang w:val="ru-RU"/>
              </w:rPr>
              <w:t>Преимущества разработки интернет-магазинов у нас</w:t>
            </w:r>
          </w:p>
        </w:tc>
        <w:tc>
          <w:tcPr>
            <w:tcW w:w="4320" w:type="dxa"/>
          </w:tcPr>
          <w:p w14:paraId="327839A6" w14:textId="77777777" w:rsidR="007F63C1" w:rsidRDefault="00000000">
            <w:r>
              <w:t>Advantages of developing online stores in our country</w:t>
            </w:r>
          </w:p>
        </w:tc>
      </w:tr>
      <w:tr w:rsidR="007F63C1" w14:paraId="1E813633" w14:textId="77777777">
        <w:tc>
          <w:tcPr>
            <w:tcW w:w="4320" w:type="dxa"/>
          </w:tcPr>
          <w:p w14:paraId="7A5B55EE" w14:textId="77777777" w:rsidR="007F63C1" w:rsidRPr="003B01C9" w:rsidRDefault="00000000">
            <w:pPr>
              <w:rPr>
                <w:lang w:val="ru-RU"/>
              </w:rPr>
            </w:pPr>
            <w:r w:rsidRPr="003B01C9">
              <w:rPr>
                <w:lang w:val="ru-RU"/>
              </w:rPr>
              <w:t>За годы работы мы накопили много опыта в разработке интернет-магазинов, что позволяет предоставлять нашим клиентам уникальные и интересные решения.</w:t>
            </w:r>
          </w:p>
        </w:tc>
        <w:tc>
          <w:tcPr>
            <w:tcW w:w="4320" w:type="dxa"/>
          </w:tcPr>
          <w:p w14:paraId="1CFC84D9" w14:textId="77777777" w:rsidR="007F63C1" w:rsidRDefault="00000000">
            <w:r>
              <w:t>Over the years, we have accumulated a lot of experience in the development of online stores, which allows our customers to provide unique and interesting solutions to our customers.</w:t>
            </w:r>
          </w:p>
        </w:tc>
      </w:tr>
      <w:tr w:rsidR="007F63C1" w14:paraId="45C72BE9" w14:textId="77777777">
        <w:tc>
          <w:tcPr>
            <w:tcW w:w="4320" w:type="dxa"/>
          </w:tcPr>
          <w:p w14:paraId="5E09134C" w14:textId="77777777" w:rsidR="007F63C1" w:rsidRDefault="00000000">
            <w:proofErr w:type="spellStart"/>
            <w:r>
              <w:t>Профессиональная</w:t>
            </w:r>
            <w:proofErr w:type="spellEnd"/>
            <w:r>
              <w:t xml:space="preserve"> </w:t>
            </w:r>
            <w:proofErr w:type="spellStart"/>
            <w:r>
              <w:t>команда</w:t>
            </w:r>
            <w:proofErr w:type="spellEnd"/>
          </w:p>
        </w:tc>
        <w:tc>
          <w:tcPr>
            <w:tcW w:w="4320" w:type="dxa"/>
          </w:tcPr>
          <w:p w14:paraId="1D364379" w14:textId="77777777" w:rsidR="007F63C1" w:rsidRDefault="00000000">
            <w:r>
              <w:t>Professional team</w:t>
            </w:r>
          </w:p>
        </w:tc>
      </w:tr>
      <w:tr w:rsidR="007F63C1" w14:paraId="0A2EA05A" w14:textId="77777777">
        <w:tc>
          <w:tcPr>
            <w:tcW w:w="4320" w:type="dxa"/>
          </w:tcPr>
          <w:p w14:paraId="04EC50E8" w14:textId="77777777" w:rsidR="007F63C1" w:rsidRDefault="00000000">
            <w:proofErr w:type="spellStart"/>
            <w:r>
              <w:t>Владеем</w:t>
            </w:r>
            <w:proofErr w:type="spellEnd"/>
            <w:r>
              <w:t xml:space="preserve"> </w:t>
            </w:r>
            <w:proofErr w:type="spellStart"/>
            <w:r>
              <w:t>современными</w:t>
            </w:r>
            <w:proofErr w:type="spellEnd"/>
            <w:r>
              <w:t xml:space="preserve"> </w:t>
            </w:r>
            <w:proofErr w:type="spellStart"/>
            <w:r>
              <w:t>инструментами</w:t>
            </w:r>
            <w:proofErr w:type="spellEnd"/>
          </w:p>
        </w:tc>
        <w:tc>
          <w:tcPr>
            <w:tcW w:w="4320" w:type="dxa"/>
          </w:tcPr>
          <w:p w14:paraId="78E87DCA" w14:textId="77777777" w:rsidR="007F63C1" w:rsidRDefault="00000000">
            <w:r>
              <w:t>We own modern tools</w:t>
            </w:r>
          </w:p>
        </w:tc>
      </w:tr>
      <w:tr w:rsidR="007F63C1" w14:paraId="6AC0B7E5" w14:textId="77777777">
        <w:tc>
          <w:tcPr>
            <w:tcW w:w="4320" w:type="dxa"/>
          </w:tcPr>
          <w:p w14:paraId="39CA5AD0" w14:textId="77777777" w:rsidR="007F63C1" w:rsidRDefault="00000000">
            <w:proofErr w:type="spellStart"/>
            <w:r>
              <w:t>Разработка</w:t>
            </w:r>
            <w:proofErr w:type="spellEnd"/>
            <w:r>
              <w:t xml:space="preserve"> </w:t>
            </w:r>
            <w:proofErr w:type="spellStart"/>
            <w:r>
              <w:t>под</w:t>
            </w:r>
            <w:proofErr w:type="spellEnd"/>
            <w:r>
              <w:t xml:space="preserve"> </w:t>
            </w:r>
            <w:proofErr w:type="spellStart"/>
            <w:r>
              <w:t>ключ</w:t>
            </w:r>
            <w:proofErr w:type="spellEnd"/>
          </w:p>
        </w:tc>
        <w:tc>
          <w:tcPr>
            <w:tcW w:w="4320" w:type="dxa"/>
          </w:tcPr>
          <w:p w14:paraId="230AA74B" w14:textId="77777777" w:rsidR="007F63C1" w:rsidRDefault="00000000">
            <w:r>
              <w:t>Turnkey development</w:t>
            </w:r>
          </w:p>
        </w:tc>
      </w:tr>
      <w:tr w:rsidR="007F63C1" w14:paraId="43299A87" w14:textId="77777777">
        <w:tc>
          <w:tcPr>
            <w:tcW w:w="4320" w:type="dxa"/>
          </w:tcPr>
          <w:p w14:paraId="7E5BA940" w14:textId="77777777" w:rsidR="007F63C1" w:rsidRPr="003B01C9" w:rsidRDefault="00000000">
            <w:pPr>
              <w:rPr>
                <w:lang w:val="ru-RU"/>
              </w:rPr>
            </w:pPr>
            <w:r w:rsidRPr="003B01C9">
              <w:rPr>
                <w:lang w:val="ru-RU"/>
              </w:rPr>
              <w:t>Полный комплекс услуг от проектирования до поддержки</w:t>
            </w:r>
          </w:p>
        </w:tc>
        <w:tc>
          <w:tcPr>
            <w:tcW w:w="4320" w:type="dxa"/>
          </w:tcPr>
          <w:p w14:paraId="1D78ED05" w14:textId="77777777" w:rsidR="007F63C1" w:rsidRDefault="00000000">
            <w:r>
              <w:t>A full range of services from design to support</w:t>
            </w:r>
          </w:p>
        </w:tc>
      </w:tr>
      <w:tr w:rsidR="007F63C1" w14:paraId="340C1797" w14:textId="77777777">
        <w:tc>
          <w:tcPr>
            <w:tcW w:w="4320" w:type="dxa"/>
          </w:tcPr>
          <w:p w14:paraId="2E1A1259" w14:textId="77777777" w:rsidR="007F63C1" w:rsidRDefault="00000000">
            <w:proofErr w:type="spellStart"/>
            <w:r>
              <w:t>Информационная</w:t>
            </w:r>
            <w:proofErr w:type="spellEnd"/>
            <w:r>
              <w:t xml:space="preserve"> </w:t>
            </w:r>
            <w:proofErr w:type="spellStart"/>
            <w:r>
              <w:t>безопасность</w:t>
            </w:r>
            <w:proofErr w:type="spellEnd"/>
          </w:p>
        </w:tc>
        <w:tc>
          <w:tcPr>
            <w:tcW w:w="4320" w:type="dxa"/>
          </w:tcPr>
          <w:p w14:paraId="393EA9FD" w14:textId="77777777" w:rsidR="007F63C1" w:rsidRDefault="00000000">
            <w:r>
              <w:t>Information Security</w:t>
            </w:r>
          </w:p>
        </w:tc>
      </w:tr>
      <w:tr w:rsidR="007F63C1" w14:paraId="7D3C48EA" w14:textId="77777777">
        <w:tc>
          <w:tcPr>
            <w:tcW w:w="4320" w:type="dxa"/>
          </w:tcPr>
          <w:p w14:paraId="4EF1DD09" w14:textId="77777777" w:rsidR="007F63C1" w:rsidRDefault="00000000">
            <w:proofErr w:type="spellStart"/>
            <w:r>
              <w:t>Лицензии</w:t>
            </w:r>
            <w:proofErr w:type="spellEnd"/>
            <w:r>
              <w:t xml:space="preserve"> ФСБ и ФСТЭК</w:t>
            </w:r>
          </w:p>
        </w:tc>
        <w:tc>
          <w:tcPr>
            <w:tcW w:w="4320" w:type="dxa"/>
          </w:tcPr>
          <w:p w14:paraId="2FB992AA" w14:textId="77777777" w:rsidR="007F63C1" w:rsidRDefault="00000000">
            <w:r>
              <w:t>FSB and FSTEK licenses</w:t>
            </w:r>
          </w:p>
        </w:tc>
      </w:tr>
      <w:tr w:rsidR="007F63C1" w14:paraId="3454DF5E" w14:textId="77777777">
        <w:tc>
          <w:tcPr>
            <w:tcW w:w="4320" w:type="dxa"/>
          </w:tcPr>
          <w:p w14:paraId="0CC62BF4" w14:textId="77777777" w:rsidR="007F63C1" w:rsidRDefault="00000000">
            <w:proofErr w:type="spellStart"/>
            <w:r>
              <w:t>Соблюдение</w:t>
            </w:r>
            <w:proofErr w:type="spellEnd"/>
            <w:r>
              <w:t xml:space="preserve"> </w:t>
            </w:r>
            <w:proofErr w:type="spellStart"/>
            <w:r>
              <w:t>сроков</w:t>
            </w:r>
            <w:proofErr w:type="spellEnd"/>
          </w:p>
        </w:tc>
        <w:tc>
          <w:tcPr>
            <w:tcW w:w="4320" w:type="dxa"/>
          </w:tcPr>
          <w:p w14:paraId="2990D555" w14:textId="77777777" w:rsidR="007F63C1" w:rsidRDefault="00000000">
            <w:r>
              <w:t>Deadlines</w:t>
            </w:r>
          </w:p>
        </w:tc>
      </w:tr>
      <w:tr w:rsidR="007F63C1" w14:paraId="5A24004B" w14:textId="77777777">
        <w:tc>
          <w:tcPr>
            <w:tcW w:w="4320" w:type="dxa"/>
          </w:tcPr>
          <w:p w14:paraId="3709E98C" w14:textId="77777777" w:rsidR="007F63C1" w:rsidRDefault="00000000">
            <w:proofErr w:type="spellStart"/>
            <w:r>
              <w:t>Работаем</w:t>
            </w:r>
            <w:proofErr w:type="spellEnd"/>
            <w:r>
              <w:t xml:space="preserve"> </w:t>
            </w:r>
            <w:proofErr w:type="spellStart"/>
            <w:r>
              <w:t>согласно</w:t>
            </w:r>
            <w:proofErr w:type="spellEnd"/>
            <w:r>
              <w:t xml:space="preserve"> </w:t>
            </w:r>
            <w:proofErr w:type="spellStart"/>
            <w:r>
              <w:t>обговоренному</w:t>
            </w:r>
            <w:proofErr w:type="spellEnd"/>
            <w:r>
              <w:t xml:space="preserve"> </w:t>
            </w:r>
            <w:proofErr w:type="spellStart"/>
            <w:r>
              <w:t>плану</w:t>
            </w:r>
            <w:proofErr w:type="spellEnd"/>
          </w:p>
        </w:tc>
        <w:tc>
          <w:tcPr>
            <w:tcW w:w="4320" w:type="dxa"/>
          </w:tcPr>
          <w:p w14:paraId="125175E1" w14:textId="77777777" w:rsidR="007F63C1" w:rsidRDefault="00000000">
            <w:r>
              <w:t>We work according to the plan.</w:t>
            </w:r>
          </w:p>
        </w:tc>
      </w:tr>
      <w:tr w:rsidR="007F63C1" w14:paraId="62A4C704" w14:textId="77777777">
        <w:tc>
          <w:tcPr>
            <w:tcW w:w="4320" w:type="dxa"/>
          </w:tcPr>
          <w:p w14:paraId="322C28FF" w14:textId="77777777" w:rsidR="007F63C1" w:rsidRDefault="00000000">
            <w:proofErr w:type="spellStart"/>
            <w:r>
              <w:t>Всегда</w:t>
            </w:r>
            <w:proofErr w:type="spellEnd"/>
            <w:r>
              <w:t xml:space="preserve"> </w:t>
            </w:r>
            <w:proofErr w:type="spellStart"/>
            <w:r>
              <w:t>на</w:t>
            </w:r>
            <w:proofErr w:type="spellEnd"/>
            <w:r>
              <w:t xml:space="preserve"> </w:t>
            </w:r>
            <w:proofErr w:type="spellStart"/>
            <w:r>
              <w:t>связи</w:t>
            </w:r>
            <w:proofErr w:type="spellEnd"/>
          </w:p>
        </w:tc>
        <w:tc>
          <w:tcPr>
            <w:tcW w:w="4320" w:type="dxa"/>
          </w:tcPr>
          <w:p w14:paraId="632D79C1" w14:textId="77777777" w:rsidR="007F63C1" w:rsidRDefault="00000000">
            <w:r>
              <w:t>Always in touch</w:t>
            </w:r>
          </w:p>
        </w:tc>
      </w:tr>
      <w:tr w:rsidR="007F63C1" w14:paraId="0F8DF304" w14:textId="77777777">
        <w:tc>
          <w:tcPr>
            <w:tcW w:w="4320" w:type="dxa"/>
          </w:tcPr>
          <w:p w14:paraId="6673BF7D" w14:textId="77777777" w:rsidR="007F63C1" w:rsidRPr="003B01C9" w:rsidRDefault="00000000">
            <w:pPr>
              <w:rPr>
                <w:lang w:val="ru-RU"/>
              </w:rPr>
            </w:pPr>
            <w:r w:rsidRPr="003B01C9">
              <w:rPr>
                <w:lang w:val="ru-RU"/>
              </w:rPr>
              <w:t>Наши менеджеры всегда готовы ответить на вопросы</w:t>
            </w:r>
          </w:p>
        </w:tc>
        <w:tc>
          <w:tcPr>
            <w:tcW w:w="4320" w:type="dxa"/>
          </w:tcPr>
          <w:p w14:paraId="018612DA" w14:textId="77777777" w:rsidR="007F63C1" w:rsidRDefault="00000000">
            <w:r>
              <w:t>Our managers are always ready to answer questions</w:t>
            </w:r>
          </w:p>
        </w:tc>
      </w:tr>
      <w:tr w:rsidR="007F63C1" w14:paraId="20599F21" w14:textId="77777777">
        <w:tc>
          <w:tcPr>
            <w:tcW w:w="4320" w:type="dxa"/>
          </w:tcPr>
          <w:p w14:paraId="53B08E4F" w14:textId="77777777" w:rsidR="007F63C1" w:rsidRDefault="00000000">
            <w:proofErr w:type="spellStart"/>
            <w:r>
              <w:t>Погружение</w:t>
            </w:r>
            <w:proofErr w:type="spellEnd"/>
            <w:r>
              <w:t xml:space="preserve"> в </w:t>
            </w:r>
            <w:proofErr w:type="spellStart"/>
            <w:r>
              <w:t>ваш</w:t>
            </w:r>
            <w:proofErr w:type="spellEnd"/>
            <w:r>
              <w:t xml:space="preserve"> </w:t>
            </w:r>
            <w:proofErr w:type="spellStart"/>
            <w:r>
              <w:t>проект</w:t>
            </w:r>
            <w:proofErr w:type="spellEnd"/>
          </w:p>
        </w:tc>
        <w:tc>
          <w:tcPr>
            <w:tcW w:w="4320" w:type="dxa"/>
          </w:tcPr>
          <w:p w14:paraId="37505856" w14:textId="77777777" w:rsidR="007F63C1" w:rsidRDefault="00000000">
            <w:r>
              <w:t>Immersion in your project</w:t>
            </w:r>
          </w:p>
        </w:tc>
      </w:tr>
      <w:tr w:rsidR="007F63C1" w14:paraId="035D619B" w14:textId="77777777">
        <w:tc>
          <w:tcPr>
            <w:tcW w:w="4320" w:type="dxa"/>
          </w:tcPr>
          <w:p w14:paraId="293A7E32" w14:textId="77777777" w:rsidR="007F63C1" w:rsidRPr="003B01C9" w:rsidRDefault="00000000">
            <w:pPr>
              <w:rPr>
                <w:lang w:val="ru-RU"/>
              </w:rPr>
            </w:pPr>
            <w:r w:rsidRPr="003B01C9">
              <w:rPr>
                <w:lang w:val="ru-RU"/>
              </w:rPr>
              <w:t>Индивидуально работаем с вашей идеей</w:t>
            </w:r>
          </w:p>
        </w:tc>
        <w:tc>
          <w:tcPr>
            <w:tcW w:w="4320" w:type="dxa"/>
          </w:tcPr>
          <w:p w14:paraId="44080966" w14:textId="77777777" w:rsidR="007F63C1" w:rsidRDefault="00000000">
            <w:r>
              <w:t>We work individually with your idea</w:t>
            </w:r>
          </w:p>
        </w:tc>
      </w:tr>
      <w:tr w:rsidR="007F63C1" w14:paraId="28DFDA0B" w14:textId="77777777">
        <w:tc>
          <w:tcPr>
            <w:tcW w:w="4320" w:type="dxa"/>
          </w:tcPr>
          <w:p w14:paraId="307618BA" w14:textId="77777777" w:rsidR="007F63C1" w:rsidRDefault="00000000">
            <w:proofErr w:type="spellStart"/>
            <w:r>
              <w:t>Проблематика</w:t>
            </w:r>
            <w:proofErr w:type="spellEnd"/>
          </w:p>
        </w:tc>
        <w:tc>
          <w:tcPr>
            <w:tcW w:w="4320" w:type="dxa"/>
          </w:tcPr>
          <w:p w14:paraId="3D9F71DC" w14:textId="77777777" w:rsidR="007F63C1" w:rsidRDefault="00000000">
            <w:r>
              <w:t>Problems</w:t>
            </w:r>
          </w:p>
        </w:tc>
      </w:tr>
      <w:tr w:rsidR="007F63C1" w14:paraId="778630A2" w14:textId="77777777">
        <w:tc>
          <w:tcPr>
            <w:tcW w:w="4320" w:type="dxa"/>
          </w:tcPr>
          <w:p w14:paraId="2EBC98A9" w14:textId="77777777" w:rsidR="007F63C1" w:rsidRPr="003B01C9" w:rsidRDefault="00000000">
            <w:pPr>
              <w:rPr>
                <w:lang w:val="ru-RU"/>
              </w:rPr>
            </w:pPr>
            <w:r w:rsidRPr="003B01C9">
              <w:rPr>
                <w:lang w:val="ru-RU"/>
              </w:rPr>
              <w:t>Мы готовы разработать для вас эффективную и удобную систему, которая создаст комфортные условия для работы ваших сотрудников и пользователей и будет учитывать особенности и специфику конкретного бизнеса.</w:t>
            </w:r>
          </w:p>
        </w:tc>
        <w:tc>
          <w:tcPr>
            <w:tcW w:w="4320" w:type="dxa"/>
          </w:tcPr>
          <w:p w14:paraId="14395BDF" w14:textId="77777777" w:rsidR="007F63C1" w:rsidRDefault="00000000">
            <w:r>
              <w:t xml:space="preserve">We are ready to develop for you an effective and convenient system that will create comfortable conditions for the work of your employees and users and will </w:t>
            </w:r>
            <w:proofErr w:type="gramStart"/>
            <w:r>
              <w:t>take into account</w:t>
            </w:r>
            <w:proofErr w:type="gramEnd"/>
            <w:r>
              <w:t xml:space="preserve"> the features and specifics of a particular business.</w:t>
            </w:r>
          </w:p>
        </w:tc>
      </w:tr>
      <w:tr w:rsidR="007F63C1" w14:paraId="63E1EFA1" w14:textId="77777777">
        <w:tc>
          <w:tcPr>
            <w:tcW w:w="4320" w:type="dxa"/>
          </w:tcPr>
          <w:p w14:paraId="7204A0A6" w14:textId="77777777" w:rsidR="007F63C1" w:rsidRDefault="00000000">
            <w:r>
              <w:lastRenderedPageBreak/>
              <w:t>01</w:t>
            </w:r>
          </w:p>
        </w:tc>
        <w:tc>
          <w:tcPr>
            <w:tcW w:w="4320" w:type="dxa"/>
          </w:tcPr>
          <w:p w14:paraId="3693EC6D" w14:textId="77777777" w:rsidR="007F63C1" w:rsidRDefault="00000000">
            <w:r>
              <w:t>01</w:t>
            </w:r>
          </w:p>
        </w:tc>
      </w:tr>
      <w:tr w:rsidR="007F63C1" w14:paraId="4F87E038" w14:textId="77777777">
        <w:tc>
          <w:tcPr>
            <w:tcW w:w="4320" w:type="dxa"/>
          </w:tcPr>
          <w:p w14:paraId="6DB2F21D" w14:textId="77777777" w:rsidR="007F63C1" w:rsidRDefault="00000000">
            <w:proofErr w:type="spellStart"/>
            <w:r>
              <w:t>Потеря</w:t>
            </w:r>
            <w:proofErr w:type="spellEnd"/>
            <w:r>
              <w:t xml:space="preserve"> </w:t>
            </w:r>
            <w:proofErr w:type="spellStart"/>
            <w:r>
              <w:t>клиентов</w:t>
            </w:r>
            <w:proofErr w:type="spellEnd"/>
          </w:p>
        </w:tc>
        <w:tc>
          <w:tcPr>
            <w:tcW w:w="4320" w:type="dxa"/>
          </w:tcPr>
          <w:p w14:paraId="04FF41B1" w14:textId="77777777" w:rsidR="007F63C1" w:rsidRDefault="00000000">
            <w:r>
              <w:t>Loss of customers</w:t>
            </w:r>
          </w:p>
        </w:tc>
      </w:tr>
      <w:tr w:rsidR="007F63C1" w14:paraId="7D345F08" w14:textId="77777777">
        <w:tc>
          <w:tcPr>
            <w:tcW w:w="4320" w:type="dxa"/>
          </w:tcPr>
          <w:p w14:paraId="2AB191AC" w14:textId="77777777" w:rsidR="007F63C1" w:rsidRPr="003B01C9" w:rsidRDefault="00000000">
            <w:pPr>
              <w:rPr>
                <w:lang w:val="ru-RU"/>
              </w:rPr>
            </w:pPr>
            <w:r w:rsidRPr="003B01C9">
              <w:rPr>
                <w:lang w:val="ru-RU"/>
              </w:rPr>
              <w:t>Сайт не решает главную проблему целевой аудитории</w:t>
            </w:r>
          </w:p>
        </w:tc>
        <w:tc>
          <w:tcPr>
            <w:tcW w:w="4320" w:type="dxa"/>
          </w:tcPr>
          <w:p w14:paraId="792E3857" w14:textId="77777777" w:rsidR="007F63C1" w:rsidRDefault="00000000">
            <w:r>
              <w:t>The site does not solve the main problem of the target audience</w:t>
            </w:r>
          </w:p>
        </w:tc>
      </w:tr>
      <w:tr w:rsidR="007F63C1" w14:paraId="68C1F8CA" w14:textId="77777777">
        <w:tc>
          <w:tcPr>
            <w:tcW w:w="4320" w:type="dxa"/>
          </w:tcPr>
          <w:p w14:paraId="5D2EB8CE" w14:textId="77777777" w:rsidR="007F63C1" w:rsidRPr="003B01C9" w:rsidRDefault="00000000">
            <w:pPr>
              <w:rPr>
                <w:lang w:val="ru-RU"/>
              </w:rPr>
            </w:pPr>
            <w:r w:rsidRPr="003B01C9">
              <w:rPr>
                <w:lang w:val="ru-RU"/>
              </w:rPr>
              <w:t>Неудобная навигация затрудняет процесс покупки</w:t>
            </w:r>
          </w:p>
        </w:tc>
        <w:tc>
          <w:tcPr>
            <w:tcW w:w="4320" w:type="dxa"/>
          </w:tcPr>
          <w:p w14:paraId="64749D43" w14:textId="77777777" w:rsidR="007F63C1" w:rsidRDefault="00000000">
            <w:r>
              <w:t>Inconvenient navigation complicates the process of purchase</w:t>
            </w:r>
          </w:p>
        </w:tc>
      </w:tr>
      <w:tr w:rsidR="007F63C1" w14:paraId="07615CEE" w14:textId="77777777">
        <w:tc>
          <w:tcPr>
            <w:tcW w:w="4320" w:type="dxa"/>
          </w:tcPr>
          <w:p w14:paraId="74725B56" w14:textId="77777777" w:rsidR="007F63C1" w:rsidRDefault="00000000">
            <w:proofErr w:type="spellStart"/>
            <w:r>
              <w:t>Непривлекательный</w:t>
            </w:r>
            <w:proofErr w:type="spellEnd"/>
            <w:r>
              <w:t xml:space="preserve"> </w:t>
            </w:r>
            <w:proofErr w:type="spellStart"/>
            <w:r>
              <w:t>интерфейс</w:t>
            </w:r>
            <w:proofErr w:type="spellEnd"/>
            <w:r>
              <w:t xml:space="preserve"> </w:t>
            </w:r>
            <w:proofErr w:type="spellStart"/>
            <w:r>
              <w:t>отталкивает</w:t>
            </w:r>
            <w:proofErr w:type="spellEnd"/>
            <w:r>
              <w:t xml:space="preserve"> </w:t>
            </w:r>
            <w:proofErr w:type="spellStart"/>
            <w:r>
              <w:t>пользователей</w:t>
            </w:r>
            <w:proofErr w:type="spellEnd"/>
          </w:p>
        </w:tc>
        <w:tc>
          <w:tcPr>
            <w:tcW w:w="4320" w:type="dxa"/>
          </w:tcPr>
          <w:p w14:paraId="6226D90B" w14:textId="77777777" w:rsidR="007F63C1" w:rsidRDefault="00000000">
            <w:r>
              <w:t>An unattractive interface repels users</w:t>
            </w:r>
          </w:p>
        </w:tc>
      </w:tr>
      <w:tr w:rsidR="007F63C1" w14:paraId="5DEEE9AD" w14:textId="77777777">
        <w:tc>
          <w:tcPr>
            <w:tcW w:w="4320" w:type="dxa"/>
          </w:tcPr>
          <w:p w14:paraId="3D36D973" w14:textId="77777777" w:rsidR="007F63C1" w:rsidRDefault="00000000">
            <w:r>
              <w:t>02</w:t>
            </w:r>
          </w:p>
        </w:tc>
        <w:tc>
          <w:tcPr>
            <w:tcW w:w="4320" w:type="dxa"/>
          </w:tcPr>
          <w:p w14:paraId="7C40D316" w14:textId="77777777" w:rsidR="007F63C1" w:rsidRDefault="00000000">
            <w:r>
              <w:t>02</w:t>
            </w:r>
          </w:p>
        </w:tc>
      </w:tr>
      <w:tr w:rsidR="007F63C1" w14:paraId="013141D4" w14:textId="77777777">
        <w:tc>
          <w:tcPr>
            <w:tcW w:w="4320" w:type="dxa"/>
          </w:tcPr>
          <w:p w14:paraId="31878743" w14:textId="77777777" w:rsidR="007F63C1" w:rsidRDefault="00000000">
            <w:proofErr w:type="spellStart"/>
            <w:r>
              <w:t>Медленная</w:t>
            </w:r>
            <w:proofErr w:type="spellEnd"/>
            <w:r>
              <w:t xml:space="preserve"> </w:t>
            </w:r>
            <w:proofErr w:type="spellStart"/>
            <w:r>
              <w:t>обработка</w:t>
            </w:r>
            <w:proofErr w:type="spellEnd"/>
            <w:r>
              <w:t xml:space="preserve"> </w:t>
            </w:r>
            <w:proofErr w:type="spellStart"/>
            <w:r>
              <w:t>заказов</w:t>
            </w:r>
            <w:proofErr w:type="spellEnd"/>
          </w:p>
        </w:tc>
        <w:tc>
          <w:tcPr>
            <w:tcW w:w="4320" w:type="dxa"/>
          </w:tcPr>
          <w:p w14:paraId="375CE105" w14:textId="77777777" w:rsidR="007F63C1" w:rsidRDefault="00000000">
            <w:r>
              <w:t>Slow processing of orders</w:t>
            </w:r>
          </w:p>
        </w:tc>
      </w:tr>
      <w:tr w:rsidR="007F63C1" w14:paraId="1F701FFB" w14:textId="77777777">
        <w:tc>
          <w:tcPr>
            <w:tcW w:w="4320" w:type="dxa"/>
          </w:tcPr>
          <w:p w14:paraId="59B720A8" w14:textId="77777777" w:rsidR="007F63C1" w:rsidRPr="003B01C9" w:rsidRDefault="00000000">
            <w:pPr>
              <w:rPr>
                <w:lang w:val="ru-RU"/>
              </w:rPr>
            </w:pPr>
            <w:r w:rsidRPr="003B01C9">
              <w:rPr>
                <w:lang w:val="ru-RU"/>
              </w:rPr>
              <w:t>Бумажная работа с заказами требует большого количества времени</w:t>
            </w:r>
          </w:p>
        </w:tc>
        <w:tc>
          <w:tcPr>
            <w:tcW w:w="4320" w:type="dxa"/>
          </w:tcPr>
          <w:p w14:paraId="616CA12D" w14:textId="77777777" w:rsidR="007F63C1" w:rsidRDefault="00000000">
            <w:proofErr w:type="gramStart"/>
            <w:r>
              <w:t>Paper work</w:t>
            </w:r>
            <w:proofErr w:type="gramEnd"/>
            <w:r>
              <w:t xml:space="preserve"> with orders requires a lot of time</w:t>
            </w:r>
          </w:p>
        </w:tc>
      </w:tr>
      <w:tr w:rsidR="007F63C1" w14:paraId="156842BD" w14:textId="77777777">
        <w:tc>
          <w:tcPr>
            <w:tcW w:w="4320" w:type="dxa"/>
          </w:tcPr>
          <w:p w14:paraId="2B87917D" w14:textId="77777777" w:rsidR="007F63C1" w:rsidRPr="003B01C9" w:rsidRDefault="00000000">
            <w:pPr>
              <w:rPr>
                <w:lang w:val="ru-RU"/>
              </w:rPr>
            </w:pPr>
            <w:r w:rsidRPr="003B01C9">
              <w:rPr>
                <w:lang w:val="ru-RU"/>
              </w:rPr>
              <w:t>Не учитываются индивидуальные потребности клиентов</w:t>
            </w:r>
          </w:p>
        </w:tc>
        <w:tc>
          <w:tcPr>
            <w:tcW w:w="4320" w:type="dxa"/>
          </w:tcPr>
          <w:p w14:paraId="0AE52FD2" w14:textId="77777777" w:rsidR="007F63C1" w:rsidRDefault="00000000">
            <w:r>
              <w:t xml:space="preserve">The individual needs of customers are not </w:t>
            </w:r>
            <w:proofErr w:type="gramStart"/>
            <w:r>
              <w:t>taken into account</w:t>
            </w:r>
            <w:proofErr w:type="gramEnd"/>
          </w:p>
        </w:tc>
      </w:tr>
      <w:tr w:rsidR="007F63C1" w14:paraId="4C98302D" w14:textId="77777777">
        <w:tc>
          <w:tcPr>
            <w:tcW w:w="4320" w:type="dxa"/>
          </w:tcPr>
          <w:p w14:paraId="5BD51005" w14:textId="77777777" w:rsidR="007F63C1" w:rsidRPr="003B01C9" w:rsidRDefault="00000000">
            <w:pPr>
              <w:rPr>
                <w:lang w:val="ru-RU"/>
              </w:rPr>
            </w:pPr>
            <w:r w:rsidRPr="003B01C9">
              <w:rPr>
                <w:lang w:val="ru-RU"/>
              </w:rPr>
              <w:t>Большое количество шагов, которые совершает сотрудник для оформления заказа</w:t>
            </w:r>
          </w:p>
        </w:tc>
        <w:tc>
          <w:tcPr>
            <w:tcW w:w="4320" w:type="dxa"/>
          </w:tcPr>
          <w:p w14:paraId="17D474F9" w14:textId="77777777" w:rsidR="007F63C1" w:rsidRDefault="00000000">
            <w:proofErr w:type="gramStart"/>
            <w:r>
              <w:t>A large number of</w:t>
            </w:r>
            <w:proofErr w:type="gramEnd"/>
            <w:r>
              <w:t xml:space="preserve"> steps that an employee is made to place an order</w:t>
            </w:r>
          </w:p>
        </w:tc>
      </w:tr>
      <w:tr w:rsidR="007F63C1" w14:paraId="3D203193" w14:textId="77777777">
        <w:tc>
          <w:tcPr>
            <w:tcW w:w="4320" w:type="dxa"/>
          </w:tcPr>
          <w:p w14:paraId="057CFF46" w14:textId="77777777" w:rsidR="007F63C1" w:rsidRDefault="00000000">
            <w:r>
              <w:t>03</w:t>
            </w:r>
          </w:p>
        </w:tc>
        <w:tc>
          <w:tcPr>
            <w:tcW w:w="4320" w:type="dxa"/>
          </w:tcPr>
          <w:p w14:paraId="2759DA80" w14:textId="77777777" w:rsidR="007F63C1" w:rsidRDefault="00000000">
            <w:r>
              <w:t>03</w:t>
            </w:r>
          </w:p>
        </w:tc>
      </w:tr>
      <w:tr w:rsidR="007F63C1" w14:paraId="5D36AF93" w14:textId="77777777">
        <w:tc>
          <w:tcPr>
            <w:tcW w:w="4320" w:type="dxa"/>
          </w:tcPr>
          <w:p w14:paraId="171A9C69" w14:textId="77777777" w:rsidR="007F63C1" w:rsidRDefault="00000000">
            <w:proofErr w:type="spellStart"/>
            <w:r>
              <w:t>Неэффективный</w:t>
            </w:r>
            <w:proofErr w:type="spellEnd"/>
            <w:r>
              <w:t xml:space="preserve"> </w:t>
            </w:r>
            <w:proofErr w:type="spellStart"/>
            <w:r>
              <w:t>старый</w:t>
            </w:r>
            <w:proofErr w:type="spellEnd"/>
            <w:r>
              <w:t xml:space="preserve"> </w:t>
            </w:r>
            <w:proofErr w:type="spellStart"/>
            <w:r>
              <w:t>интернет-магазин</w:t>
            </w:r>
            <w:proofErr w:type="spellEnd"/>
          </w:p>
        </w:tc>
        <w:tc>
          <w:tcPr>
            <w:tcW w:w="4320" w:type="dxa"/>
          </w:tcPr>
          <w:p w14:paraId="72EF30F9" w14:textId="77777777" w:rsidR="007F63C1" w:rsidRDefault="00000000">
            <w:r>
              <w:t>Ineffective old online store</w:t>
            </w:r>
          </w:p>
        </w:tc>
      </w:tr>
      <w:tr w:rsidR="007F63C1" w14:paraId="245D0290" w14:textId="77777777">
        <w:tc>
          <w:tcPr>
            <w:tcW w:w="4320" w:type="dxa"/>
          </w:tcPr>
          <w:p w14:paraId="15FA82A1" w14:textId="77777777" w:rsidR="007F63C1" w:rsidRPr="003B01C9" w:rsidRDefault="00000000">
            <w:pPr>
              <w:rPr>
                <w:lang w:val="ru-RU"/>
              </w:rPr>
            </w:pPr>
            <w:r w:rsidRPr="003B01C9">
              <w:rPr>
                <w:lang w:val="ru-RU"/>
              </w:rPr>
              <w:t>Покупателям недостаточно информации о товарах на сайте</w:t>
            </w:r>
          </w:p>
        </w:tc>
        <w:tc>
          <w:tcPr>
            <w:tcW w:w="4320" w:type="dxa"/>
          </w:tcPr>
          <w:p w14:paraId="4672275D" w14:textId="77777777" w:rsidR="007F63C1" w:rsidRDefault="00000000">
            <w:r>
              <w:t>Buyers are not enough information about goods on the site</w:t>
            </w:r>
          </w:p>
        </w:tc>
      </w:tr>
      <w:tr w:rsidR="007F63C1" w14:paraId="306D4871" w14:textId="77777777">
        <w:tc>
          <w:tcPr>
            <w:tcW w:w="4320" w:type="dxa"/>
          </w:tcPr>
          <w:p w14:paraId="1F3817BF" w14:textId="77777777" w:rsidR="007F63C1" w:rsidRPr="003B01C9" w:rsidRDefault="00000000">
            <w:pPr>
              <w:rPr>
                <w:lang w:val="ru-RU"/>
              </w:rPr>
            </w:pPr>
            <w:r w:rsidRPr="003B01C9">
              <w:rPr>
                <w:lang w:val="ru-RU"/>
              </w:rPr>
              <w:t>Покупатели не оставляют заказы и уходят с сайта из-за долгого пути для совершения покупки на сайте</w:t>
            </w:r>
          </w:p>
        </w:tc>
        <w:tc>
          <w:tcPr>
            <w:tcW w:w="4320" w:type="dxa"/>
          </w:tcPr>
          <w:p w14:paraId="45F3AE2A" w14:textId="77777777" w:rsidR="007F63C1" w:rsidRDefault="00000000">
            <w:r>
              <w:t>Buyers do not leave orders and leave the site due to a long journey to make a purchase on the site</w:t>
            </w:r>
          </w:p>
        </w:tc>
      </w:tr>
      <w:tr w:rsidR="007F63C1" w14:paraId="43DC889A" w14:textId="77777777">
        <w:tc>
          <w:tcPr>
            <w:tcW w:w="4320" w:type="dxa"/>
          </w:tcPr>
          <w:p w14:paraId="6B80DFF4" w14:textId="77777777" w:rsidR="007F63C1" w:rsidRPr="003B01C9" w:rsidRDefault="00000000">
            <w:pPr>
              <w:rPr>
                <w:lang w:val="ru-RU"/>
              </w:rPr>
            </w:pPr>
            <w:r w:rsidRPr="003B01C9">
              <w:rPr>
                <w:lang w:val="ru-RU"/>
              </w:rPr>
              <w:t xml:space="preserve">Вам сложно обрабатывать заказы из-за неудобной </w:t>
            </w:r>
            <w:r>
              <w:t>CRM</w:t>
            </w:r>
            <w:r w:rsidRPr="003B01C9">
              <w:rPr>
                <w:lang w:val="ru-RU"/>
              </w:rPr>
              <w:t>-системы</w:t>
            </w:r>
          </w:p>
        </w:tc>
        <w:tc>
          <w:tcPr>
            <w:tcW w:w="4320" w:type="dxa"/>
          </w:tcPr>
          <w:p w14:paraId="4A1C89BA" w14:textId="77777777" w:rsidR="007F63C1" w:rsidRDefault="00000000">
            <w:r>
              <w:t>It is difficult for you to process orders due to an uncomfortable CRM system</w:t>
            </w:r>
          </w:p>
        </w:tc>
      </w:tr>
      <w:tr w:rsidR="007F63C1" w14:paraId="4953574D" w14:textId="77777777">
        <w:tc>
          <w:tcPr>
            <w:tcW w:w="4320" w:type="dxa"/>
          </w:tcPr>
          <w:p w14:paraId="7E714239" w14:textId="77777777" w:rsidR="007F63C1" w:rsidRDefault="00000000">
            <w:proofErr w:type="spellStart"/>
            <w:r>
              <w:t>Наши</w:t>
            </w:r>
            <w:proofErr w:type="spellEnd"/>
            <w:r>
              <w:t xml:space="preserve"> </w:t>
            </w:r>
            <w:proofErr w:type="spellStart"/>
            <w:r>
              <w:t>решения</w:t>
            </w:r>
            <w:proofErr w:type="spellEnd"/>
          </w:p>
        </w:tc>
        <w:tc>
          <w:tcPr>
            <w:tcW w:w="4320" w:type="dxa"/>
          </w:tcPr>
          <w:p w14:paraId="5A069372" w14:textId="77777777" w:rsidR="007F63C1" w:rsidRDefault="00000000">
            <w:r>
              <w:t>Our solutions</w:t>
            </w:r>
          </w:p>
        </w:tc>
      </w:tr>
      <w:tr w:rsidR="007F63C1" w14:paraId="31F015B6" w14:textId="77777777">
        <w:tc>
          <w:tcPr>
            <w:tcW w:w="4320" w:type="dxa"/>
          </w:tcPr>
          <w:p w14:paraId="1D490B7A" w14:textId="77777777" w:rsidR="007F63C1" w:rsidRDefault="00000000">
            <w:r w:rsidRPr="003B01C9">
              <w:rPr>
                <w:lang w:val="ru-RU"/>
              </w:rPr>
              <w:t xml:space="preserve">Не нашли то, что искали? </w:t>
            </w:r>
            <w:proofErr w:type="spellStart"/>
            <w:r>
              <w:t>Свяжитесь</w:t>
            </w:r>
            <w:proofErr w:type="spellEnd"/>
            <w:r>
              <w:t xml:space="preserve"> с </w:t>
            </w:r>
            <w:proofErr w:type="spellStart"/>
            <w:r>
              <w:t>нами</w:t>
            </w:r>
            <w:proofErr w:type="spellEnd"/>
            <w:r>
              <w:t>!</w:t>
            </w:r>
          </w:p>
        </w:tc>
        <w:tc>
          <w:tcPr>
            <w:tcW w:w="4320" w:type="dxa"/>
          </w:tcPr>
          <w:p w14:paraId="164A0D62" w14:textId="77777777" w:rsidR="007F63C1" w:rsidRDefault="00000000">
            <w:r>
              <w:t xml:space="preserve">Didn't you find what they were looking </w:t>
            </w:r>
            <w:proofErr w:type="spellStart"/>
            <w:proofErr w:type="gramStart"/>
            <w:r>
              <w:t>for?Contact</w:t>
            </w:r>
            <w:proofErr w:type="spellEnd"/>
            <w:proofErr w:type="gramEnd"/>
            <w:r>
              <w:t xml:space="preserve"> us!</w:t>
            </w:r>
          </w:p>
        </w:tc>
      </w:tr>
      <w:tr w:rsidR="007F63C1" w14:paraId="61F2C6C1" w14:textId="77777777">
        <w:tc>
          <w:tcPr>
            <w:tcW w:w="4320" w:type="dxa"/>
          </w:tcPr>
          <w:p w14:paraId="627DA7EE" w14:textId="77777777" w:rsidR="007F63C1" w:rsidRDefault="00000000">
            <w:r w:rsidRPr="003B01C9">
              <w:rPr>
                <w:lang w:val="ru-RU"/>
              </w:rPr>
              <w:t xml:space="preserve">Наши менеджеры свяжутся с вами, ответят на все вопросы и подберут </w:t>
            </w:r>
            <w:r w:rsidRPr="003B01C9">
              <w:rPr>
                <w:lang w:val="ru-RU"/>
              </w:rPr>
              <w:lastRenderedPageBreak/>
              <w:t xml:space="preserve">уникальный путь создания вашего продукта. </w:t>
            </w:r>
            <w:proofErr w:type="spellStart"/>
            <w:r>
              <w:t>Первая</w:t>
            </w:r>
            <w:proofErr w:type="spellEnd"/>
            <w:r>
              <w:t xml:space="preserve"> </w:t>
            </w:r>
            <w:proofErr w:type="spellStart"/>
            <w:r>
              <w:t>консультация</w:t>
            </w:r>
            <w:proofErr w:type="spellEnd"/>
            <w:r>
              <w:t xml:space="preserve"> </w:t>
            </w:r>
            <w:proofErr w:type="spellStart"/>
            <w:r>
              <w:t>бесплатно</w:t>
            </w:r>
            <w:proofErr w:type="spellEnd"/>
            <w:r>
              <w:t>!</w:t>
            </w:r>
          </w:p>
        </w:tc>
        <w:tc>
          <w:tcPr>
            <w:tcW w:w="4320" w:type="dxa"/>
          </w:tcPr>
          <w:p w14:paraId="09A033E0" w14:textId="77777777" w:rsidR="007F63C1" w:rsidRDefault="00000000">
            <w:r>
              <w:lastRenderedPageBreak/>
              <w:t xml:space="preserve">Our managers will contact you, answer all questions and select a unique way to create </w:t>
            </w:r>
            <w:r>
              <w:lastRenderedPageBreak/>
              <w:t xml:space="preserve">your </w:t>
            </w:r>
            <w:proofErr w:type="spellStart"/>
            <w:proofErr w:type="gramStart"/>
            <w:r>
              <w:t>product.The</w:t>
            </w:r>
            <w:proofErr w:type="spellEnd"/>
            <w:proofErr w:type="gramEnd"/>
            <w:r>
              <w:t xml:space="preserve"> first consultation is free!</w:t>
            </w:r>
          </w:p>
        </w:tc>
      </w:tr>
      <w:tr w:rsidR="007F63C1" w14:paraId="4B963912" w14:textId="77777777">
        <w:tc>
          <w:tcPr>
            <w:tcW w:w="4320" w:type="dxa"/>
          </w:tcPr>
          <w:p w14:paraId="39BFC4A9" w14:textId="77777777" w:rsidR="007F63C1" w:rsidRDefault="00000000">
            <w:proofErr w:type="spellStart"/>
            <w:r>
              <w:lastRenderedPageBreak/>
              <w:t>Наши</w:t>
            </w:r>
            <w:proofErr w:type="spellEnd"/>
            <w:r>
              <w:t xml:space="preserve"> </w:t>
            </w:r>
            <w:proofErr w:type="spellStart"/>
            <w:r>
              <w:t>технологии</w:t>
            </w:r>
            <w:proofErr w:type="spellEnd"/>
          </w:p>
        </w:tc>
        <w:tc>
          <w:tcPr>
            <w:tcW w:w="4320" w:type="dxa"/>
          </w:tcPr>
          <w:p w14:paraId="0CE86C7A" w14:textId="77777777" w:rsidR="007F63C1" w:rsidRDefault="00000000">
            <w:r>
              <w:t>Our technologies</w:t>
            </w:r>
          </w:p>
        </w:tc>
      </w:tr>
      <w:tr w:rsidR="007F63C1" w14:paraId="70E90607" w14:textId="77777777">
        <w:tc>
          <w:tcPr>
            <w:tcW w:w="4320" w:type="dxa"/>
          </w:tcPr>
          <w:p w14:paraId="5D183C95" w14:textId="77777777" w:rsidR="007F63C1" w:rsidRDefault="00000000">
            <w:proofErr w:type="spellStart"/>
            <w:r>
              <w:t>Разработка</w:t>
            </w:r>
            <w:proofErr w:type="spellEnd"/>
          </w:p>
        </w:tc>
        <w:tc>
          <w:tcPr>
            <w:tcW w:w="4320" w:type="dxa"/>
          </w:tcPr>
          <w:p w14:paraId="05D90031" w14:textId="77777777" w:rsidR="007F63C1" w:rsidRDefault="00000000">
            <w:r>
              <w:t>Development</w:t>
            </w:r>
          </w:p>
        </w:tc>
      </w:tr>
      <w:tr w:rsidR="007F63C1" w14:paraId="5430FDCB" w14:textId="77777777">
        <w:tc>
          <w:tcPr>
            <w:tcW w:w="4320" w:type="dxa"/>
          </w:tcPr>
          <w:p w14:paraId="36993D85" w14:textId="77777777" w:rsidR="007F63C1" w:rsidRDefault="00000000">
            <w:r>
              <w:t>C#</w:t>
            </w:r>
          </w:p>
        </w:tc>
        <w:tc>
          <w:tcPr>
            <w:tcW w:w="4320" w:type="dxa"/>
          </w:tcPr>
          <w:p w14:paraId="2FD9DE46" w14:textId="77777777" w:rsidR="007F63C1" w:rsidRDefault="00000000">
            <w:r>
              <w:t>WITH#</w:t>
            </w:r>
          </w:p>
        </w:tc>
      </w:tr>
      <w:tr w:rsidR="007F63C1" w14:paraId="53F5475E" w14:textId="77777777">
        <w:tc>
          <w:tcPr>
            <w:tcW w:w="4320" w:type="dxa"/>
          </w:tcPr>
          <w:p w14:paraId="768530D4" w14:textId="77777777" w:rsidR="007F63C1" w:rsidRDefault="00000000">
            <w:r>
              <w:t>Java</w:t>
            </w:r>
          </w:p>
        </w:tc>
        <w:tc>
          <w:tcPr>
            <w:tcW w:w="4320" w:type="dxa"/>
          </w:tcPr>
          <w:p w14:paraId="6EAF3E48" w14:textId="77777777" w:rsidR="007F63C1" w:rsidRDefault="00000000">
            <w:r>
              <w:t>Java</w:t>
            </w:r>
          </w:p>
        </w:tc>
      </w:tr>
      <w:tr w:rsidR="007F63C1" w14:paraId="0F147EF6" w14:textId="77777777">
        <w:tc>
          <w:tcPr>
            <w:tcW w:w="4320" w:type="dxa"/>
          </w:tcPr>
          <w:p w14:paraId="03BFBAB1" w14:textId="77777777" w:rsidR="007F63C1" w:rsidRDefault="00000000">
            <w:r>
              <w:t>PHP</w:t>
            </w:r>
          </w:p>
        </w:tc>
        <w:tc>
          <w:tcPr>
            <w:tcW w:w="4320" w:type="dxa"/>
          </w:tcPr>
          <w:p w14:paraId="6D69CE19" w14:textId="77777777" w:rsidR="007F63C1" w:rsidRDefault="00000000">
            <w:r>
              <w:t>PHP</w:t>
            </w:r>
          </w:p>
        </w:tc>
      </w:tr>
      <w:tr w:rsidR="007F63C1" w14:paraId="44D13B7E" w14:textId="77777777">
        <w:tc>
          <w:tcPr>
            <w:tcW w:w="4320" w:type="dxa"/>
          </w:tcPr>
          <w:p w14:paraId="205749CF" w14:textId="77777777" w:rsidR="007F63C1" w:rsidRDefault="00000000">
            <w:r>
              <w:t>Typescript</w:t>
            </w:r>
          </w:p>
        </w:tc>
        <w:tc>
          <w:tcPr>
            <w:tcW w:w="4320" w:type="dxa"/>
          </w:tcPr>
          <w:p w14:paraId="4FB744A5" w14:textId="77777777" w:rsidR="007F63C1" w:rsidRDefault="00000000">
            <w:r>
              <w:t>Typescript</w:t>
            </w:r>
          </w:p>
        </w:tc>
      </w:tr>
      <w:tr w:rsidR="007F63C1" w14:paraId="1B4C8141" w14:textId="77777777">
        <w:tc>
          <w:tcPr>
            <w:tcW w:w="4320" w:type="dxa"/>
          </w:tcPr>
          <w:p w14:paraId="29E42A8A" w14:textId="77777777" w:rsidR="007F63C1" w:rsidRDefault="00000000">
            <w:r>
              <w:t>Python</w:t>
            </w:r>
          </w:p>
        </w:tc>
        <w:tc>
          <w:tcPr>
            <w:tcW w:w="4320" w:type="dxa"/>
          </w:tcPr>
          <w:p w14:paraId="3140BAD6" w14:textId="77777777" w:rsidR="007F63C1" w:rsidRDefault="00000000">
            <w:r>
              <w:t>Python</w:t>
            </w:r>
          </w:p>
        </w:tc>
      </w:tr>
      <w:tr w:rsidR="007F63C1" w14:paraId="40327172" w14:textId="77777777">
        <w:tc>
          <w:tcPr>
            <w:tcW w:w="4320" w:type="dxa"/>
          </w:tcPr>
          <w:p w14:paraId="61076876" w14:textId="77777777" w:rsidR="007F63C1" w:rsidRDefault="00000000">
            <w:r>
              <w:t>HTML/CSS/JS</w:t>
            </w:r>
          </w:p>
        </w:tc>
        <w:tc>
          <w:tcPr>
            <w:tcW w:w="4320" w:type="dxa"/>
          </w:tcPr>
          <w:p w14:paraId="743F6C80" w14:textId="77777777" w:rsidR="007F63C1" w:rsidRDefault="00000000">
            <w:r>
              <w:t>HTML/CSS/JS</w:t>
            </w:r>
          </w:p>
        </w:tc>
      </w:tr>
      <w:tr w:rsidR="007F63C1" w14:paraId="73FC8D41" w14:textId="77777777">
        <w:tc>
          <w:tcPr>
            <w:tcW w:w="4320" w:type="dxa"/>
          </w:tcPr>
          <w:p w14:paraId="6A37017F" w14:textId="77777777" w:rsidR="007F63C1" w:rsidRDefault="00000000">
            <w:r>
              <w:t>Oracle/MySQL/PostgreSQL/SQL Server/MongoDB</w:t>
            </w:r>
          </w:p>
        </w:tc>
        <w:tc>
          <w:tcPr>
            <w:tcW w:w="4320" w:type="dxa"/>
          </w:tcPr>
          <w:p w14:paraId="5B41523B" w14:textId="77777777" w:rsidR="007F63C1" w:rsidRDefault="00000000">
            <w:r>
              <w:t>Oracle/MySQL/PostgreSQL/SQL Server/</w:t>
            </w:r>
            <w:proofErr w:type="spellStart"/>
            <w:r>
              <w:t>Mongodb</w:t>
            </w:r>
            <w:proofErr w:type="spellEnd"/>
          </w:p>
        </w:tc>
      </w:tr>
      <w:tr w:rsidR="007F63C1" w14:paraId="54AD445F" w14:textId="77777777">
        <w:tc>
          <w:tcPr>
            <w:tcW w:w="4320" w:type="dxa"/>
          </w:tcPr>
          <w:p w14:paraId="3AC3DF10" w14:textId="77777777" w:rsidR="007F63C1" w:rsidRDefault="00000000">
            <w:proofErr w:type="spellStart"/>
            <w:r>
              <w:t>Интеграция</w:t>
            </w:r>
            <w:proofErr w:type="spellEnd"/>
          </w:p>
        </w:tc>
        <w:tc>
          <w:tcPr>
            <w:tcW w:w="4320" w:type="dxa"/>
          </w:tcPr>
          <w:p w14:paraId="07514ABF" w14:textId="77777777" w:rsidR="007F63C1" w:rsidRDefault="00000000">
            <w:r>
              <w:t>Integration</w:t>
            </w:r>
          </w:p>
        </w:tc>
      </w:tr>
      <w:tr w:rsidR="007F63C1" w14:paraId="67B7C5E3" w14:textId="77777777">
        <w:tc>
          <w:tcPr>
            <w:tcW w:w="4320" w:type="dxa"/>
          </w:tcPr>
          <w:p w14:paraId="1624D930" w14:textId="77777777" w:rsidR="007F63C1" w:rsidRDefault="00000000">
            <w:r>
              <w:t>ЕСИА</w:t>
            </w:r>
          </w:p>
        </w:tc>
        <w:tc>
          <w:tcPr>
            <w:tcW w:w="4320" w:type="dxa"/>
          </w:tcPr>
          <w:p w14:paraId="1EACD6C3" w14:textId="77777777" w:rsidR="007F63C1" w:rsidRDefault="00000000">
            <w:proofErr w:type="spellStart"/>
            <w:r>
              <w:t>Esia</w:t>
            </w:r>
            <w:proofErr w:type="spellEnd"/>
          </w:p>
        </w:tc>
      </w:tr>
      <w:tr w:rsidR="007F63C1" w14:paraId="444921CD" w14:textId="77777777">
        <w:tc>
          <w:tcPr>
            <w:tcW w:w="4320" w:type="dxa"/>
          </w:tcPr>
          <w:p w14:paraId="102F8782" w14:textId="77777777" w:rsidR="007F63C1" w:rsidRDefault="00000000">
            <w:r>
              <w:t>СМЭВ</w:t>
            </w:r>
          </w:p>
        </w:tc>
        <w:tc>
          <w:tcPr>
            <w:tcW w:w="4320" w:type="dxa"/>
          </w:tcPr>
          <w:p w14:paraId="0A6E4B3D" w14:textId="77777777" w:rsidR="007F63C1" w:rsidRDefault="00000000">
            <w:r>
              <w:t>SMEV</w:t>
            </w:r>
          </w:p>
        </w:tc>
      </w:tr>
      <w:tr w:rsidR="007F63C1" w14:paraId="7D0DB2FE" w14:textId="77777777">
        <w:tc>
          <w:tcPr>
            <w:tcW w:w="4320" w:type="dxa"/>
          </w:tcPr>
          <w:p w14:paraId="44A2899E" w14:textId="77777777" w:rsidR="007F63C1" w:rsidRDefault="00000000">
            <w:r>
              <w:t>1С-Битрикс</w:t>
            </w:r>
          </w:p>
        </w:tc>
        <w:tc>
          <w:tcPr>
            <w:tcW w:w="4320" w:type="dxa"/>
          </w:tcPr>
          <w:p w14:paraId="2A864B91" w14:textId="77777777" w:rsidR="007F63C1" w:rsidRDefault="00000000">
            <w:r>
              <w:t>1-Bitrix</w:t>
            </w:r>
          </w:p>
        </w:tc>
      </w:tr>
      <w:tr w:rsidR="007F63C1" w14:paraId="031D852F" w14:textId="77777777">
        <w:tc>
          <w:tcPr>
            <w:tcW w:w="4320" w:type="dxa"/>
          </w:tcPr>
          <w:p w14:paraId="1198B8C1" w14:textId="77777777" w:rsidR="007F63C1" w:rsidRDefault="00000000">
            <w:r>
              <w:t>DevOps</w:t>
            </w:r>
          </w:p>
        </w:tc>
        <w:tc>
          <w:tcPr>
            <w:tcW w:w="4320" w:type="dxa"/>
          </w:tcPr>
          <w:p w14:paraId="2AF48EF8" w14:textId="77777777" w:rsidR="007F63C1" w:rsidRDefault="00000000">
            <w:proofErr w:type="spellStart"/>
            <w:r>
              <w:t>Devops</w:t>
            </w:r>
            <w:proofErr w:type="spellEnd"/>
          </w:p>
        </w:tc>
      </w:tr>
      <w:tr w:rsidR="007F63C1" w14:paraId="086E441C" w14:textId="77777777">
        <w:tc>
          <w:tcPr>
            <w:tcW w:w="4320" w:type="dxa"/>
          </w:tcPr>
          <w:p w14:paraId="1E8AFB52" w14:textId="77777777" w:rsidR="007F63C1" w:rsidRDefault="00000000">
            <w:r>
              <w:t>Kubernetes</w:t>
            </w:r>
          </w:p>
        </w:tc>
        <w:tc>
          <w:tcPr>
            <w:tcW w:w="4320" w:type="dxa"/>
          </w:tcPr>
          <w:p w14:paraId="54D848D0" w14:textId="77777777" w:rsidR="007F63C1" w:rsidRDefault="00000000">
            <w:r>
              <w:t>Kubernetes</w:t>
            </w:r>
          </w:p>
        </w:tc>
      </w:tr>
      <w:tr w:rsidR="007F63C1" w14:paraId="3B04840D" w14:textId="77777777">
        <w:tc>
          <w:tcPr>
            <w:tcW w:w="4320" w:type="dxa"/>
          </w:tcPr>
          <w:p w14:paraId="093792E8" w14:textId="77777777" w:rsidR="007F63C1" w:rsidRDefault="00000000">
            <w:r>
              <w:t>Docker</w:t>
            </w:r>
          </w:p>
        </w:tc>
        <w:tc>
          <w:tcPr>
            <w:tcW w:w="4320" w:type="dxa"/>
          </w:tcPr>
          <w:p w14:paraId="340B929E" w14:textId="77777777" w:rsidR="007F63C1" w:rsidRDefault="00000000">
            <w:r>
              <w:t>Docker</w:t>
            </w:r>
          </w:p>
        </w:tc>
      </w:tr>
      <w:tr w:rsidR="007F63C1" w14:paraId="5B8B961A" w14:textId="77777777">
        <w:tc>
          <w:tcPr>
            <w:tcW w:w="4320" w:type="dxa"/>
          </w:tcPr>
          <w:p w14:paraId="374AB998" w14:textId="77777777" w:rsidR="007F63C1" w:rsidRDefault="00000000">
            <w:r>
              <w:t>GitLab CI/CD</w:t>
            </w:r>
          </w:p>
        </w:tc>
        <w:tc>
          <w:tcPr>
            <w:tcW w:w="4320" w:type="dxa"/>
          </w:tcPr>
          <w:p w14:paraId="48BED203" w14:textId="77777777" w:rsidR="007F63C1" w:rsidRDefault="00000000">
            <w:r>
              <w:t>Gitlab Ci/CD</w:t>
            </w:r>
          </w:p>
        </w:tc>
      </w:tr>
      <w:tr w:rsidR="007F63C1" w14:paraId="17B3AC05" w14:textId="77777777">
        <w:tc>
          <w:tcPr>
            <w:tcW w:w="4320" w:type="dxa"/>
          </w:tcPr>
          <w:p w14:paraId="150A5B8F" w14:textId="77777777" w:rsidR="007F63C1" w:rsidRDefault="00000000">
            <w:proofErr w:type="spellStart"/>
            <w:r>
              <w:t>Фреймворки</w:t>
            </w:r>
            <w:proofErr w:type="spellEnd"/>
          </w:p>
        </w:tc>
        <w:tc>
          <w:tcPr>
            <w:tcW w:w="4320" w:type="dxa"/>
          </w:tcPr>
          <w:p w14:paraId="496736F2" w14:textId="77777777" w:rsidR="007F63C1" w:rsidRDefault="00000000">
            <w:proofErr w:type="spellStart"/>
            <w:r>
              <w:t>Freimvorki</w:t>
            </w:r>
            <w:proofErr w:type="spellEnd"/>
          </w:p>
        </w:tc>
      </w:tr>
      <w:tr w:rsidR="007F63C1" w14:paraId="4ED7E3CA" w14:textId="77777777">
        <w:tc>
          <w:tcPr>
            <w:tcW w:w="4320" w:type="dxa"/>
          </w:tcPr>
          <w:p w14:paraId="62DB07F1" w14:textId="77777777" w:rsidR="007F63C1" w:rsidRDefault="00000000">
            <w:r>
              <w:t>React/Angular/</w:t>
            </w:r>
            <w:proofErr w:type="spellStart"/>
            <w:r>
              <w:t>VueJS</w:t>
            </w:r>
            <w:proofErr w:type="spellEnd"/>
          </w:p>
        </w:tc>
        <w:tc>
          <w:tcPr>
            <w:tcW w:w="4320" w:type="dxa"/>
          </w:tcPr>
          <w:p w14:paraId="07CC9760" w14:textId="77777777" w:rsidR="007F63C1" w:rsidRDefault="00000000">
            <w:r>
              <w:t>React/Angular/</w:t>
            </w:r>
            <w:proofErr w:type="spellStart"/>
            <w:r>
              <w:t>Vuejs</w:t>
            </w:r>
            <w:proofErr w:type="spellEnd"/>
          </w:p>
        </w:tc>
      </w:tr>
      <w:tr w:rsidR="007F63C1" w14:paraId="652C8DA8" w14:textId="77777777">
        <w:tc>
          <w:tcPr>
            <w:tcW w:w="4320" w:type="dxa"/>
          </w:tcPr>
          <w:p w14:paraId="4B4A92C6" w14:textId="77777777" w:rsidR="007F63C1" w:rsidRDefault="00000000">
            <w:r>
              <w:t>.NET Framework/ASP .NET Core</w:t>
            </w:r>
          </w:p>
        </w:tc>
        <w:tc>
          <w:tcPr>
            <w:tcW w:w="4320" w:type="dxa"/>
          </w:tcPr>
          <w:p w14:paraId="06EDA055" w14:textId="77777777" w:rsidR="007F63C1" w:rsidRDefault="00000000">
            <w:r>
              <w:t>.NET FRAMEWORK/ASP .NET Core</w:t>
            </w:r>
          </w:p>
        </w:tc>
      </w:tr>
      <w:tr w:rsidR="007F63C1" w14:paraId="6918DE27" w14:textId="77777777">
        <w:tc>
          <w:tcPr>
            <w:tcW w:w="4320" w:type="dxa"/>
          </w:tcPr>
          <w:p w14:paraId="79434962" w14:textId="77777777" w:rsidR="007F63C1" w:rsidRDefault="00000000">
            <w:r>
              <w:t>Spring Framework</w:t>
            </w:r>
          </w:p>
        </w:tc>
        <w:tc>
          <w:tcPr>
            <w:tcW w:w="4320" w:type="dxa"/>
          </w:tcPr>
          <w:p w14:paraId="25632F43" w14:textId="77777777" w:rsidR="007F63C1" w:rsidRDefault="00000000">
            <w:r>
              <w:t>Spring Framework</w:t>
            </w:r>
          </w:p>
        </w:tc>
      </w:tr>
      <w:tr w:rsidR="007F63C1" w14:paraId="7A1F5BD9" w14:textId="77777777">
        <w:tc>
          <w:tcPr>
            <w:tcW w:w="4320" w:type="dxa"/>
          </w:tcPr>
          <w:p w14:paraId="7A0F5C93" w14:textId="77777777" w:rsidR="007F63C1" w:rsidRDefault="00000000">
            <w:proofErr w:type="spellStart"/>
            <w:r>
              <w:t>Bitrix</w:t>
            </w:r>
            <w:proofErr w:type="spellEnd"/>
            <w:r>
              <w:t xml:space="preserve"> Framework</w:t>
            </w:r>
          </w:p>
        </w:tc>
        <w:tc>
          <w:tcPr>
            <w:tcW w:w="4320" w:type="dxa"/>
          </w:tcPr>
          <w:p w14:paraId="3A5F6E83" w14:textId="77777777" w:rsidR="007F63C1" w:rsidRDefault="00000000">
            <w:proofErr w:type="spellStart"/>
            <w:r>
              <w:t>Bitrix</w:t>
            </w:r>
            <w:proofErr w:type="spellEnd"/>
            <w:r>
              <w:t xml:space="preserve"> Framework</w:t>
            </w:r>
          </w:p>
        </w:tc>
      </w:tr>
      <w:tr w:rsidR="007F63C1" w14:paraId="393DE818" w14:textId="77777777">
        <w:tc>
          <w:tcPr>
            <w:tcW w:w="4320" w:type="dxa"/>
          </w:tcPr>
          <w:p w14:paraId="20137FE2" w14:textId="77777777" w:rsidR="007F63C1" w:rsidRDefault="00000000">
            <w:r>
              <w:t>Laravel/Yii 2</w:t>
            </w:r>
          </w:p>
        </w:tc>
        <w:tc>
          <w:tcPr>
            <w:tcW w:w="4320" w:type="dxa"/>
          </w:tcPr>
          <w:p w14:paraId="271DB1E2" w14:textId="77777777" w:rsidR="007F63C1" w:rsidRDefault="00000000">
            <w:r>
              <w:t>Laravel/Yii 2</w:t>
            </w:r>
          </w:p>
        </w:tc>
      </w:tr>
      <w:tr w:rsidR="007F63C1" w14:paraId="511DFE3E" w14:textId="77777777">
        <w:tc>
          <w:tcPr>
            <w:tcW w:w="4320" w:type="dxa"/>
          </w:tcPr>
          <w:p w14:paraId="16FDB504" w14:textId="77777777" w:rsidR="007F63C1" w:rsidRDefault="00000000">
            <w:r>
              <w:lastRenderedPageBreak/>
              <w:t>Django</w:t>
            </w:r>
          </w:p>
        </w:tc>
        <w:tc>
          <w:tcPr>
            <w:tcW w:w="4320" w:type="dxa"/>
          </w:tcPr>
          <w:p w14:paraId="1E161B32" w14:textId="77777777" w:rsidR="007F63C1" w:rsidRDefault="00000000">
            <w:r>
              <w:t>Django</w:t>
            </w:r>
          </w:p>
        </w:tc>
      </w:tr>
      <w:tr w:rsidR="007F63C1" w14:paraId="29E55851" w14:textId="77777777">
        <w:tc>
          <w:tcPr>
            <w:tcW w:w="4320" w:type="dxa"/>
          </w:tcPr>
          <w:p w14:paraId="06AF6964" w14:textId="77777777" w:rsidR="007F63C1" w:rsidRDefault="00000000">
            <w:r>
              <w:t>Blazor</w:t>
            </w:r>
          </w:p>
        </w:tc>
        <w:tc>
          <w:tcPr>
            <w:tcW w:w="4320" w:type="dxa"/>
          </w:tcPr>
          <w:p w14:paraId="126AE524" w14:textId="77777777" w:rsidR="007F63C1" w:rsidRDefault="00000000">
            <w:r>
              <w:t>Blazor</w:t>
            </w:r>
          </w:p>
        </w:tc>
      </w:tr>
      <w:tr w:rsidR="007F63C1" w14:paraId="1AE25352" w14:textId="77777777">
        <w:tc>
          <w:tcPr>
            <w:tcW w:w="4320" w:type="dxa"/>
          </w:tcPr>
          <w:p w14:paraId="5E79E4C7" w14:textId="77777777" w:rsidR="007F63C1" w:rsidRPr="003B01C9" w:rsidRDefault="00000000">
            <w:pPr>
              <w:rPr>
                <w:lang w:val="ru-RU"/>
              </w:rPr>
            </w:pPr>
            <w:r w:rsidRPr="003B01C9">
              <w:rPr>
                <w:lang w:val="ru-RU"/>
              </w:rPr>
              <w:t>Над вашим проектом будут работать</w:t>
            </w:r>
          </w:p>
        </w:tc>
        <w:tc>
          <w:tcPr>
            <w:tcW w:w="4320" w:type="dxa"/>
          </w:tcPr>
          <w:p w14:paraId="054A9FD5" w14:textId="77777777" w:rsidR="007F63C1" w:rsidRDefault="00000000">
            <w:r>
              <w:t>Your project will work on</w:t>
            </w:r>
          </w:p>
        </w:tc>
      </w:tr>
      <w:tr w:rsidR="007F63C1" w14:paraId="24B8759E" w14:textId="77777777">
        <w:tc>
          <w:tcPr>
            <w:tcW w:w="4320" w:type="dxa"/>
          </w:tcPr>
          <w:p w14:paraId="77A33951" w14:textId="77777777" w:rsidR="007F63C1" w:rsidRDefault="00000000">
            <w:proofErr w:type="spellStart"/>
            <w:r>
              <w:t>Тестировщик</w:t>
            </w:r>
            <w:proofErr w:type="spellEnd"/>
          </w:p>
        </w:tc>
        <w:tc>
          <w:tcPr>
            <w:tcW w:w="4320" w:type="dxa"/>
          </w:tcPr>
          <w:p w14:paraId="4BDAD209" w14:textId="77777777" w:rsidR="007F63C1" w:rsidRDefault="00000000">
            <w:r>
              <w:t>Tester</w:t>
            </w:r>
          </w:p>
        </w:tc>
      </w:tr>
      <w:tr w:rsidR="007F63C1" w14:paraId="53CA38DF" w14:textId="77777777">
        <w:tc>
          <w:tcPr>
            <w:tcW w:w="4320" w:type="dxa"/>
          </w:tcPr>
          <w:p w14:paraId="5384F9C7" w14:textId="77777777" w:rsidR="007F63C1" w:rsidRPr="003B01C9" w:rsidRDefault="00000000">
            <w:pPr>
              <w:rPr>
                <w:lang w:val="ru-RU"/>
              </w:rPr>
            </w:pPr>
            <w:r w:rsidRPr="003B01C9">
              <w:rPr>
                <w:lang w:val="ru-RU"/>
              </w:rPr>
              <w:t>Тестирование продукта на наличие ошибок</w:t>
            </w:r>
          </w:p>
        </w:tc>
        <w:tc>
          <w:tcPr>
            <w:tcW w:w="4320" w:type="dxa"/>
          </w:tcPr>
          <w:p w14:paraId="2F6F16CB" w14:textId="77777777" w:rsidR="007F63C1" w:rsidRDefault="00000000">
            <w:r>
              <w:t>Product testing for errors</w:t>
            </w:r>
          </w:p>
        </w:tc>
      </w:tr>
      <w:tr w:rsidR="007F63C1" w14:paraId="62EEF088" w14:textId="77777777">
        <w:tc>
          <w:tcPr>
            <w:tcW w:w="4320" w:type="dxa"/>
          </w:tcPr>
          <w:p w14:paraId="0FF495A9" w14:textId="77777777" w:rsidR="007F63C1" w:rsidRDefault="00000000">
            <w:proofErr w:type="spellStart"/>
            <w:r>
              <w:t>Менеджер</w:t>
            </w:r>
            <w:proofErr w:type="spellEnd"/>
          </w:p>
        </w:tc>
        <w:tc>
          <w:tcPr>
            <w:tcW w:w="4320" w:type="dxa"/>
          </w:tcPr>
          <w:p w14:paraId="351E3549" w14:textId="77777777" w:rsidR="007F63C1" w:rsidRDefault="00000000">
            <w:r>
              <w:t>Manager</w:t>
            </w:r>
          </w:p>
        </w:tc>
      </w:tr>
      <w:tr w:rsidR="007F63C1" w14:paraId="15D42BCF" w14:textId="77777777">
        <w:tc>
          <w:tcPr>
            <w:tcW w:w="4320" w:type="dxa"/>
          </w:tcPr>
          <w:p w14:paraId="038E8865" w14:textId="77777777" w:rsidR="007F63C1" w:rsidRPr="003B01C9" w:rsidRDefault="00000000">
            <w:pPr>
              <w:rPr>
                <w:lang w:val="ru-RU"/>
              </w:rPr>
            </w:pPr>
            <w:r w:rsidRPr="003B01C9">
              <w:rPr>
                <w:lang w:val="ru-RU"/>
              </w:rPr>
              <w:t>Ведение проекта, согласование задач, консультирование по вопросам</w:t>
            </w:r>
          </w:p>
        </w:tc>
        <w:tc>
          <w:tcPr>
            <w:tcW w:w="4320" w:type="dxa"/>
          </w:tcPr>
          <w:p w14:paraId="0E134F41" w14:textId="77777777" w:rsidR="007F63C1" w:rsidRDefault="00000000">
            <w:r>
              <w:t>Project maintenance, coordination of tasks, advice on issues</w:t>
            </w:r>
          </w:p>
        </w:tc>
      </w:tr>
      <w:tr w:rsidR="007F63C1" w14:paraId="262D2CF0" w14:textId="77777777">
        <w:tc>
          <w:tcPr>
            <w:tcW w:w="4320" w:type="dxa"/>
          </w:tcPr>
          <w:p w14:paraId="07A16AB6" w14:textId="77777777" w:rsidR="007F63C1" w:rsidRDefault="00000000">
            <w:proofErr w:type="spellStart"/>
            <w:r>
              <w:t>Дизайнер</w:t>
            </w:r>
            <w:proofErr w:type="spellEnd"/>
          </w:p>
        </w:tc>
        <w:tc>
          <w:tcPr>
            <w:tcW w:w="4320" w:type="dxa"/>
          </w:tcPr>
          <w:p w14:paraId="568778AB" w14:textId="77777777" w:rsidR="007F63C1" w:rsidRDefault="00000000">
            <w:r>
              <w:t>Designer</w:t>
            </w:r>
          </w:p>
        </w:tc>
      </w:tr>
      <w:tr w:rsidR="007F63C1" w14:paraId="44298E67" w14:textId="77777777">
        <w:tc>
          <w:tcPr>
            <w:tcW w:w="4320" w:type="dxa"/>
          </w:tcPr>
          <w:p w14:paraId="2E21AD7C" w14:textId="77777777" w:rsidR="007F63C1" w:rsidRDefault="00000000">
            <w:proofErr w:type="spellStart"/>
            <w:r>
              <w:t>Разработка</w:t>
            </w:r>
            <w:proofErr w:type="spellEnd"/>
            <w:r>
              <w:t xml:space="preserve"> </w:t>
            </w:r>
            <w:proofErr w:type="spellStart"/>
            <w:r>
              <w:t>пользовательского</w:t>
            </w:r>
            <w:proofErr w:type="spellEnd"/>
            <w:r>
              <w:t xml:space="preserve"> </w:t>
            </w:r>
            <w:proofErr w:type="spellStart"/>
            <w:r>
              <w:t>интерфейса</w:t>
            </w:r>
            <w:proofErr w:type="spellEnd"/>
            <w:r>
              <w:t xml:space="preserve"> </w:t>
            </w:r>
            <w:proofErr w:type="spellStart"/>
            <w:r>
              <w:t>продукта</w:t>
            </w:r>
            <w:proofErr w:type="spellEnd"/>
          </w:p>
        </w:tc>
        <w:tc>
          <w:tcPr>
            <w:tcW w:w="4320" w:type="dxa"/>
          </w:tcPr>
          <w:p w14:paraId="5D092DA9" w14:textId="77777777" w:rsidR="007F63C1" w:rsidRDefault="00000000">
            <w:r>
              <w:t>Development of a user product interface</w:t>
            </w:r>
          </w:p>
        </w:tc>
      </w:tr>
      <w:tr w:rsidR="007F63C1" w14:paraId="76CDE0DF" w14:textId="77777777">
        <w:tc>
          <w:tcPr>
            <w:tcW w:w="4320" w:type="dxa"/>
          </w:tcPr>
          <w:p w14:paraId="0948CF60" w14:textId="77777777" w:rsidR="007F63C1" w:rsidRDefault="00000000">
            <w:proofErr w:type="spellStart"/>
            <w:r>
              <w:t>Разработчики</w:t>
            </w:r>
            <w:proofErr w:type="spellEnd"/>
          </w:p>
        </w:tc>
        <w:tc>
          <w:tcPr>
            <w:tcW w:w="4320" w:type="dxa"/>
          </w:tcPr>
          <w:p w14:paraId="49485411" w14:textId="77777777" w:rsidR="007F63C1" w:rsidRDefault="00000000">
            <w:r>
              <w:t>Developers</w:t>
            </w:r>
          </w:p>
        </w:tc>
      </w:tr>
      <w:tr w:rsidR="007F63C1" w14:paraId="05F3B4F2" w14:textId="77777777">
        <w:tc>
          <w:tcPr>
            <w:tcW w:w="4320" w:type="dxa"/>
          </w:tcPr>
          <w:p w14:paraId="5338BCE7" w14:textId="77777777" w:rsidR="007F63C1" w:rsidRPr="003B01C9" w:rsidRDefault="00000000">
            <w:pPr>
              <w:rPr>
                <w:lang w:val="ru-RU"/>
              </w:rPr>
            </w:pPr>
            <w:r w:rsidRPr="003B01C9">
              <w:rPr>
                <w:lang w:val="ru-RU"/>
              </w:rPr>
              <w:t xml:space="preserve">Разработка </w:t>
            </w:r>
            <w:r>
              <w:t>backend</w:t>
            </w:r>
            <w:r w:rsidRPr="003B01C9">
              <w:rPr>
                <w:lang w:val="ru-RU"/>
              </w:rPr>
              <w:t xml:space="preserve"> и </w:t>
            </w:r>
            <w:r>
              <w:t>frontend</w:t>
            </w:r>
            <w:r w:rsidRPr="003B01C9">
              <w:rPr>
                <w:lang w:val="ru-RU"/>
              </w:rPr>
              <w:t xml:space="preserve"> частей продукта</w:t>
            </w:r>
          </w:p>
        </w:tc>
        <w:tc>
          <w:tcPr>
            <w:tcW w:w="4320" w:type="dxa"/>
          </w:tcPr>
          <w:p w14:paraId="42B3C75B" w14:textId="77777777" w:rsidR="007F63C1" w:rsidRDefault="00000000">
            <w:r>
              <w:t>Development of Backend and Frontend parts of the product</w:t>
            </w:r>
          </w:p>
        </w:tc>
      </w:tr>
      <w:tr w:rsidR="007F63C1" w14:paraId="30428FCB" w14:textId="77777777">
        <w:tc>
          <w:tcPr>
            <w:tcW w:w="4320" w:type="dxa"/>
          </w:tcPr>
          <w:p w14:paraId="717154F1" w14:textId="77777777" w:rsidR="007F63C1" w:rsidRDefault="00000000">
            <w:proofErr w:type="spellStart"/>
            <w:r>
              <w:t>Аналитик</w:t>
            </w:r>
            <w:proofErr w:type="spellEnd"/>
          </w:p>
        </w:tc>
        <w:tc>
          <w:tcPr>
            <w:tcW w:w="4320" w:type="dxa"/>
          </w:tcPr>
          <w:p w14:paraId="23D4A820" w14:textId="77777777" w:rsidR="007F63C1" w:rsidRDefault="00000000">
            <w:r>
              <w:t>Analyst</w:t>
            </w:r>
          </w:p>
        </w:tc>
      </w:tr>
      <w:tr w:rsidR="007F63C1" w14:paraId="520886A1" w14:textId="77777777">
        <w:tc>
          <w:tcPr>
            <w:tcW w:w="4320" w:type="dxa"/>
          </w:tcPr>
          <w:p w14:paraId="0493331F" w14:textId="77777777" w:rsidR="007F63C1" w:rsidRPr="003B01C9" w:rsidRDefault="00000000">
            <w:pPr>
              <w:rPr>
                <w:lang w:val="ru-RU"/>
              </w:rPr>
            </w:pPr>
            <w:r w:rsidRPr="003B01C9">
              <w:rPr>
                <w:lang w:val="ru-RU"/>
              </w:rPr>
              <w:t>Подготовка требований к продукту, разработка технического задания и документации</w:t>
            </w:r>
          </w:p>
        </w:tc>
        <w:tc>
          <w:tcPr>
            <w:tcW w:w="4320" w:type="dxa"/>
          </w:tcPr>
          <w:p w14:paraId="1E1CCD9B" w14:textId="77777777" w:rsidR="007F63C1" w:rsidRDefault="00000000">
            <w:r>
              <w:t>Preparation of product requirements, development of technical specifications and documentation</w:t>
            </w:r>
          </w:p>
        </w:tc>
      </w:tr>
      <w:tr w:rsidR="007F63C1" w14:paraId="1E006BB4" w14:textId="77777777">
        <w:tc>
          <w:tcPr>
            <w:tcW w:w="4320" w:type="dxa"/>
          </w:tcPr>
          <w:p w14:paraId="2C21A7BB" w14:textId="77777777" w:rsidR="007F63C1" w:rsidRDefault="00000000">
            <w:proofErr w:type="spellStart"/>
            <w:r>
              <w:t>Техническая</w:t>
            </w:r>
            <w:proofErr w:type="spellEnd"/>
            <w:r>
              <w:t xml:space="preserve"> </w:t>
            </w:r>
            <w:proofErr w:type="spellStart"/>
            <w:r>
              <w:t>поддержка</w:t>
            </w:r>
            <w:proofErr w:type="spellEnd"/>
          </w:p>
        </w:tc>
        <w:tc>
          <w:tcPr>
            <w:tcW w:w="4320" w:type="dxa"/>
          </w:tcPr>
          <w:p w14:paraId="222C7139" w14:textId="77777777" w:rsidR="007F63C1" w:rsidRDefault="00000000">
            <w:r>
              <w:t>Technical support</w:t>
            </w:r>
          </w:p>
        </w:tc>
      </w:tr>
      <w:tr w:rsidR="007F63C1" w14:paraId="6A086384" w14:textId="77777777">
        <w:tc>
          <w:tcPr>
            <w:tcW w:w="4320" w:type="dxa"/>
          </w:tcPr>
          <w:p w14:paraId="1130A39F" w14:textId="77777777" w:rsidR="007F63C1" w:rsidRPr="003B01C9" w:rsidRDefault="00000000">
            <w:pPr>
              <w:rPr>
                <w:lang w:val="ru-RU"/>
              </w:rPr>
            </w:pPr>
            <w:r w:rsidRPr="003B01C9">
              <w:rPr>
                <w:lang w:val="ru-RU"/>
              </w:rPr>
              <w:t>Сопровождение по общим моментам работы продукта и мелким доработкам</w:t>
            </w:r>
          </w:p>
        </w:tc>
        <w:tc>
          <w:tcPr>
            <w:tcW w:w="4320" w:type="dxa"/>
          </w:tcPr>
          <w:p w14:paraId="1201CC54" w14:textId="77777777" w:rsidR="007F63C1" w:rsidRDefault="00000000">
            <w:r>
              <w:t>Support for the total moments of the product and minor improvements</w:t>
            </w:r>
          </w:p>
        </w:tc>
      </w:tr>
      <w:tr w:rsidR="007F63C1" w14:paraId="038952E0" w14:textId="77777777">
        <w:tc>
          <w:tcPr>
            <w:tcW w:w="4320" w:type="dxa"/>
          </w:tcPr>
          <w:p w14:paraId="5EDEB736" w14:textId="77777777" w:rsidR="007F63C1" w:rsidRDefault="00000000">
            <w:proofErr w:type="spellStart"/>
            <w:r>
              <w:t>Наши</w:t>
            </w:r>
            <w:proofErr w:type="spellEnd"/>
            <w:r>
              <w:t xml:space="preserve"> </w:t>
            </w:r>
            <w:proofErr w:type="spellStart"/>
            <w:r>
              <w:t>гарантии</w:t>
            </w:r>
            <w:proofErr w:type="spellEnd"/>
          </w:p>
        </w:tc>
        <w:tc>
          <w:tcPr>
            <w:tcW w:w="4320" w:type="dxa"/>
          </w:tcPr>
          <w:p w14:paraId="212780EA" w14:textId="77777777" w:rsidR="007F63C1" w:rsidRDefault="00000000">
            <w:r>
              <w:t>Our guarantees</w:t>
            </w:r>
          </w:p>
        </w:tc>
      </w:tr>
      <w:tr w:rsidR="007F63C1" w14:paraId="60CC98F4" w14:textId="77777777">
        <w:tc>
          <w:tcPr>
            <w:tcW w:w="4320" w:type="dxa"/>
          </w:tcPr>
          <w:p w14:paraId="463D01E3" w14:textId="77777777" w:rsidR="007F63C1" w:rsidRDefault="00000000">
            <w:proofErr w:type="spellStart"/>
            <w:r>
              <w:t>Лицензия</w:t>
            </w:r>
            <w:proofErr w:type="spellEnd"/>
            <w:r>
              <w:t xml:space="preserve"> ФСБ</w:t>
            </w:r>
          </w:p>
        </w:tc>
        <w:tc>
          <w:tcPr>
            <w:tcW w:w="4320" w:type="dxa"/>
          </w:tcPr>
          <w:p w14:paraId="2D7E493E" w14:textId="77777777" w:rsidR="007F63C1" w:rsidRDefault="00000000">
            <w:r>
              <w:t>FSB license</w:t>
            </w:r>
          </w:p>
        </w:tc>
      </w:tr>
      <w:tr w:rsidR="007F63C1" w14:paraId="3FDB9603" w14:textId="77777777">
        <w:tc>
          <w:tcPr>
            <w:tcW w:w="4320" w:type="dxa"/>
          </w:tcPr>
          <w:p w14:paraId="2414A2C8" w14:textId="77777777" w:rsidR="007F63C1" w:rsidRPr="003B01C9" w:rsidRDefault="00000000">
            <w:pPr>
              <w:rPr>
                <w:lang w:val="ru-RU"/>
              </w:rPr>
            </w:pPr>
            <w:r w:rsidRPr="003B01C9">
              <w:rPr>
                <w:lang w:val="ru-RU"/>
              </w:rPr>
              <w:t>Лицензия ФСБ на деятельность по криптографической защите информации</w:t>
            </w:r>
          </w:p>
        </w:tc>
        <w:tc>
          <w:tcPr>
            <w:tcW w:w="4320" w:type="dxa"/>
          </w:tcPr>
          <w:p w14:paraId="46B599D7" w14:textId="77777777" w:rsidR="007F63C1" w:rsidRDefault="00000000">
            <w:r>
              <w:t>FSB license for cryptographic information protection activities</w:t>
            </w:r>
          </w:p>
        </w:tc>
      </w:tr>
      <w:tr w:rsidR="007F63C1" w14:paraId="37FBC081" w14:textId="77777777">
        <w:tc>
          <w:tcPr>
            <w:tcW w:w="4320" w:type="dxa"/>
          </w:tcPr>
          <w:p w14:paraId="6616C0D0" w14:textId="77777777" w:rsidR="007F63C1" w:rsidRDefault="00000000">
            <w:proofErr w:type="spellStart"/>
            <w:r>
              <w:t>Лицензия</w:t>
            </w:r>
            <w:proofErr w:type="spellEnd"/>
            <w:r>
              <w:t xml:space="preserve"> ФСТЭК</w:t>
            </w:r>
          </w:p>
        </w:tc>
        <w:tc>
          <w:tcPr>
            <w:tcW w:w="4320" w:type="dxa"/>
          </w:tcPr>
          <w:p w14:paraId="11EFCF98" w14:textId="77777777" w:rsidR="007F63C1" w:rsidRDefault="00000000">
            <w:r>
              <w:t>FSTEK license</w:t>
            </w:r>
          </w:p>
        </w:tc>
      </w:tr>
      <w:tr w:rsidR="007F63C1" w14:paraId="4B5352F9" w14:textId="77777777">
        <w:tc>
          <w:tcPr>
            <w:tcW w:w="4320" w:type="dxa"/>
          </w:tcPr>
          <w:p w14:paraId="5014D6E0" w14:textId="77777777" w:rsidR="007F63C1" w:rsidRPr="003B01C9" w:rsidRDefault="00000000">
            <w:pPr>
              <w:rPr>
                <w:lang w:val="ru-RU"/>
              </w:rPr>
            </w:pPr>
            <w:r w:rsidRPr="003B01C9">
              <w:rPr>
                <w:lang w:val="ru-RU"/>
              </w:rPr>
              <w:t xml:space="preserve">Лицензия ФСТЭК на деятельность по технической защите конфиденциальной </w:t>
            </w:r>
            <w:r w:rsidRPr="003B01C9">
              <w:rPr>
                <w:lang w:val="ru-RU"/>
              </w:rPr>
              <w:lastRenderedPageBreak/>
              <w:t>информации</w:t>
            </w:r>
          </w:p>
        </w:tc>
        <w:tc>
          <w:tcPr>
            <w:tcW w:w="4320" w:type="dxa"/>
          </w:tcPr>
          <w:p w14:paraId="4A842A30" w14:textId="77777777" w:rsidR="007F63C1" w:rsidRDefault="00000000">
            <w:r>
              <w:lastRenderedPageBreak/>
              <w:t>FSTEK license to work on technical protection of confidential information</w:t>
            </w:r>
          </w:p>
        </w:tc>
      </w:tr>
      <w:tr w:rsidR="007F63C1" w14:paraId="635A0565" w14:textId="77777777">
        <w:tc>
          <w:tcPr>
            <w:tcW w:w="4320" w:type="dxa"/>
          </w:tcPr>
          <w:p w14:paraId="56A2E4A3" w14:textId="77777777" w:rsidR="007F63C1" w:rsidRDefault="00000000">
            <w:proofErr w:type="spellStart"/>
            <w:r>
              <w:t>Сертификаты</w:t>
            </w:r>
            <w:proofErr w:type="spellEnd"/>
            <w:r>
              <w:t xml:space="preserve"> </w:t>
            </w:r>
            <w:proofErr w:type="spellStart"/>
            <w:r>
              <w:t>Bitrix</w:t>
            </w:r>
            <w:proofErr w:type="spellEnd"/>
          </w:p>
        </w:tc>
        <w:tc>
          <w:tcPr>
            <w:tcW w:w="4320" w:type="dxa"/>
          </w:tcPr>
          <w:p w14:paraId="422A144F" w14:textId="77777777" w:rsidR="007F63C1" w:rsidRDefault="00000000">
            <w:proofErr w:type="spellStart"/>
            <w:r>
              <w:t>Bitrix</w:t>
            </w:r>
            <w:proofErr w:type="spellEnd"/>
            <w:r>
              <w:t xml:space="preserve"> certificates</w:t>
            </w:r>
          </w:p>
        </w:tc>
      </w:tr>
      <w:tr w:rsidR="007F63C1" w14:paraId="79CB4FEA" w14:textId="77777777">
        <w:tc>
          <w:tcPr>
            <w:tcW w:w="4320" w:type="dxa"/>
          </w:tcPr>
          <w:p w14:paraId="0F8DE6B6" w14:textId="77777777" w:rsidR="007F63C1" w:rsidRPr="003B01C9" w:rsidRDefault="00000000">
            <w:pPr>
              <w:rPr>
                <w:lang w:val="ru-RU"/>
              </w:rPr>
            </w:pPr>
            <w:r w:rsidRPr="003B01C9">
              <w:rPr>
                <w:lang w:val="ru-RU"/>
              </w:rPr>
              <w:t>Сертификаты о прохождении проверочных тестов от компании «1С-Битрикс»</w:t>
            </w:r>
          </w:p>
        </w:tc>
        <w:tc>
          <w:tcPr>
            <w:tcW w:w="4320" w:type="dxa"/>
          </w:tcPr>
          <w:p w14:paraId="51D880A0" w14:textId="77777777" w:rsidR="007F63C1" w:rsidRDefault="00000000">
            <w:r>
              <w:t>Certificates of testing tests from 1C-Bitrix company</w:t>
            </w:r>
          </w:p>
        </w:tc>
      </w:tr>
      <w:tr w:rsidR="007F63C1" w14:paraId="273AEC7A" w14:textId="77777777">
        <w:tc>
          <w:tcPr>
            <w:tcW w:w="4320" w:type="dxa"/>
          </w:tcPr>
          <w:p w14:paraId="07C5C364" w14:textId="77777777" w:rsidR="007F63C1" w:rsidRDefault="00000000">
            <w:proofErr w:type="spellStart"/>
            <w:r>
              <w:t>Сертификаты</w:t>
            </w:r>
            <w:proofErr w:type="spellEnd"/>
            <w:r>
              <w:t xml:space="preserve"> ISO</w:t>
            </w:r>
          </w:p>
        </w:tc>
        <w:tc>
          <w:tcPr>
            <w:tcW w:w="4320" w:type="dxa"/>
          </w:tcPr>
          <w:p w14:paraId="48E57EB6" w14:textId="77777777" w:rsidR="007F63C1" w:rsidRDefault="00000000">
            <w:r>
              <w:t>ISO certificates</w:t>
            </w:r>
          </w:p>
        </w:tc>
      </w:tr>
      <w:tr w:rsidR="007F63C1" w14:paraId="41D96307" w14:textId="77777777">
        <w:tc>
          <w:tcPr>
            <w:tcW w:w="4320" w:type="dxa"/>
          </w:tcPr>
          <w:p w14:paraId="1A8ECE6D" w14:textId="77777777" w:rsidR="007F63C1" w:rsidRDefault="00000000">
            <w:proofErr w:type="spellStart"/>
            <w:r>
              <w:t>Сертификаты</w:t>
            </w:r>
            <w:proofErr w:type="spellEnd"/>
            <w:r>
              <w:t xml:space="preserve"> </w:t>
            </w:r>
            <w:proofErr w:type="spellStart"/>
            <w:r>
              <w:t>соответствия</w:t>
            </w:r>
            <w:proofErr w:type="spellEnd"/>
            <w:r>
              <w:t xml:space="preserve"> </w:t>
            </w:r>
            <w:proofErr w:type="spellStart"/>
            <w:r>
              <w:t>требованиям</w:t>
            </w:r>
            <w:proofErr w:type="spellEnd"/>
            <w:r>
              <w:t xml:space="preserve"> ГОСТ</w:t>
            </w:r>
          </w:p>
        </w:tc>
        <w:tc>
          <w:tcPr>
            <w:tcW w:w="4320" w:type="dxa"/>
          </w:tcPr>
          <w:p w14:paraId="7391F7B9" w14:textId="77777777" w:rsidR="007F63C1" w:rsidRDefault="00000000">
            <w:r>
              <w:t>Certificates of compliance with the requirements of GOST</w:t>
            </w:r>
          </w:p>
        </w:tc>
      </w:tr>
      <w:tr w:rsidR="007F63C1" w14:paraId="52074480" w14:textId="77777777">
        <w:tc>
          <w:tcPr>
            <w:tcW w:w="4320" w:type="dxa"/>
          </w:tcPr>
          <w:p w14:paraId="4BB8CFE5" w14:textId="77777777" w:rsidR="007F63C1" w:rsidRDefault="00000000">
            <w:proofErr w:type="spellStart"/>
            <w:r>
              <w:t>Благодарственные</w:t>
            </w:r>
            <w:proofErr w:type="spellEnd"/>
            <w:r>
              <w:t xml:space="preserve"> </w:t>
            </w:r>
            <w:proofErr w:type="spellStart"/>
            <w:r>
              <w:t>письма</w:t>
            </w:r>
            <w:proofErr w:type="spellEnd"/>
          </w:p>
        </w:tc>
        <w:tc>
          <w:tcPr>
            <w:tcW w:w="4320" w:type="dxa"/>
          </w:tcPr>
          <w:p w14:paraId="0C0C618E" w14:textId="77777777" w:rsidR="007F63C1" w:rsidRDefault="00000000">
            <w:r>
              <w:t>Thanksgiving letters</w:t>
            </w:r>
          </w:p>
        </w:tc>
      </w:tr>
      <w:tr w:rsidR="007F63C1" w14:paraId="2CC9D5A6" w14:textId="77777777">
        <w:tc>
          <w:tcPr>
            <w:tcW w:w="4320" w:type="dxa"/>
          </w:tcPr>
          <w:p w14:paraId="7BDBBA03" w14:textId="77777777" w:rsidR="007F63C1" w:rsidRDefault="00000000">
            <w:proofErr w:type="spellStart"/>
            <w:r>
              <w:t>Благодарственные</w:t>
            </w:r>
            <w:proofErr w:type="spellEnd"/>
            <w:r>
              <w:t xml:space="preserve"> </w:t>
            </w:r>
            <w:proofErr w:type="spellStart"/>
            <w:r>
              <w:t>письма</w:t>
            </w:r>
            <w:proofErr w:type="spellEnd"/>
            <w:r>
              <w:t xml:space="preserve"> </w:t>
            </w:r>
            <w:proofErr w:type="spellStart"/>
            <w:r>
              <w:t>от</w:t>
            </w:r>
            <w:proofErr w:type="spellEnd"/>
            <w:r>
              <w:t xml:space="preserve"> </w:t>
            </w:r>
            <w:proofErr w:type="spellStart"/>
            <w:r>
              <w:t>клиентов</w:t>
            </w:r>
            <w:proofErr w:type="spellEnd"/>
          </w:p>
        </w:tc>
        <w:tc>
          <w:tcPr>
            <w:tcW w:w="4320" w:type="dxa"/>
          </w:tcPr>
          <w:p w14:paraId="377C0B4A" w14:textId="77777777" w:rsidR="007F63C1" w:rsidRDefault="00000000">
            <w:r>
              <w:t>Gratitude letters from customers</w:t>
            </w:r>
          </w:p>
        </w:tc>
      </w:tr>
      <w:tr w:rsidR="007F63C1" w14:paraId="3F256BA7" w14:textId="77777777">
        <w:tc>
          <w:tcPr>
            <w:tcW w:w="4320" w:type="dxa"/>
          </w:tcPr>
          <w:p w14:paraId="56160AE2" w14:textId="77777777" w:rsidR="007F63C1" w:rsidRDefault="00000000">
            <w:proofErr w:type="spellStart"/>
            <w:r>
              <w:t>Официальный</w:t>
            </w:r>
            <w:proofErr w:type="spellEnd"/>
            <w:r>
              <w:t xml:space="preserve"> </w:t>
            </w:r>
            <w:proofErr w:type="spellStart"/>
            <w:r>
              <w:t>партнёр</w:t>
            </w:r>
            <w:proofErr w:type="spellEnd"/>
            <w:r>
              <w:t xml:space="preserve"> АО «</w:t>
            </w:r>
            <w:proofErr w:type="spellStart"/>
            <w:r>
              <w:t>Аксофт</w:t>
            </w:r>
            <w:proofErr w:type="spellEnd"/>
            <w:r>
              <w:t>»</w:t>
            </w:r>
          </w:p>
        </w:tc>
        <w:tc>
          <w:tcPr>
            <w:tcW w:w="4320" w:type="dxa"/>
          </w:tcPr>
          <w:p w14:paraId="26AC682E" w14:textId="77777777" w:rsidR="007F63C1" w:rsidRDefault="00000000">
            <w:r>
              <w:t xml:space="preserve">Official partner of </w:t>
            </w:r>
            <w:proofErr w:type="spellStart"/>
            <w:r>
              <w:t>Axoft</w:t>
            </w:r>
            <w:proofErr w:type="spellEnd"/>
            <w:r>
              <w:t xml:space="preserve"> JSC</w:t>
            </w:r>
          </w:p>
        </w:tc>
      </w:tr>
      <w:tr w:rsidR="007F63C1" w14:paraId="45398B90" w14:textId="77777777">
        <w:tc>
          <w:tcPr>
            <w:tcW w:w="4320" w:type="dxa"/>
          </w:tcPr>
          <w:p w14:paraId="199FAF53" w14:textId="77777777" w:rsidR="007F63C1" w:rsidRPr="003B01C9" w:rsidRDefault="00000000">
            <w:pPr>
              <w:rPr>
                <w:lang w:val="ru-RU"/>
              </w:rPr>
            </w:pPr>
            <w:r w:rsidRPr="003B01C9">
              <w:rPr>
                <w:lang w:val="ru-RU"/>
              </w:rPr>
              <w:t xml:space="preserve">Сертификат, подтверждающий статус официального партнера компании </w:t>
            </w:r>
            <w:proofErr w:type="spellStart"/>
            <w:r>
              <w:t>Axoft</w:t>
            </w:r>
            <w:proofErr w:type="spellEnd"/>
          </w:p>
        </w:tc>
        <w:tc>
          <w:tcPr>
            <w:tcW w:w="4320" w:type="dxa"/>
          </w:tcPr>
          <w:p w14:paraId="1E15CBD6" w14:textId="77777777" w:rsidR="007F63C1" w:rsidRDefault="00000000">
            <w:r>
              <w:t xml:space="preserve">Certificate confirming the status of an official partner of </w:t>
            </w:r>
            <w:proofErr w:type="spellStart"/>
            <w:r>
              <w:t>Axoft</w:t>
            </w:r>
            <w:proofErr w:type="spellEnd"/>
          </w:p>
        </w:tc>
      </w:tr>
      <w:tr w:rsidR="007F63C1" w14:paraId="7CF74490" w14:textId="77777777">
        <w:tc>
          <w:tcPr>
            <w:tcW w:w="4320" w:type="dxa"/>
          </w:tcPr>
          <w:p w14:paraId="4BABDD57" w14:textId="77777777" w:rsidR="007F63C1" w:rsidRPr="003B01C9" w:rsidRDefault="00000000">
            <w:pPr>
              <w:rPr>
                <w:lang w:val="ru-RU"/>
              </w:rPr>
            </w:pPr>
            <w:r w:rsidRPr="003B01C9">
              <w:rPr>
                <w:lang w:val="ru-RU"/>
              </w:rPr>
              <w:t>Авторизованный партнёр АО «Лаборатория Касперского»</w:t>
            </w:r>
          </w:p>
        </w:tc>
        <w:tc>
          <w:tcPr>
            <w:tcW w:w="4320" w:type="dxa"/>
          </w:tcPr>
          <w:p w14:paraId="1B573E21" w14:textId="77777777" w:rsidR="007F63C1" w:rsidRDefault="00000000">
            <w:r>
              <w:t>Authorized partner of Kaspersky Laboratory</w:t>
            </w:r>
          </w:p>
        </w:tc>
      </w:tr>
      <w:tr w:rsidR="007F63C1" w14:paraId="18EAE0B9" w14:textId="77777777">
        <w:tc>
          <w:tcPr>
            <w:tcW w:w="4320" w:type="dxa"/>
          </w:tcPr>
          <w:p w14:paraId="350E3A94" w14:textId="77777777" w:rsidR="007F63C1" w:rsidRDefault="00000000">
            <w:proofErr w:type="spellStart"/>
            <w:r>
              <w:t>Авторизованный</w:t>
            </w:r>
            <w:proofErr w:type="spellEnd"/>
            <w:r>
              <w:t xml:space="preserve"> </w:t>
            </w:r>
            <w:proofErr w:type="spellStart"/>
            <w:r>
              <w:t>партнер</w:t>
            </w:r>
            <w:proofErr w:type="spellEnd"/>
            <w:r>
              <w:t xml:space="preserve"> Astra Linux</w:t>
            </w:r>
          </w:p>
        </w:tc>
        <w:tc>
          <w:tcPr>
            <w:tcW w:w="4320" w:type="dxa"/>
          </w:tcPr>
          <w:p w14:paraId="7DEA19C0" w14:textId="77777777" w:rsidR="007F63C1" w:rsidRDefault="00000000">
            <w:r>
              <w:t>ASTRA Linux authorized partner</w:t>
            </w:r>
          </w:p>
        </w:tc>
      </w:tr>
      <w:tr w:rsidR="007F63C1" w14:paraId="32E241FB" w14:textId="77777777">
        <w:tc>
          <w:tcPr>
            <w:tcW w:w="4320" w:type="dxa"/>
          </w:tcPr>
          <w:p w14:paraId="05BBEA5C" w14:textId="77777777" w:rsidR="007F63C1" w:rsidRPr="003B01C9" w:rsidRDefault="00000000">
            <w:pPr>
              <w:rPr>
                <w:lang w:val="ru-RU"/>
              </w:rPr>
            </w:pPr>
            <w:r w:rsidRPr="003B01C9">
              <w:rPr>
                <w:lang w:val="ru-RU"/>
              </w:rPr>
              <w:t>Сертификат, подтверждающий официальное партнёрство с ООО «</w:t>
            </w:r>
            <w:proofErr w:type="spellStart"/>
            <w:r w:rsidRPr="003B01C9">
              <w:rPr>
                <w:lang w:val="ru-RU"/>
              </w:rPr>
              <w:t>РусБИТ</w:t>
            </w:r>
            <w:proofErr w:type="spellEnd"/>
            <w:r>
              <w:t>ex</w:t>
            </w:r>
            <w:r w:rsidRPr="003B01C9">
              <w:rPr>
                <w:lang w:val="ru-RU"/>
              </w:rPr>
              <w:t>-Астра»</w:t>
            </w:r>
          </w:p>
        </w:tc>
        <w:tc>
          <w:tcPr>
            <w:tcW w:w="4320" w:type="dxa"/>
          </w:tcPr>
          <w:p w14:paraId="151A7409" w14:textId="77777777" w:rsidR="007F63C1" w:rsidRDefault="00000000">
            <w:r>
              <w:t xml:space="preserve">Certificate confirming the official partnership with </w:t>
            </w:r>
            <w:proofErr w:type="spellStart"/>
            <w:r>
              <w:t>Rusbitex</w:t>
            </w:r>
            <w:proofErr w:type="spellEnd"/>
            <w:r>
              <w:t>-Astra LLC</w:t>
            </w:r>
          </w:p>
        </w:tc>
      </w:tr>
      <w:tr w:rsidR="007F63C1" w14:paraId="22AA75F8" w14:textId="77777777">
        <w:tc>
          <w:tcPr>
            <w:tcW w:w="4320" w:type="dxa"/>
          </w:tcPr>
          <w:p w14:paraId="2D0A0351" w14:textId="77777777" w:rsidR="007F63C1" w:rsidRDefault="00000000">
            <w:proofErr w:type="spellStart"/>
            <w:r>
              <w:t>Отзывы</w:t>
            </w:r>
            <w:proofErr w:type="spellEnd"/>
            <w:r>
              <w:t xml:space="preserve"> </w:t>
            </w:r>
            <w:proofErr w:type="spellStart"/>
            <w:r>
              <w:t>наших</w:t>
            </w:r>
            <w:proofErr w:type="spellEnd"/>
            <w:r>
              <w:t xml:space="preserve"> </w:t>
            </w:r>
            <w:proofErr w:type="spellStart"/>
            <w:r>
              <w:t>клиентов</w:t>
            </w:r>
            <w:proofErr w:type="spellEnd"/>
          </w:p>
        </w:tc>
        <w:tc>
          <w:tcPr>
            <w:tcW w:w="4320" w:type="dxa"/>
          </w:tcPr>
          <w:p w14:paraId="742DF8B0" w14:textId="77777777" w:rsidR="007F63C1" w:rsidRDefault="00000000">
            <w:r>
              <w:t>Reviews of our customers</w:t>
            </w:r>
          </w:p>
        </w:tc>
      </w:tr>
      <w:tr w:rsidR="007F63C1" w14:paraId="63F17234" w14:textId="77777777">
        <w:tc>
          <w:tcPr>
            <w:tcW w:w="4320" w:type="dxa"/>
          </w:tcPr>
          <w:p w14:paraId="007C72A8" w14:textId="77777777" w:rsidR="007F63C1" w:rsidRDefault="00000000">
            <w:proofErr w:type="spellStart"/>
            <w:r>
              <w:t>Рапопорт</w:t>
            </w:r>
            <w:proofErr w:type="spellEnd"/>
            <w:r>
              <w:t xml:space="preserve"> </w:t>
            </w:r>
            <w:proofErr w:type="spellStart"/>
            <w:r>
              <w:t>Леонид</w:t>
            </w:r>
            <w:proofErr w:type="spellEnd"/>
            <w:r>
              <w:t xml:space="preserve"> </w:t>
            </w:r>
            <w:proofErr w:type="spellStart"/>
            <w:r>
              <w:t>Аронович</w:t>
            </w:r>
            <w:proofErr w:type="spellEnd"/>
          </w:p>
        </w:tc>
        <w:tc>
          <w:tcPr>
            <w:tcW w:w="4320" w:type="dxa"/>
          </w:tcPr>
          <w:p w14:paraId="4147360D" w14:textId="77777777" w:rsidR="007F63C1" w:rsidRDefault="00000000">
            <w:r>
              <w:t>Rapoport Leonid Aronovich</w:t>
            </w:r>
          </w:p>
        </w:tc>
      </w:tr>
      <w:tr w:rsidR="007F63C1" w14:paraId="32520E5E" w14:textId="77777777">
        <w:tc>
          <w:tcPr>
            <w:tcW w:w="4320" w:type="dxa"/>
          </w:tcPr>
          <w:p w14:paraId="40B72642" w14:textId="77777777" w:rsidR="007F63C1" w:rsidRPr="003B01C9" w:rsidRDefault="00000000">
            <w:pPr>
              <w:rPr>
                <w:lang w:val="ru-RU"/>
              </w:rPr>
            </w:pPr>
            <w:r w:rsidRPr="003B01C9">
              <w:rPr>
                <w:lang w:val="ru-RU"/>
              </w:rPr>
              <w:t>Министерство физической культуры, спорта и молодежной политики Свердловской области</w:t>
            </w:r>
          </w:p>
        </w:tc>
        <w:tc>
          <w:tcPr>
            <w:tcW w:w="4320" w:type="dxa"/>
          </w:tcPr>
          <w:p w14:paraId="4D4384FF" w14:textId="77777777" w:rsidR="007F63C1" w:rsidRDefault="00000000">
            <w:r>
              <w:t xml:space="preserve">The Ministry of Physical Culture, </w:t>
            </w:r>
            <w:proofErr w:type="gramStart"/>
            <w:r>
              <w:t>Sports</w:t>
            </w:r>
            <w:proofErr w:type="gramEnd"/>
            <w:r>
              <w:t xml:space="preserve"> and Youth Policy of the Sverdlovsk Region</w:t>
            </w:r>
          </w:p>
        </w:tc>
      </w:tr>
      <w:tr w:rsidR="007F63C1" w14:paraId="012DFCC1" w14:textId="77777777">
        <w:tc>
          <w:tcPr>
            <w:tcW w:w="4320" w:type="dxa"/>
          </w:tcPr>
          <w:p w14:paraId="10FDFCED" w14:textId="77777777" w:rsidR="007F63C1" w:rsidRPr="003B01C9" w:rsidRDefault="00000000">
            <w:pPr>
              <w:rPr>
                <w:lang w:val="ru-RU"/>
              </w:rPr>
            </w:pPr>
            <w:r w:rsidRPr="003B01C9">
              <w:rPr>
                <w:lang w:val="ru-RU"/>
              </w:rPr>
              <w:t xml:space="preserve">Министерство физической культуры, спорта и молодежной политики Свердловской области выражает вам благодарность за большой вклад в развитие волонтерского движения в Свердловской области посредством разработки и реализации проекта «Волонтёрский информационный портал Свердловской области» - </w:t>
            </w:r>
            <w:proofErr w:type="spellStart"/>
            <w:r>
              <w:lastRenderedPageBreak/>
              <w:t>volural</w:t>
            </w:r>
            <w:proofErr w:type="spellEnd"/>
            <w:r w:rsidRPr="003B01C9">
              <w:rPr>
                <w:lang w:val="ru-RU"/>
              </w:rPr>
              <w:t>.</w:t>
            </w:r>
            <w:proofErr w:type="spellStart"/>
            <w:r>
              <w:t>ru</w:t>
            </w:r>
            <w:proofErr w:type="spellEnd"/>
            <w:r w:rsidRPr="003B01C9">
              <w:rPr>
                <w:lang w:val="ru-RU"/>
              </w:rPr>
              <w:t>. Надеемся на дальнейшее плодотворное сотрудничество!</w:t>
            </w:r>
          </w:p>
        </w:tc>
        <w:tc>
          <w:tcPr>
            <w:tcW w:w="4320" w:type="dxa"/>
          </w:tcPr>
          <w:p w14:paraId="7ADCBC3A" w14:textId="77777777" w:rsidR="007F63C1" w:rsidRDefault="00000000">
            <w:r>
              <w:lastRenderedPageBreak/>
              <w:t xml:space="preserve">The Ministry of Physical Culture, Sports and Youth Policy of the Sverdlovsk Region expresses gratitude to you for the great contribution to the development of the volunteer movement in the Sverdlovsk region through the development and implementation of the project “Volunteer Information Portal of the Sverdlovsk Region” - </w:t>
            </w:r>
            <w:proofErr w:type="spellStart"/>
            <w:r>
              <w:t>Volural.ru.We</w:t>
            </w:r>
            <w:proofErr w:type="spellEnd"/>
            <w:r>
              <w:t xml:space="preserve"> hope for further </w:t>
            </w:r>
            <w:r>
              <w:lastRenderedPageBreak/>
              <w:t>fruitful cooperation!</w:t>
            </w:r>
          </w:p>
        </w:tc>
      </w:tr>
      <w:tr w:rsidR="007F63C1" w14:paraId="3B8DB803" w14:textId="77777777">
        <w:tc>
          <w:tcPr>
            <w:tcW w:w="4320" w:type="dxa"/>
          </w:tcPr>
          <w:p w14:paraId="5C461901" w14:textId="77777777" w:rsidR="007F63C1" w:rsidRDefault="00000000">
            <w:proofErr w:type="spellStart"/>
            <w:r>
              <w:lastRenderedPageBreak/>
              <w:t>Симбирцев</w:t>
            </w:r>
            <w:proofErr w:type="spellEnd"/>
            <w:r>
              <w:t xml:space="preserve"> </w:t>
            </w:r>
            <w:proofErr w:type="spellStart"/>
            <w:r>
              <w:t>Сергей</w:t>
            </w:r>
            <w:proofErr w:type="spellEnd"/>
            <w:r>
              <w:t xml:space="preserve"> </w:t>
            </w:r>
            <w:proofErr w:type="spellStart"/>
            <w:r>
              <w:t>Сергеевич</w:t>
            </w:r>
            <w:proofErr w:type="spellEnd"/>
          </w:p>
        </w:tc>
        <w:tc>
          <w:tcPr>
            <w:tcW w:w="4320" w:type="dxa"/>
          </w:tcPr>
          <w:p w14:paraId="083A319B" w14:textId="77777777" w:rsidR="007F63C1" w:rsidRDefault="00000000">
            <w:proofErr w:type="spellStart"/>
            <w:r>
              <w:t>Simbirtsev</w:t>
            </w:r>
            <w:proofErr w:type="spellEnd"/>
            <w:r>
              <w:t xml:space="preserve"> Sergey Sergeevich</w:t>
            </w:r>
          </w:p>
        </w:tc>
      </w:tr>
      <w:tr w:rsidR="007F63C1" w14:paraId="1F825207" w14:textId="77777777">
        <w:tc>
          <w:tcPr>
            <w:tcW w:w="4320" w:type="dxa"/>
          </w:tcPr>
          <w:p w14:paraId="46D9277A" w14:textId="77777777" w:rsidR="007F63C1" w:rsidRDefault="00000000">
            <w:r>
              <w:t>ООО «ТСТ»</w:t>
            </w:r>
          </w:p>
        </w:tc>
        <w:tc>
          <w:tcPr>
            <w:tcW w:w="4320" w:type="dxa"/>
          </w:tcPr>
          <w:p w14:paraId="13CC4BBD" w14:textId="77777777" w:rsidR="007F63C1" w:rsidRDefault="00000000">
            <w:r>
              <w:t>LLC "TST"</w:t>
            </w:r>
          </w:p>
        </w:tc>
      </w:tr>
      <w:tr w:rsidR="007F63C1" w14:paraId="10DAD02A" w14:textId="77777777">
        <w:tc>
          <w:tcPr>
            <w:tcW w:w="4320" w:type="dxa"/>
          </w:tcPr>
          <w:p w14:paraId="65918B24" w14:textId="77777777" w:rsidR="007F63C1" w:rsidRPr="003B01C9" w:rsidRDefault="00000000">
            <w:pPr>
              <w:rPr>
                <w:lang w:val="ru-RU"/>
              </w:rPr>
            </w:pPr>
            <w:r w:rsidRPr="003B01C9">
              <w:rPr>
                <w:lang w:val="ru-RU"/>
              </w:rPr>
              <w:t>Компания «ТСТ» благодарит вас за ответственность, профессионализм в работе, плодотворное и конструктивное сотрудничество. Желаем крепкого здоровья, семейного благополучия, успехов во всех делах и начинаниях.</w:t>
            </w:r>
          </w:p>
        </w:tc>
        <w:tc>
          <w:tcPr>
            <w:tcW w:w="4320" w:type="dxa"/>
          </w:tcPr>
          <w:p w14:paraId="1B93D18D" w14:textId="77777777" w:rsidR="007F63C1" w:rsidRDefault="00000000">
            <w:r>
              <w:t xml:space="preserve">The company "TST" thanks you for the responsibility, professionalism in work, fruitful and constructive </w:t>
            </w:r>
            <w:proofErr w:type="spellStart"/>
            <w:proofErr w:type="gramStart"/>
            <w:r>
              <w:t>cooperation.We</w:t>
            </w:r>
            <w:proofErr w:type="spellEnd"/>
            <w:proofErr w:type="gramEnd"/>
            <w:r>
              <w:t xml:space="preserve"> wish you good health, family well -being, success in all matters and undertakings.</w:t>
            </w:r>
          </w:p>
        </w:tc>
      </w:tr>
      <w:tr w:rsidR="007F63C1" w14:paraId="18D8533C" w14:textId="77777777">
        <w:tc>
          <w:tcPr>
            <w:tcW w:w="4320" w:type="dxa"/>
          </w:tcPr>
          <w:p w14:paraId="357088BE" w14:textId="77777777" w:rsidR="007F63C1" w:rsidRDefault="00000000">
            <w:proofErr w:type="spellStart"/>
            <w:r>
              <w:t>Максимова</w:t>
            </w:r>
            <w:proofErr w:type="spellEnd"/>
            <w:r>
              <w:t xml:space="preserve"> </w:t>
            </w:r>
            <w:proofErr w:type="spellStart"/>
            <w:r>
              <w:t>Анна</w:t>
            </w:r>
            <w:proofErr w:type="spellEnd"/>
            <w:r>
              <w:t xml:space="preserve"> </w:t>
            </w:r>
            <w:proofErr w:type="spellStart"/>
            <w:r>
              <w:t>Сергеевна</w:t>
            </w:r>
            <w:proofErr w:type="spellEnd"/>
          </w:p>
        </w:tc>
        <w:tc>
          <w:tcPr>
            <w:tcW w:w="4320" w:type="dxa"/>
          </w:tcPr>
          <w:p w14:paraId="393A9E51" w14:textId="77777777" w:rsidR="007F63C1" w:rsidRDefault="00000000">
            <w:r>
              <w:t>Maksimova Anna Sergeevna</w:t>
            </w:r>
          </w:p>
        </w:tc>
      </w:tr>
      <w:tr w:rsidR="007F63C1" w14:paraId="1F35408A" w14:textId="77777777">
        <w:tc>
          <w:tcPr>
            <w:tcW w:w="4320" w:type="dxa"/>
          </w:tcPr>
          <w:p w14:paraId="3DFDD50D" w14:textId="77777777" w:rsidR="007F63C1" w:rsidRDefault="00000000">
            <w:r>
              <w:t>ФГБУ «ИНФОРМАВТОДОР»</w:t>
            </w:r>
          </w:p>
        </w:tc>
        <w:tc>
          <w:tcPr>
            <w:tcW w:w="4320" w:type="dxa"/>
          </w:tcPr>
          <w:p w14:paraId="4DE32CA9" w14:textId="77777777" w:rsidR="007F63C1" w:rsidRDefault="00000000">
            <w:r>
              <w:t>FSBI "</w:t>
            </w:r>
            <w:proofErr w:type="spellStart"/>
            <w:r>
              <w:t>Informavtodor</w:t>
            </w:r>
            <w:proofErr w:type="spellEnd"/>
            <w:r>
              <w:t>"</w:t>
            </w:r>
          </w:p>
        </w:tc>
      </w:tr>
      <w:tr w:rsidR="007F63C1" w14:paraId="489758D5" w14:textId="77777777">
        <w:tc>
          <w:tcPr>
            <w:tcW w:w="4320" w:type="dxa"/>
          </w:tcPr>
          <w:p w14:paraId="58F9AC3F" w14:textId="77777777" w:rsidR="007F63C1" w:rsidRPr="003B01C9" w:rsidRDefault="00000000">
            <w:pPr>
              <w:rPr>
                <w:lang w:val="ru-RU"/>
              </w:rPr>
            </w:pPr>
            <w:r w:rsidRPr="003B01C9">
              <w:rPr>
                <w:lang w:val="ru-RU"/>
              </w:rPr>
              <w:t>ФГБУ «ИНФОРМАВТОДОР» выражает благодарность ООО «66 Бит» за создание модуля «Перечень подведомственных организаций» для официального интернет-сайта Федерального дорожного агентства, настройке ролевой модели и оптимизации скорости загрузки контента для подведомственных Росавтодору федеральных казенных учреждений в рамках Договора № 0110-3 от 01.10.2020 г. Поставленные задачи были выполнены сотрудниками ООО «66 Бит» профессионально и в полном соответствии с ожиданиями заказчика.</w:t>
            </w:r>
          </w:p>
        </w:tc>
        <w:tc>
          <w:tcPr>
            <w:tcW w:w="4320" w:type="dxa"/>
          </w:tcPr>
          <w:p w14:paraId="7D51DCFA" w14:textId="77777777" w:rsidR="007F63C1" w:rsidRDefault="00000000">
            <w:r>
              <w:t>The Federal State Budgetary Educational Institution “</w:t>
            </w:r>
            <w:proofErr w:type="spellStart"/>
            <w:r>
              <w:t>Informavtodor</w:t>
            </w:r>
            <w:proofErr w:type="spellEnd"/>
            <w:r>
              <w:t xml:space="preserve">” expresses gratitude to “66 beat LLC” for creating the “List of subordinate organizations” for the official Internet site of the Federal Road Agency, setting up the role model and optimizing the speed of contrasting the content of federal state institutions subordinate to the </w:t>
            </w:r>
            <w:proofErr w:type="spellStart"/>
            <w:r>
              <w:t>Rosavtodor</w:t>
            </w:r>
            <w:proofErr w:type="spellEnd"/>
            <w:r>
              <w:t xml:space="preserve"> under the Agreement No. 0110-301.10.2020. The assigned tasks were completed by employees of </w:t>
            </w:r>
            <w:proofErr w:type="gramStart"/>
            <w:r>
              <w:t>66 bit</w:t>
            </w:r>
            <w:proofErr w:type="gramEnd"/>
            <w:r>
              <w:t xml:space="preserve"> LLC professionally and in full accordance with the expectations of the customer.</w:t>
            </w:r>
          </w:p>
        </w:tc>
      </w:tr>
      <w:tr w:rsidR="007F63C1" w14:paraId="1A2CA92F" w14:textId="77777777">
        <w:tc>
          <w:tcPr>
            <w:tcW w:w="4320" w:type="dxa"/>
          </w:tcPr>
          <w:p w14:paraId="7137C083" w14:textId="77777777" w:rsidR="007F63C1" w:rsidRDefault="00000000">
            <w:r w:rsidRPr="003B01C9">
              <w:rPr>
                <w:lang w:val="ru-RU"/>
              </w:rPr>
              <w:t xml:space="preserve">ФГБУ «ИНФОРМАВТОДОР» благодарит ООО «66 Бит» за проявленный высокий профессионализм в проведении работ в рамках договора </w:t>
            </w:r>
            <w:proofErr w:type="gramStart"/>
            <w:r w:rsidRPr="003B01C9">
              <w:rPr>
                <w:lang w:val="ru-RU"/>
              </w:rPr>
              <w:t>№ 2406-2</w:t>
            </w:r>
            <w:proofErr w:type="gramEnd"/>
            <w:r w:rsidRPr="003B01C9">
              <w:rPr>
                <w:lang w:val="ru-RU"/>
              </w:rPr>
              <w:t xml:space="preserve"> от 24.06.2019 по переформатированию интернет-ресурса «Безопасные и качественные дороги» под цели и задачи национального проекта «Безопасные и качественные автомобильные дороги», его развитие и эксплуатацию. Большой опыт и профессионализм в разработке </w:t>
            </w:r>
            <w:r w:rsidRPr="003B01C9">
              <w:rPr>
                <w:lang w:val="ru-RU"/>
              </w:rPr>
              <w:lastRenderedPageBreak/>
              <w:t xml:space="preserve">сайтов крупного масштаба, компетентность, быстрое решение вопросов, возникающих в ходе работы, ответственность и доброжелательность персонала ООО «66 Бит» сделали сотрудничество с ФГБУ «ИНФОРМАВТОДОР» приятным, плодотворным и эффективным. </w:t>
            </w:r>
            <w:proofErr w:type="spellStart"/>
            <w:r>
              <w:t>Желаем</w:t>
            </w:r>
            <w:proofErr w:type="spellEnd"/>
            <w:r>
              <w:t xml:space="preserve"> ООО «66 </w:t>
            </w:r>
            <w:proofErr w:type="spellStart"/>
            <w:r>
              <w:t>Бит</w:t>
            </w:r>
            <w:proofErr w:type="spellEnd"/>
            <w:r>
              <w:t xml:space="preserve">» </w:t>
            </w:r>
            <w:proofErr w:type="spellStart"/>
            <w:r>
              <w:t>процветания</w:t>
            </w:r>
            <w:proofErr w:type="spellEnd"/>
            <w:r>
              <w:t xml:space="preserve"> и </w:t>
            </w:r>
            <w:proofErr w:type="spellStart"/>
            <w:r>
              <w:t>дальнейшего</w:t>
            </w:r>
            <w:proofErr w:type="spellEnd"/>
            <w:r>
              <w:t xml:space="preserve"> </w:t>
            </w:r>
            <w:proofErr w:type="spellStart"/>
            <w:r>
              <w:t>удержания</w:t>
            </w:r>
            <w:proofErr w:type="spellEnd"/>
            <w:r>
              <w:t xml:space="preserve"> </w:t>
            </w:r>
            <w:proofErr w:type="spellStart"/>
            <w:r>
              <w:t>лидерских</w:t>
            </w:r>
            <w:proofErr w:type="spellEnd"/>
            <w:r>
              <w:t xml:space="preserve"> </w:t>
            </w:r>
            <w:proofErr w:type="spellStart"/>
            <w:r>
              <w:t>позиций</w:t>
            </w:r>
            <w:proofErr w:type="spellEnd"/>
            <w:r>
              <w:t>.</w:t>
            </w:r>
          </w:p>
        </w:tc>
        <w:tc>
          <w:tcPr>
            <w:tcW w:w="4320" w:type="dxa"/>
          </w:tcPr>
          <w:p w14:paraId="02E15954" w14:textId="77777777" w:rsidR="007F63C1" w:rsidRDefault="00000000">
            <w:r>
              <w:lastRenderedPageBreak/>
              <w:t>FSBI “</w:t>
            </w:r>
            <w:proofErr w:type="spellStart"/>
            <w:r>
              <w:t>Informavtodor</w:t>
            </w:r>
            <w:proofErr w:type="spellEnd"/>
            <w:r>
              <w:t xml:space="preserve">” thanks 66 bit LLC for the high professionalism in the work under the Agreement No. 2406-24 dated 06/24/2019 to reformat the Internet resource “Safe and high-quality roads” for the goals and objectives of the national project “Safe and high-quality </w:t>
            </w:r>
            <w:proofErr w:type="spellStart"/>
            <w:r>
              <w:t>roadsRoads</w:t>
            </w:r>
            <w:proofErr w:type="spellEnd"/>
            <w:r>
              <w:t xml:space="preserve"> ”, its development and </w:t>
            </w:r>
            <w:proofErr w:type="spellStart"/>
            <w:r>
              <w:t>operation.Extensive</w:t>
            </w:r>
            <w:proofErr w:type="spellEnd"/>
            <w:r>
              <w:t xml:space="preserve"> experience and professionalism in the development of sites of a large scale, competence, a quick solution to issues </w:t>
            </w:r>
            <w:r>
              <w:lastRenderedPageBreak/>
              <w:t>arising during the work, the responsibility and goodwill of the personnel of the 66 Bit LLC made cooperation with the FSBI “</w:t>
            </w:r>
            <w:proofErr w:type="spellStart"/>
            <w:r>
              <w:t>Informavtodor</w:t>
            </w:r>
            <w:proofErr w:type="spellEnd"/>
            <w:r>
              <w:t xml:space="preserve">” pleasant, fruitful and </w:t>
            </w:r>
            <w:proofErr w:type="spellStart"/>
            <w:r>
              <w:t>effective.We</w:t>
            </w:r>
            <w:proofErr w:type="spellEnd"/>
            <w:r>
              <w:t xml:space="preserve"> wish LLC "66 bits" of prosperity and further retention of leadership positions.</w:t>
            </w:r>
          </w:p>
        </w:tc>
      </w:tr>
      <w:tr w:rsidR="007F63C1" w14:paraId="6C99DA6F" w14:textId="77777777">
        <w:tc>
          <w:tcPr>
            <w:tcW w:w="4320" w:type="dxa"/>
          </w:tcPr>
          <w:p w14:paraId="3E63365C" w14:textId="77777777" w:rsidR="007F63C1" w:rsidRPr="003B01C9" w:rsidRDefault="00000000">
            <w:pPr>
              <w:rPr>
                <w:lang w:val="ru-RU"/>
              </w:rPr>
            </w:pPr>
            <w:r w:rsidRPr="003B01C9">
              <w:rPr>
                <w:lang w:val="ru-RU"/>
              </w:rPr>
              <w:lastRenderedPageBreak/>
              <w:t>ФГБУ «ИНФОРМАВТОДОР» выражает благодарность коллективу ООО «66 Бит» за проведение работ в рамках договора № 904 от 20.09.2018 г. по разработке информационной системы помощи участникам и посетителям международной специализированной выставки «Дорога 2018». Благодаря блестящей работе и оперативной обработке запросов сотрудниками ООО «66 Бит», участники и посетители международной специализированной выставки «Дорога 2018» были своевременно и в удобном формате информированы обо всех актуальных событиях мероприятия. Поставленные задачи были выполнены компанией ООО «66 Бит» профессионально и в полном соответствии с ожиданиями заказчика.</w:t>
            </w:r>
          </w:p>
        </w:tc>
        <w:tc>
          <w:tcPr>
            <w:tcW w:w="4320" w:type="dxa"/>
          </w:tcPr>
          <w:p w14:paraId="7F29406F" w14:textId="77777777" w:rsidR="007F63C1" w:rsidRDefault="00000000">
            <w:r>
              <w:t>The Federal State Budgetary Educational Institution “</w:t>
            </w:r>
            <w:proofErr w:type="spellStart"/>
            <w:r>
              <w:t>Informavtodor</w:t>
            </w:r>
            <w:proofErr w:type="spellEnd"/>
            <w:r>
              <w:t xml:space="preserve">” expresses gratitude to the team of 66 bit LLC for the work under the Treaty No. 904 of 09/20/2018 to develop an information system for assistance to participants and visitors to the International Specialized Exhibition “Road 2018”.Thanks to the brilliant work and operational processing of requests by employees of 66 bit LLC, participants and visitors to the international specialized exhibition “Road 2018” were timely and in a convenient format were informed about all the current events of the </w:t>
            </w:r>
            <w:proofErr w:type="spellStart"/>
            <w:r>
              <w:t>event.The</w:t>
            </w:r>
            <w:proofErr w:type="spellEnd"/>
            <w:r>
              <w:t xml:space="preserve"> assigned tasks were completed by the company “66 bit” professionally and in full accordance with the expectations of the customer.</w:t>
            </w:r>
          </w:p>
        </w:tc>
      </w:tr>
      <w:tr w:rsidR="007F63C1" w14:paraId="4184941A" w14:textId="77777777">
        <w:tc>
          <w:tcPr>
            <w:tcW w:w="4320" w:type="dxa"/>
          </w:tcPr>
          <w:p w14:paraId="655DB4C1" w14:textId="77777777" w:rsidR="007F63C1" w:rsidRDefault="00000000">
            <w:proofErr w:type="spellStart"/>
            <w:r>
              <w:t>Часто</w:t>
            </w:r>
            <w:proofErr w:type="spellEnd"/>
            <w:r>
              <w:t xml:space="preserve"> </w:t>
            </w:r>
            <w:proofErr w:type="spellStart"/>
            <w:r>
              <w:t>задаваемые</w:t>
            </w:r>
            <w:proofErr w:type="spellEnd"/>
            <w:r>
              <w:t xml:space="preserve"> </w:t>
            </w:r>
            <w:proofErr w:type="spellStart"/>
            <w:r>
              <w:t>вопросы</w:t>
            </w:r>
            <w:proofErr w:type="spellEnd"/>
          </w:p>
        </w:tc>
        <w:tc>
          <w:tcPr>
            <w:tcW w:w="4320" w:type="dxa"/>
          </w:tcPr>
          <w:p w14:paraId="56EC479F" w14:textId="77777777" w:rsidR="007F63C1" w:rsidRDefault="00000000">
            <w:r>
              <w:t>FAQ</w:t>
            </w:r>
          </w:p>
        </w:tc>
      </w:tr>
      <w:tr w:rsidR="007F63C1" w14:paraId="7550E105" w14:textId="77777777">
        <w:tc>
          <w:tcPr>
            <w:tcW w:w="4320" w:type="dxa"/>
          </w:tcPr>
          <w:p w14:paraId="16326E28" w14:textId="77777777" w:rsidR="007F63C1" w:rsidRDefault="00000000">
            <w:proofErr w:type="spellStart"/>
            <w:r>
              <w:t>Что</w:t>
            </w:r>
            <w:proofErr w:type="spellEnd"/>
            <w:r>
              <w:t xml:space="preserve"> </w:t>
            </w:r>
            <w:proofErr w:type="spellStart"/>
            <w:r>
              <w:t>такое</w:t>
            </w:r>
            <w:proofErr w:type="spellEnd"/>
            <w:r>
              <w:t xml:space="preserve"> </w:t>
            </w:r>
            <w:proofErr w:type="spellStart"/>
            <w:r>
              <w:t>интернет-магазин</w:t>
            </w:r>
            <w:proofErr w:type="spellEnd"/>
            <w:r>
              <w:t>?</w:t>
            </w:r>
          </w:p>
        </w:tc>
        <w:tc>
          <w:tcPr>
            <w:tcW w:w="4320" w:type="dxa"/>
          </w:tcPr>
          <w:p w14:paraId="27B8BDAA" w14:textId="77777777" w:rsidR="007F63C1" w:rsidRDefault="00000000">
            <w:r>
              <w:t>What is an online store?</w:t>
            </w:r>
          </w:p>
        </w:tc>
      </w:tr>
      <w:tr w:rsidR="007F63C1" w14:paraId="068727B7" w14:textId="77777777">
        <w:tc>
          <w:tcPr>
            <w:tcW w:w="4320" w:type="dxa"/>
          </w:tcPr>
          <w:p w14:paraId="3AD57AD9" w14:textId="77777777" w:rsidR="007F63C1" w:rsidRPr="003B01C9" w:rsidRDefault="00000000">
            <w:pPr>
              <w:rPr>
                <w:lang w:val="ru-RU"/>
              </w:rPr>
            </w:pPr>
            <w:r w:rsidRPr="003B01C9">
              <w:rPr>
                <w:lang w:val="ru-RU"/>
              </w:rPr>
              <w:t xml:space="preserve">Интернет-магазин </w:t>
            </w:r>
            <w:proofErr w:type="gramStart"/>
            <w:r w:rsidRPr="003B01C9">
              <w:rPr>
                <w:lang w:val="ru-RU"/>
              </w:rPr>
              <w:t>- это</w:t>
            </w:r>
            <w:proofErr w:type="gramEnd"/>
            <w:r w:rsidRPr="003B01C9">
              <w:rPr>
                <w:lang w:val="ru-RU"/>
              </w:rPr>
              <w:t xml:space="preserve"> электронная торговая площадка, где товары и услуги представлены в виде каталога с описанием и ценами. Покупатель может выбрать и заказать нужный товар или услугу, оплатить ее онлайн и получить доставку в удобное для себя время и </w:t>
            </w:r>
            <w:r w:rsidRPr="003B01C9">
              <w:rPr>
                <w:lang w:val="ru-RU"/>
              </w:rPr>
              <w:lastRenderedPageBreak/>
              <w:t>место. Интернет-магазины позволяют совершать покупки без выхода из дома, экономят время и деньги на поездки в магазины, а также предоставляют более широкий выбор товаров и услуг. По этим причинам интернет-магазины пользуются большим спросом в настоящее время.</w:t>
            </w:r>
          </w:p>
        </w:tc>
        <w:tc>
          <w:tcPr>
            <w:tcW w:w="4320" w:type="dxa"/>
          </w:tcPr>
          <w:p w14:paraId="2AD69E64" w14:textId="77777777" w:rsidR="007F63C1" w:rsidRDefault="00000000">
            <w:r>
              <w:lastRenderedPageBreak/>
              <w:t xml:space="preserve">An online store is an electronic trading platform where goods and services are presented in the form of a directory with a description and </w:t>
            </w:r>
            <w:proofErr w:type="spellStart"/>
            <w:r>
              <w:t>prices.The</w:t>
            </w:r>
            <w:proofErr w:type="spellEnd"/>
            <w:r>
              <w:t xml:space="preserve"> buyer can choose and order the right product or service, pay it online and get delivery at a convenient time and </w:t>
            </w:r>
            <w:proofErr w:type="spellStart"/>
            <w:r>
              <w:t>place.Online</w:t>
            </w:r>
            <w:proofErr w:type="spellEnd"/>
            <w:r>
              <w:t xml:space="preserve"> stores </w:t>
            </w:r>
            <w:r>
              <w:lastRenderedPageBreak/>
              <w:t xml:space="preserve">allow you to make purchases without leaving the house, save time and money for trips to stores, and also provide a wider selection of goods and </w:t>
            </w:r>
            <w:proofErr w:type="spellStart"/>
            <w:r>
              <w:t>services.For</w:t>
            </w:r>
            <w:proofErr w:type="spellEnd"/>
            <w:r>
              <w:t xml:space="preserve"> these reasons, online stores are in great demand at the present time.</w:t>
            </w:r>
          </w:p>
        </w:tc>
      </w:tr>
      <w:tr w:rsidR="007F63C1" w14:paraId="34E27916" w14:textId="77777777">
        <w:tc>
          <w:tcPr>
            <w:tcW w:w="4320" w:type="dxa"/>
          </w:tcPr>
          <w:p w14:paraId="0A0B529A" w14:textId="77777777" w:rsidR="007F63C1" w:rsidRPr="003B01C9" w:rsidRDefault="00000000">
            <w:pPr>
              <w:rPr>
                <w:lang w:val="ru-RU"/>
              </w:rPr>
            </w:pPr>
            <w:r w:rsidRPr="003B01C9">
              <w:rPr>
                <w:lang w:val="ru-RU"/>
              </w:rPr>
              <w:lastRenderedPageBreak/>
              <w:t>Зачем заказывать разработку интернет-магазина?</w:t>
            </w:r>
          </w:p>
        </w:tc>
        <w:tc>
          <w:tcPr>
            <w:tcW w:w="4320" w:type="dxa"/>
          </w:tcPr>
          <w:p w14:paraId="6F6C9D7B" w14:textId="77777777" w:rsidR="007F63C1" w:rsidRDefault="00000000">
            <w:r>
              <w:t>Why order the development of an online store?</w:t>
            </w:r>
          </w:p>
        </w:tc>
      </w:tr>
      <w:tr w:rsidR="007F63C1" w14:paraId="63675851" w14:textId="77777777">
        <w:tc>
          <w:tcPr>
            <w:tcW w:w="4320" w:type="dxa"/>
          </w:tcPr>
          <w:p w14:paraId="6F4C0F24" w14:textId="77777777" w:rsidR="007F63C1" w:rsidRPr="003B01C9" w:rsidRDefault="00000000">
            <w:pPr>
              <w:rPr>
                <w:lang w:val="ru-RU"/>
              </w:rPr>
            </w:pPr>
            <w:r w:rsidRPr="003B01C9">
              <w:rPr>
                <w:lang w:val="ru-RU"/>
              </w:rPr>
              <w:t>Интернет-магазин позволяет расширить аудиторию потенциальных покупателей, увеличить объем продаж и улучшить качество обслуживания клиентов. Также появляется возможность снизить затраты на аренду торговых площадей и оптимизировать процессы управления складом и логистикой. Благодаря уникальному дизайну и функциональности интернет-магазина вы сможете выделиться на фоне конкурентов и привлечь больше клиентов.</w:t>
            </w:r>
          </w:p>
        </w:tc>
        <w:tc>
          <w:tcPr>
            <w:tcW w:w="4320" w:type="dxa"/>
          </w:tcPr>
          <w:p w14:paraId="53EDC33A" w14:textId="77777777" w:rsidR="007F63C1" w:rsidRDefault="00000000">
            <w:r>
              <w:t xml:space="preserve">The online store allows you to expand the audience of potential buyers, increase sales and improve the quality of customer </w:t>
            </w:r>
            <w:proofErr w:type="spellStart"/>
            <w:proofErr w:type="gramStart"/>
            <w:r>
              <w:t>service.It</w:t>
            </w:r>
            <w:proofErr w:type="spellEnd"/>
            <w:proofErr w:type="gramEnd"/>
            <w:r>
              <w:t xml:space="preserve"> is also possible to reduce the cost of renting retail space and optimize the processes of warehouse management and </w:t>
            </w:r>
            <w:proofErr w:type="spellStart"/>
            <w:r>
              <w:t>logistics.Thanks</w:t>
            </w:r>
            <w:proofErr w:type="spellEnd"/>
            <w:r>
              <w:t xml:space="preserve"> to the unique design and functionality of the online store, you can stand out against the background of competitors and attract more customers.</w:t>
            </w:r>
          </w:p>
        </w:tc>
      </w:tr>
      <w:tr w:rsidR="007F63C1" w14:paraId="04931333" w14:textId="77777777">
        <w:tc>
          <w:tcPr>
            <w:tcW w:w="4320" w:type="dxa"/>
          </w:tcPr>
          <w:p w14:paraId="0EB409E0" w14:textId="77777777" w:rsidR="007F63C1" w:rsidRPr="003B01C9" w:rsidRDefault="00000000">
            <w:pPr>
              <w:rPr>
                <w:lang w:val="ru-RU"/>
              </w:rPr>
            </w:pPr>
            <w:r w:rsidRPr="003B01C9">
              <w:rPr>
                <w:lang w:val="ru-RU"/>
              </w:rPr>
              <w:t>Сколько стоит разработка интернет-магазина?</w:t>
            </w:r>
          </w:p>
        </w:tc>
        <w:tc>
          <w:tcPr>
            <w:tcW w:w="4320" w:type="dxa"/>
          </w:tcPr>
          <w:p w14:paraId="2BEB7FD0" w14:textId="77777777" w:rsidR="007F63C1" w:rsidRDefault="00000000">
            <w:r>
              <w:t>How much does the development of an online store cost?</w:t>
            </w:r>
          </w:p>
        </w:tc>
      </w:tr>
      <w:tr w:rsidR="007F63C1" w14:paraId="6025D43A" w14:textId="77777777">
        <w:tc>
          <w:tcPr>
            <w:tcW w:w="4320" w:type="dxa"/>
          </w:tcPr>
          <w:p w14:paraId="19544DB1" w14:textId="77777777" w:rsidR="007F63C1" w:rsidRPr="003B01C9" w:rsidRDefault="00000000">
            <w:pPr>
              <w:rPr>
                <w:lang w:val="ru-RU"/>
              </w:rPr>
            </w:pPr>
            <w:r w:rsidRPr="003B01C9">
              <w:rPr>
                <w:lang w:val="ru-RU"/>
              </w:rPr>
              <w:t xml:space="preserve">Стоимость разработки интернет-магазина рассчитывается индивидуально под каждый проект исходя из запроса заказчика и сложности сайта. Итоговая стоимость будет зависеть от сложности дизайна и функционала, количества товаров, необходимых интеграционных возможностей и </w:t>
            </w:r>
            <w:proofErr w:type="gramStart"/>
            <w:r w:rsidRPr="003B01C9">
              <w:rPr>
                <w:lang w:val="ru-RU"/>
              </w:rPr>
              <w:t>т.д.</w:t>
            </w:r>
            <w:proofErr w:type="gramEnd"/>
          </w:p>
        </w:tc>
        <w:tc>
          <w:tcPr>
            <w:tcW w:w="4320" w:type="dxa"/>
          </w:tcPr>
          <w:p w14:paraId="523541B0" w14:textId="77777777" w:rsidR="007F63C1" w:rsidRDefault="00000000">
            <w:r>
              <w:t xml:space="preserve">The cost of developing an online store is calculated individually for each project based on the request of the customer and the complexity of the </w:t>
            </w:r>
            <w:proofErr w:type="spellStart"/>
            <w:proofErr w:type="gramStart"/>
            <w:r>
              <w:t>site.The</w:t>
            </w:r>
            <w:proofErr w:type="spellEnd"/>
            <w:proofErr w:type="gramEnd"/>
            <w:r>
              <w:t xml:space="preserve"> total cost will depend on the complexity of the design and functionality, the number of goods, the necessary integration capabilities, etc.</w:t>
            </w:r>
          </w:p>
        </w:tc>
      </w:tr>
      <w:tr w:rsidR="007F63C1" w14:paraId="30983E98" w14:textId="77777777">
        <w:tc>
          <w:tcPr>
            <w:tcW w:w="4320" w:type="dxa"/>
          </w:tcPr>
          <w:p w14:paraId="264BA65D" w14:textId="77777777" w:rsidR="007F63C1" w:rsidRPr="003B01C9" w:rsidRDefault="00000000">
            <w:pPr>
              <w:rPr>
                <w:lang w:val="ru-RU"/>
              </w:rPr>
            </w:pPr>
            <w:r w:rsidRPr="003B01C9">
              <w:rPr>
                <w:lang w:val="ru-RU"/>
              </w:rPr>
              <w:t>Как происходит разработка интернет-магазина?</w:t>
            </w:r>
          </w:p>
        </w:tc>
        <w:tc>
          <w:tcPr>
            <w:tcW w:w="4320" w:type="dxa"/>
          </w:tcPr>
          <w:p w14:paraId="3F3A09D6" w14:textId="77777777" w:rsidR="007F63C1" w:rsidRDefault="00000000">
            <w:r>
              <w:t>How is the development of an online store?</w:t>
            </w:r>
          </w:p>
        </w:tc>
      </w:tr>
      <w:tr w:rsidR="007F63C1" w14:paraId="1EA82C6E" w14:textId="77777777">
        <w:tc>
          <w:tcPr>
            <w:tcW w:w="4320" w:type="dxa"/>
          </w:tcPr>
          <w:p w14:paraId="5BA61D9E" w14:textId="77777777" w:rsidR="007F63C1" w:rsidRPr="003B01C9" w:rsidRDefault="00000000">
            <w:pPr>
              <w:rPr>
                <w:lang w:val="ru-RU"/>
              </w:rPr>
            </w:pPr>
            <w:r w:rsidRPr="003B01C9">
              <w:rPr>
                <w:lang w:val="ru-RU"/>
              </w:rPr>
              <w:t>Разработка интернет-магазина происходит в несколько этапов:</w:t>
            </w:r>
          </w:p>
        </w:tc>
        <w:tc>
          <w:tcPr>
            <w:tcW w:w="4320" w:type="dxa"/>
          </w:tcPr>
          <w:p w14:paraId="0ECB0C6B" w14:textId="77777777" w:rsidR="007F63C1" w:rsidRDefault="00000000">
            <w:r>
              <w:t>The development of the online store occurs in several stages:</w:t>
            </w:r>
          </w:p>
        </w:tc>
      </w:tr>
      <w:tr w:rsidR="007F63C1" w14:paraId="73BA33AD" w14:textId="77777777">
        <w:tc>
          <w:tcPr>
            <w:tcW w:w="4320" w:type="dxa"/>
          </w:tcPr>
          <w:p w14:paraId="34BD3D58" w14:textId="77777777" w:rsidR="007F63C1" w:rsidRPr="003B01C9" w:rsidRDefault="00000000">
            <w:pPr>
              <w:rPr>
                <w:lang w:val="ru-RU"/>
              </w:rPr>
            </w:pPr>
            <w:r w:rsidRPr="003B01C9">
              <w:rPr>
                <w:lang w:val="ru-RU"/>
              </w:rPr>
              <w:lastRenderedPageBreak/>
              <w:t xml:space="preserve">Анализ бизнес-задач и требований заказчика. На этом этапе происходит сбор информации о том, какие товары будут продаваться, какие функциональные возможности нужны для удобства пользователей, какой дизайн будет наиболее эффективным и </w:t>
            </w:r>
            <w:proofErr w:type="gramStart"/>
            <w:r w:rsidRPr="003B01C9">
              <w:rPr>
                <w:lang w:val="ru-RU"/>
              </w:rPr>
              <w:t>т.д.</w:t>
            </w:r>
            <w:proofErr w:type="gramEnd"/>
          </w:p>
        </w:tc>
        <w:tc>
          <w:tcPr>
            <w:tcW w:w="4320" w:type="dxa"/>
          </w:tcPr>
          <w:p w14:paraId="5AE73A73" w14:textId="77777777" w:rsidR="007F63C1" w:rsidRDefault="00000000">
            <w:r>
              <w:t xml:space="preserve">Analysis of business tasks and customer </w:t>
            </w:r>
            <w:proofErr w:type="spellStart"/>
            <w:proofErr w:type="gramStart"/>
            <w:r>
              <w:t>requirements.At</w:t>
            </w:r>
            <w:proofErr w:type="spellEnd"/>
            <w:proofErr w:type="gramEnd"/>
            <w:r>
              <w:t xml:space="preserve"> this stage, information is collected about which goods will be sold, what functionality is needed for the convenience of users, which design will be the most effective, etc.</w:t>
            </w:r>
          </w:p>
        </w:tc>
      </w:tr>
      <w:tr w:rsidR="007F63C1" w14:paraId="29FEC234" w14:textId="77777777">
        <w:tc>
          <w:tcPr>
            <w:tcW w:w="4320" w:type="dxa"/>
          </w:tcPr>
          <w:p w14:paraId="495D7540" w14:textId="77777777" w:rsidR="007F63C1" w:rsidRDefault="00000000">
            <w:r w:rsidRPr="003B01C9">
              <w:rPr>
                <w:lang w:val="ru-RU"/>
              </w:rPr>
              <w:t xml:space="preserve">Проектирование структуры и дизайна сайта. На этом этапе создается макет сайта, который включает в себя размещение товаров, категории, меню, корзину и другие элементы. </w:t>
            </w:r>
            <w:proofErr w:type="spellStart"/>
            <w:r>
              <w:t>Также</w:t>
            </w:r>
            <w:proofErr w:type="spellEnd"/>
            <w:r>
              <w:t xml:space="preserve"> </w:t>
            </w:r>
            <w:proofErr w:type="spellStart"/>
            <w:r>
              <w:t>происходит</w:t>
            </w:r>
            <w:proofErr w:type="spellEnd"/>
            <w:r>
              <w:t xml:space="preserve"> </w:t>
            </w:r>
            <w:proofErr w:type="spellStart"/>
            <w:r>
              <w:t>разработка</w:t>
            </w:r>
            <w:proofErr w:type="spellEnd"/>
            <w:r>
              <w:t xml:space="preserve"> </w:t>
            </w:r>
            <w:proofErr w:type="spellStart"/>
            <w:r>
              <w:t>дизайна</w:t>
            </w:r>
            <w:proofErr w:type="spellEnd"/>
            <w:r>
              <w:t xml:space="preserve"> </w:t>
            </w:r>
            <w:proofErr w:type="spellStart"/>
            <w:r>
              <w:t>сайта</w:t>
            </w:r>
            <w:proofErr w:type="spellEnd"/>
            <w:r>
              <w:t>.</w:t>
            </w:r>
          </w:p>
        </w:tc>
        <w:tc>
          <w:tcPr>
            <w:tcW w:w="4320" w:type="dxa"/>
          </w:tcPr>
          <w:p w14:paraId="2167E667" w14:textId="77777777" w:rsidR="007F63C1" w:rsidRDefault="00000000">
            <w:r>
              <w:t xml:space="preserve">Designing the structure and design of the </w:t>
            </w:r>
            <w:proofErr w:type="spellStart"/>
            <w:proofErr w:type="gramStart"/>
            <w:r>
              <w:t>site.At</w:t>
            </w:r>
            <w:proofErr w:type="spellEnd"/>
            <w:proofErr w:type="gramEnd"/>
            <w:r>
              <w:t xml:space="preserve"> this stage, a site layout is created, which includes the placement of goods, category, menu, basket and other </w:t>
            </w:r>
            <w:proofErr w:type="spellStart"/>
            <w:r>
              <w:t>elements.The</w:t>
            </w:r>
            <w:proofErr w:type="spellEnd"/>
            <w:r>
              <w:t xml:space="preserve"> site design also occurs.</w:t>
            </w:r>
          </w:p>
        </w:tc>
      </w:tr>
      <w:tr w:rsidR="007F63C1" w14:paraId="24F4F6EA" w14:textId="77777777">
        <w:tc>
          <w:tcPr>
            <w:tcW w:w="4320" w:type="dxa"/>
          </w:tcPr>
          <w:p w14:paraId="2D6D14FE" w14:textId="77777777" w:rsidR="007F63C1" w:rsidRPr="003B01C9" w:rsidRDefault="00000000">
            <w:pPr>
              <w:rPr>
                <w:lang w:val="ru-RU"/>
              </w:rPr>
            </w:pPr>
            <w:r w:rsidRPr="003B01C9">
              <w:rPr>
                <w:lang w:val="ru-RU"/>
              </w:rPr>
              <w:t xml:space="preserve">Разработка сайта. На этом этапе также создаются программные модули, которые позволяют управлять контентом сайта, обрабатывать заказы, управлять корзиной и </w:t>
            </w:r>
            <w:proofErr w:type="gramStart"/>
            <w:r w:rsidRPr="003B01C9">
              <w:rPr>
                <w:lang w:val="ru-RU"/>
              </w:rPr>
              <w:t>т.д.</w:t>
            </w:r>
            <w:proofErr w:type="gramEnd"/>
          </w:p>
        </w:tc>
        <w:tc>
          <w:tcPr>
            <w:tcW w:w="4320" w:type="dxa"/>
          </w:tcPr>
          <w:p w14:paraId="4CCB0E6B" w14:textId="77777777" w:rsidR="007F63C1" w:rsidRDefault="00000000">
            <w:r>
              <w:t xml:space="preserve">Site </w:t>
            </w:r>
            <w:proofErr w:type="spellStart"/>
            <w:proofErr w:type="gramStart"/>
            <w:r>
              <w:t>development.At</w:t>
            </w:r>
            <w:proofErr w:type="spellEnd"/>
            <w:proofErr w:type="gramEnd"/>
            <w:r>
              <w:t xml:space="preserve"> this stage, software modules are also created that allow you to control the content of the site, process orders, control a basket, etc.</w:t>
            </w:r>
          </w:p>
        </w:tc>
      </w:tr>
      <w:tr w:rsidR="007F63C1" w14:paraId="281EC24A" w14:textId="77777777">
        <w:tc>
          <w:tcPr>
            <w:tcW w:w="4320" w:type="dxa"/>
          </w:tcPr>
          <w:p w14:paraId="64B132E4" w14:textId="77777777" w:rsidR="007F63C1" w:rsidRDefault="00000000">
            <w:r w:rsidRPr="003B01C9">
              <w:rPr>
                <w:lang w:val="ru-RU"/>
              </w:rPr>
              <w:t xml:space="preserve">Тестирование и доработка. После того, как сайт готов, он проходит тестирование на работоспособность и безопасность. </w:t>
            </w:r>
            <w:proofErr w:type="spellStart"/>
            <w:r>
              <w:t>Если</w:t>
            </w:r>
            <w:proofErr w:type="spellEnd"/>
            <w:r>
              <w:t xml:space="preserve"> </w:t>
            </w:r>
            <w:proofErr w:type="spellStart"/>
            <w:r>
              <w:t>находятся</w:t>
            </w:r>
            <w:proofErr w:type="spellEnd"/>
            <w:r>
              <w:t xml:space="preserve"> </w:t>
            </w:r>
            <w:proofErr w:type="spellStart"/>
            <w:r>
              <w:t>ошибки</w:t>
            </w:r>
            <w:proofErr w:type="spellEnd"/>
            <w:r>
              <w:t xml:space="preserve"> </w:t>
            </w:r>
            <w:proofErr w:type="spellStart"/>
            <w:r>
              <w:t>или</w:t>
            </w:r>
            <w:proofErr w:type="spellEnd"/>
            <w:r>
              <w:t xml:space="preserve"> </w:t>
            </w:r>
            <w:proofErr w:type="spellStart"/>
            <w:r>
              <w:t>недостатки</w:t>
            </w:r>
            <w:proofErr w:type="spellEnd"/>
            <w:r>
              <w:t xml:space="preserve">, </w:t>
            </w:r>
            <w:proofErr w:type="spellStart"/>
            <w:r>
              <w:t>то</w:t>
            </w:r>
            <w:proofErr w:type="spellEnd"/>
            <w:r>
              <w:t xml:space="preserve"> </w:t>
            </w:r>
            <w:proofErr w:type="spellStart"/>
            <w:r>
              <w:t>происходит</w:t>
            </w:r>
            <w:proofErr w:type="spellEnd"/>
            <w:r>
              <w:t xml:space="preserve"> </w:t>
            </w:r>
            <w:proofErr w:type="spellStart"/>
            <w:r>
              <w:t>их</w:t>
            </w:r>
            <w:proofErr w:type="spellEnd"/>
            <w:r>
              <w:t xml:space="preserve"> </w:t>
            </w:r>
            <w:proofErr w:type="spellStart"/>
            <w:r>
              <w:t>доработка</w:t>
            </w:r>
            <w:proofErr w:type="spellEnd"/>
            <w:r>
              <w:t>.</w:t>
            </w:r>
          </w:p>
        </w:tc>
        <w:tc>
          <w:tcPr>
            <w:tcW w:w="4320" w:type="dxa"/>
          </w:tcPr>
          <w:p w14:paraId="7CFA4465" w14:textId="77777777" w:rsidR="007F63C1" w:rsidRDefault="00000000">
            <w:r>
              <w:t xml:space="preserve">Testing and </w:t>
            </w:r>
            <w:proofErr w:type="spellStart"/>
            <w:proofErr w:type="gramStart"/>
            <w:r>
              <w:t>refinement.After</w:t>
            </w:r>
            <w:proofErr w:type="spellEnd"/>
            <w:proofErr w:type="gramEnd"/>
            <w:r>
              <w:t xml:space="preserve"> the site is ready, it is testing for performance and </w:t>
            </w:r>
            <w:proofErr w:type="spellStart"/>
            <w:r>
              <w:t>safety.If</w:t>
            </w:r>
            <w:proofErr w:type="spellEnd"/>
            <w:r>
              <w:t xml:space="preserve"> there are errors or disadvantages, then they are finalized.</w:t>
            </w:r>
          </w:p>
        </w:tc>
      </w:tr>
      <w:tr w:rsidR="007F63C1" w14:paraId="066F2E51" w14:textId="77777777">
        <w:tc>
          <w:tcPr>
            <w:tcW w:w="4320" w:type="dxa"/>
          </w:tcPr>
          <w:p w14:paraId="3F10646E" w14:textId="77777777" w:rsidR="007F63C1" w:rsidRPr="003B01C9" w:rsidRDefault="00000000">
            <w:pPr>
              <w:rPr>
                <w:lang w:val="ru-RU"/>
              </w:rPr>
            </w:pPr>
            <w:r w:rsidRPr="003B01C9">
              <w:rPr>
                <w:lang w:val="ru-RU"/>
              </w:rPr>
              <w:t xml:space="preserve">Запуск и поддержка. После успешного тестирования сайт запускается и начинает работать. После запуска сайта происходит его поддержка, включающая в себя техническую поддержку, обновление контента и </w:t>
            </w:r>
            <w:proofErr w:type="gramStart"/>
            <w:r w:rsidRPr="003B01C9">
              <w:rPr>
                <w:lang w:val="ru-RU"/>
              </w:rPr>
              <w:t>т.д.</w:t>
            </w:r>
            <w:proofErr w:type="gramEnd"/>
          </w:p>
        </w:tc>
        <w:tc>
          <w:tcPr>
            <w:tcW w:w="4320" w:type="dxa"/>
          </w:tcPr>
          <w:p w14:paraId="72E997BD" w14:textId="77777777" w:rsidR="007F63C1" w:rsidRDefault="00000000">
            <w:r>
              <w:t xml:space="preserve">Launch and </w:t>
            </w:r>
            <w:proofErr w:type="spellStart"/>
            <w:proofErr w:type="gramStart"/>
            <w:r>
              <w:t>support.After</w:t>
            </w:r>
            <w:proofErr w:type="spellEnd"/>
            <w:proofErr w:type="gramEnd"/>
            <w:r>
              <w:t xml:space="preserve"> successful testing, the site starts and starts to </w:t>
            </w:r>
            <w:proofErr w:type="spellStart"/>
            <w:r>
              <w:t>work.After</w:t>
            </w:r>
            <w:proofErr w:type="spellEnd"/>
            <w:r>
              <w:t xml:space="preserve"> starting the site, it supports it, including technical support, updating of content, etc.</w:t>
            </w:r>
          </w:p>
        </w:tc>
      </w:tr>
      <w:tr w:rsidR="007F63C1" w14:paraId="7D651405" w14:textId="77777777">
        <w:tc>
          <w:tcPr>
            <w:tcW w:w="4320" w:type="dxa"/>
          </w:tcPr>
          <w:p w14:paraId="72508841" w14:textId="77777777" w:rsidR="007F63C1" w:rsidRPr="003B01C9" w:rsidRDefault="00000000">
            <w:pPr>
              <w:rPr>
                <w:lang w:val="ru-RU"/>
              </w:rPr>
            </w:pPr>
            <w:r w:rsidRPr="003B01C9">
              <w:rPr>
                <w:lang w:val="ru-RU"/>
              </w:rPr>
              <w:t>Какие гарантии на качество разработки интернет-магазина вы предоставляете?</w:t>
            </w:r>
          </w:p>
        </w:tc>
        <w:tc>
          <w:tcPr>
            <w:tcW w:w="4320" w:type="dxa"/>
          </w:tcPr>
          <w:p w14:paraId="1688139C" w14:textId="77777777" w:rsidR="007F63C1" w:rsidRDefault="00000000">
            <w:r>
              <w:t>What guarantees for the quality of development of the online store do you provide?</w:t>
            </w:r>
          </w:p>
        </w:tc>
      </w:tr>
      <w:tr w:rsidR="007F63C1" w14:paraId="3CAB9667" w14:textId="77777777">
        <w:tc>
          <w:tcPr>
            <w:tcW w:w="4320" w:type="dxa"/>
          </w:tcPr>
          <w:p w14:paraId="29BE078B" w14:textId="77777777" w:rsidR="007F63C1" w:rsidRPr="003B01C9" w:rsidRDefault="00000000">
            <w:pPr>
              <w:rPr>
                <w:lang w:val="ru-RU"/>
              </w:rPr>
            </w:pPr>
            <w:r w:rsidRPr="003B01C9">
              <w:rPr>
                <w:lang w:val="ru-RU"/>
              </w:rPr>
              <w:t xml:space="preserve">Мы гарантируем работоспособность разработанного магазина в течение 1 года. В случае обнаружения ошибок или уязвимостей в процессе эксплуатации, мы бесплатно устраняем их и </w:t>
            </w:r>
            <w:r w:rsidRPr="003B01C9">
              <w:rPr>
                <w:lang w:val="ru-RU"/>
              </w:rPr>
              <w:lastRenderedPageBreak/>
              <w:t>предоставляем консультации по функционированию системы. По желанию Заказчика, мы можем заключить договор на предоставление дополнительного технического обслуживания для обеспечения дальнейшей безопасности и качества работы интернет-магазина.</w:t>
            </w:r>
          </w:p>
        </w:tc>
        <w:tc>
          <w:tcPr>
            <w:tcW w:w="4320" w:type="dxa"/>
          </w:tcPr>
          <w:p w14:paraId="7A341F8E" w14:textId="77777777" w:rsidR="007F63C1" w:rsidRDefault="00000000">
            <w:r>
              <w:lastRenderedPageBreak/>
              <w:t xml:space="preserve">We guarantee the performance of the developed store within 1 </w:t>
            </w:r>
            <w:proofErr w:type="spellStart"/>
            <w:proofErr w:type="gramStart"/>
            <w:r>
              <w:t>year.If</w:t>
            </w:r>
            <w:proofErr w:type="spellEnd"/>
            <w:proofErr w:type="gramEnd"/>
            <w:r>
              <w:t xml:space="preserve"> errors or vulnerabilities are detected during operation, we eliminate them for free and provide consultations on the functioning of </w:t>
            </w:r>
            <w:r>
              <w:lastRenderedPageBreak/>
              <w:t xml:space="preserve">the </w:t>
            </w:r>
            <w:proofErr w:type="spellStart"/>
            <w:r>
              <w:t>system.At</w:t>
            </w:r>
            <w:proofErr w:type="spellEnd"/>
            <w:r>
              <w:t xml:space="preserve"> the request of the customer, we can conclude an agreement on the provision of additional maintenance to ensure further safety and quality of the online store.</w:t>
            </w:r>
          </w:p>
        </w:tc>
      </w:tr>
      <w:tr w:rsidR="007F63C1" w14:paraId="423424C1" w14:textId="77777777">
        <w:tc>
          <w:tcPr>
            <w:tcW w:w="4320" w:type="dxa"/>
          </w:tcPr>
          <w:p w14:paraId="1DB5C529" w14:textId="77777777" w:rsidR="007F63C1" w:rsidRDefault="00000000">
            <w:proofErr w:type="spellStart"/>
            <w:r>
              <w:lastRenderedPageBreak/>
              <w:t>Другие</w:t>
            </w:r>
            <w:proofErr w:type="spellEnd"/>
            <w:r>
              <w:t xml:space="preserve"> </w:t>
            </w:r>
            <w:proofErr w:type="spellStart"/>
            <w:r>
              <w:t>наши</w:t>
            </w:r>
            <w:proofErr w:type="spellEnd"/>
            <w:r>
              <w:t xml:space="preserve"> </w:t>
            </w:r>
            <w:proofErr w:type="spellStart"/>
            <w:r>
              <w:t>услуги</w:t>
            </w:r>
            <w:proofErr w:type="spellEnd"/>
          </w:p>
        </w:tc>
        <w:tc>
          <w:tcPr>
            <w:tcW w:w="4320" w:type="dxa"/>
          </w:tcPr>
          <w:p w14:paraId="61598445" w14:textId="77777777" w:rsidR="007F63C1" w:rsidRDefault="00000000">
            <w:r>
              <w:t>Our other services</w:t>
            </w:r>
          </w:p>
        </w:tc>
      </w:tr>
      <w:tr w:rsidR="007F63C1" w14:paraId="22A693BA" w14:textId="77777777">
        <w:tc>
          <w:tcPr>
            <w:tcW w:w="4320" w:type="dxa"/>
          </w:tcPr>
          <w:p w14:paraId="6572EA36" w14:textId="77777777" w:rsidR="007F63C1" w:rsidRDefault="00000000">
            <w:proofErr w:type="spellStart"/>
            <w:r>
              <w:t>Техническая</w:t>
            </w:r>
            <w:proofErr w:type="spellEnd"/>
            <w:r>
              <w:t xml:space="preserve"> </w:t>
            </w:r>
            <w:proofErr w:type="spellStart"/>
            <w:r>
              <w:t>поддержка</w:t>
            </w:r>
            <w:proofErr w:type="spellEnd"/>
            <w:r>
              <w:t xml:space="preserve"> </w:t>
            </w:r>
            <w:proofErr w:type="spellStart"/>
            <w:r>
              <w:t>сайтов</w:t>
            </w:r>
            <w:proofErr w:type="spellEnd"/>
          </w:p>
        </w:tc>
        <w:tc>
          <w:tcPr>
            <w:tcW w:w="4320" w:type="dxa"/>
          </w:tcPr>
          <w:p w14:paraId="048FFB41" w14:textId="77777777" w:rsidR="007F63C1" w:rsidRDefault="00000000">
            <w:r>
              <w:t>Technical support for sites</w:t>
            </w:r>
          </w:p>
        </w:tc>
      </w:tr>
      <w:tr w:rsidR="007F63C1" w14:paraId="1745A299" w14:textId="77777777">
        <w:tc>
          <w:tcPr>
            <w:tcW w:w="4320" w:type="dxa"/>
          </w:tcPr>
          <w:p w14:paraId="6B7E195D" w14:textId="77777777" w:rsidR="007F63C1" w:rsidRPr="003B01C9" w:rsidRDefault="00000000">
            <w:pPr>
              <w:rPr>
                <w:lang w:val="ru-RU"/>
              </w:rPr>
            </w:pPr>
            <w:r w:rsidRPr="003B01C9">
              <w:rPr>
                <w:lang w:val="ru-RU"/>
              </w:rPr>
              <w:t>Обеспечим добавление нового функционала и контента на сайт, контроль работоспособности сайта и исправление ошибок</w:t>
            </w:r>
          </w:p>
        </w:tc>
        <w:tc>
          <w:tcPr>
            <w:tcW w:w="4320" w:type="dxa"/>
          </w:tcPr>
          <w:p w14:paraId="5F9FF9F9" w14:textId="77777777" w:rsidR="007F63C1" w:rsidRDefault="00000000">
            <w:r>
              <w:t>We will ensure the addition of new functionality and content to the site, control of the site’s performance and error correction</w:t>
            </w:r>
          </w:p>
        </w:tc>
      </w:tr>
      <w:tr w:rsidR="007F63C1" w14:paraId="1BBE8102" w14:textId="77777777">
        <w:tc>
          <w:tcPr>
            <w:tcW w:w="4320" w:type="dxa"/>
          </w:tcPr>
          <w:p w14:paraId="657B7297" w14:textId="77777777" w:rsidR="007F63C1" w:rsidRDefault="00000000">
            <w:r>
              <w:t>SEO-</w:t>
            </w:r>
            <w:proofErr w:type="spellStart"/>
            <w:r>
              <w:t>продвижение</w:t>
            </w:r>
            <w:proofErr w:type="spellEnd"/>
            <w:r>
              <w:t xml:space="preserve"> </w:t>
            </w:r>
            <w:proofErr w:type="spellStart"/>
            <w:r>
              <w:t>сайтов</w:t>
            </w:r>
            <w:proofErr w:type="spellEnd"/>
          </w:p>
        </w:tc>
        <w:tc>
          <w:tcPr>
            <w:tcW w:w="4320" w:type="dxa"/>
          </w:tcPr>
          <w:p w14:paraId="4BE7EEBC" w14:textId="77777777" w:rsidR="007F63C1" w:rsidRDefault="00000000">
            <w:r>
              <w:t>SEO processing sites</w:t>
            </w:r>
          </w:p>
        </w:tc>
      </w:tr>
      <w:tr w:rsidR="007F63C1" w14:paraId="7D1A5D9C" w14:textId="77777777">
        <w:tc>
          <w:tcPr>
            <w:tcW w:w="4320" w:type="dxa"/>
          </w:tcPr>
          <w:p w14:paraId="7667F3FA" w14:textId="77777777" w:rsidR="007F63C1" w:rsidRDefault="00000000">
            <w:r w:rsidRPr="003B01C9">
              <w:rPr>
                <w:lang w:val="ru-RU"/>
              </w:rPr>
              <w:t xml:space="preserve">Проведем маркетинговый анализ, сбор семантического ядра, поисковую оптимизацию для Яндекс и </w:t>
            </w:r>
            <w:r>
              <w:t>Google</w:t>
            </w:r>
            <w:r w:rsidRPr="003B01C9">
              <w:rPr>
                <w:lang w:val="ru-RU"/>
              </w:rPr>
              <w:t xml:space="preserve">. </w:t>
            </w:r>
            <w:proofErr w:type="spellStart"/>
            <w:r>
              <w:t>Поможем</w:t>
            </w:r>
            <w:proofErr w:type="spellEnd"/>
            <w:r>
              <w:t xml:space="preserve"> </w:t>
            </w:r>
            <w:proofErr w:type="spellStart"/>
            <w:r>
              <w:t>увеличить</w:t>
            </w:r>
            <w:proofErr w:type="spellEnd"/>
            <w:r>
              <w:t xml:space="preserve"> </w:t>
            </w:r>
            <w:proofErr w:type="spellStart"/>
            <w:r>
              <w:t>трафик</w:t>
            </w:r>
            <w:proofErr w:type="spellEnd"/>
            <w:r>
              <w:t xml:space="preserve"> и </w:t>
            </w:r>
            <w:proofErr w:type="spellStart"/>
            <w:r>
              <w:t>привлечь</w:t>
            </w:r>
            <w:proofErr w:type="spellEnd"/>
            <w:r>
              <w:t xml:space="preserve"> </w:t>
            </w:r>
            <w:proofErr w:type="spellStart"/>
            <w:r>
              <w:t>новых</w:t>
            </w:r>
            <w:proofErr w:type="spellEnd"/>
            <w:r>
              <w:t xml:space="preserve"> </w:t>
            </w:r>
            <w:proofErr w:type="spellStart"/>
            <w:r>
              <w:t>клиентов</w:t>
            </w:r>
            <w:proofErr w:type="spellEnd"/>
          </w:p>
        </w:tc>
        <w:tc>
          <w:tcPr>
            <w:tcW w:w="4320" w:type="dxa"/>
          </w:tcPr>
          <w:p w14:paraId="0D07BE40" w14:textId="77777777" w:rsidR="007F63C1" w:rsidRDefault="00000000">
            <w:r>
              <w:t xml:space="preserve">We will conduct marketing analysis, collection of a semantic nucleus, search optimization for Yandex and </w:t>
            </w:r>
            <w:proofErr w:type="spellStart"/>
            <w:r>
              <w:t>Google.We</w:t>
            </w:r>
            <w:proofErr w:type="spellEnd"/>
            <w:r>
              <w:t xml:space="preserve"> will help to increase traffic and attract new customers</w:t>
            </w:r>
          </w:p>
        </w:tc>
      </w:tr>
      <w:tr w:rsidR="007F63C1" w14:paraId="4F5BC1ED" w14:textId="77777777">
        <w:tc>
          <w:tcPr>
            <w:tcW w:w="4320" w:type="dxa"/>
          </w:tcPr>
          <w:p w14:paraId="77862AFF" w14:textId="77777777" w:rsidR="007F63C1" w:rsidRPr="003B01C9" w:rsidRDefault="00000000">
            <w:pPr>
              <w:rPr>
                <w:lang w:val="ru-RU"/>
              </w:rPr>
            </w:pPr>
            <w:r w:rsidRPr="003B01C9">
              <w:rPr>
                <w:lang w:val="ru-RU"/>
              </w:rPr>
              <w:t>Разработка сайтов на 1С-Битрикс</w:t>
            </w:r>
          </w:p>
        </w:tc>
        <w:tc>
          <w:tcPr>
            <w:tcW w:w="4320" w:type="dxa"/>
          </w:tcPr>
          <w:p w14:paraId="712C6641" w14:textId="77777777" w:rsidR="007F63C1" w:rsidRDefault="00000000">
            <w:r>
              <w:t>Website development on 1C-Bitrix</w:t>
            </w:r>
          </w:p>
        </w:tc>
      </w:tr>
      <w:tr w:rsidR="007F63C1" w14:paraId="1E638DCF" w14:textId="77777777">
        <w:tc>
          <w:tcPr>
            <w:tcW w:w="4320" w:type="dxa"/>
          </w:tcPr>
          <w:p w14:paraId="0E2B73BF" w14:textId="77777777" w:rsidR="007F63C1" w:rsidRDefault="00000000">
            <w:r w:rsidRPr="003B01C9">
              <w:rPr>
                <w:lang w:val="ru-RU"/>
              </w:rPr>
              <w:t xml:space="preserve">Разработаем сайт на 1С-Битрикс любой направленности исходя из ваших потребностей и бизнес-процессов. </w:t>
            </w:r>
            <w:proofErr w:type="spellStart"/>
            <w:r>
              <w:t>Являемся</w:t>
            </w:r>
            <w:proofErr w:type="spellEnd"/>
            <w:r>
              <w:t xml:space="preserve"> </w:t>
            </w:r>
            <w:proofErr w:type="spellStart"/>
            <w:r>
              <w:t>сертифицированным</w:t>
            </w:r>
            <w:proofErr w:type="spellEnd"/>
            <w:r>
              <w:t xml:space="preserve"> </w:t>
            </w:r>
            <w:proofErr w:type="spellStart"/>
            <w:r>
              <w:t>партнером</w:t>
            </w:r>
            <w:proofErr w:type="spellEnd"/>
            <w:r>
              <w:t xml:space="preserve"> «1С-Битрикс».</w:t>
            </w:r>
          </w:p>
        </w:tc>
        <w:tc>
          <w:tcPr>
            <w:tcW w:w="4320" w:type="dxa"/>
          </w:tcPr>
          <w:p w14:paraId="34042747" w14:textId="77777777" w:rsidR="007F63C1" w:rsidRDefault="00000000">
            <w:r>
              <w:t xml:space="preserve">We will develop a site on a 1-Bitrix of any orientation based on your needs and business </w:t>
            </w:r>
            <w:proofErr w:type="spellStart"/>
            <w:proofErr w:type="gramStart"/>
            <w:r>
              <w:t>processes.We</w:t>
            </w:r>
            <w:proofErr w:type="spellEnd"/>
            <w:proofErr w:type="gramEnd"/>
            <w:r>
              <w:t xml:space="preserve"> are a certified partner "1C-Bitrix".</w:t>
            </w:r>
          </w:p>
        </w:tc>
      </w:tr>
      <w:tr w:rsidR="007F63C1" w14:paraId="42ABEE40" w14:textId="77777777">
        <w:tc>
          <w:tcPr>
            <w:tcW w:w="4320" w:type="dxa"/>
          </w:tcPr>
          <w:p w14:paraId="6C440ED2" w14:textId="77777777" w:rsidR="007F63C1" w:rsidRDefault="00000000">
            <w:proofErr w:type="spellStart"/>
            <w:r>
              <w:t>Оставить</w:t>
            </w:r>
            <w:proofErr w:type="spellEnd"/>
            <w:r>
              <w:t xml:space="preserve"> </w:t>
            </w:r>
            <w:proofErr w:type="spellStart"/>
            <w:r>
              <w:t>заявку</w:t>
            </w:r>
            <w:proofErr w:type="spellEnd"/>
            <w:r>
              <w:t xml:space="preserve"> </w:t>
            </w:r>
            <w:proofErr w:type="spellStart"/>
            <w:r>
              <w:t>на</w:t>
            </w:r>
            <w:proofErr w:type="spellEnd"/>
            <w:r>
              <w:t xml:space="preserve"> </w:t>
            </w:r>
            <w:proofErr w:type="spellStart"/>
            <w:r>
              <w:t>сотрудничество</w:t>
            </w:r>
            <w:proofErr w:type="spellEnd"/>
          </w:p>
        </w:tc>
        <w:tc>
          <w:tcPr>
            <w:tcW w:w="4320" w:type="dxa"/>
          </w:tcPr>
          <w:p w14:paraId="09F97937" w14:textId="77777777" w:rsidR="007F63C1" w:rsidRDefault="00000000">
            <w:r>
              <w:t>Leave an application for cooperation</w:t>
            </w:r>
          </w:p>
        </w:tc>
      </w:tr>
      <w:tr w:rsidR="007F63C1" w14:paraId="3503B8F9" w14:textId="77777777">
        <w:tc>
          <w:tcPr>
            <w:tcW w:w="4320" w:type="dxa"/>
          </w:tcPr>
          <w:p w14:paraId="58DFDABA" w14:textId="77777777" w:rsidR="007F63C1" w:rsidRDefault="00000000">
            <w:proofErr w:type="spellStart"/>
            <w:r>
              <w:t>Имя</w:t>
            </w:r>
            <w:proofErr w:type="spellEnd"/>
          </w:p>
        </w:tc>
        <w:tc>
          <w:tcPr>
            <w:tcW w:w="4320" w:type="dxa"/>
          </w:tcPr>
          <w:p w14:paraId="1ED6E45E" w14:textId="77777777" w:rsidR="007F63C1" w:rsidRDefault="00000000">
            <w:r>
              <w:t>Name</w:t>
            </w:r>
          </w:p>
        </w:tc>
      </w:tr>
      <w:tr w:rsidR="007F63C1" w14:paraId="5112A9E2" w14:textId="77777777">
        <w:tc>
          <w:tcPr>
            <w:tcW w:w="4320" w:type="dxa"/>
          </w:tcPr>
          <w:p w14:paraId="6ADC0597" w14:textId="77777777" w:rsidR="007F63C1" w:rsidRDefault="00000000">
            <w:proofErr w:type="spellStart"/>
            <w:r>
              <w:t>Номер</w:t>
            </w:r>
            <w:proofErr w:type="spellEnd"/>
            <w:r>
              <w:t xml:space="preserve"> </w:t>
            </w:r>
            <w:proofErr w:type="spellStart"/>
            <w:r>
              <w:t>телефона</w:t>
            </w:r>
            <w:proofErr w:type="spellEnd"/>
          </w:p>
        </w:tc>
        <w:tc>
          <w:tcPr>
            <w:tcW w:w="4320" w:type="dxa"/>
          </w:tcPr>
          <w:p w14:paraId="15CF6998" w14:textId="77777777" w:rsidR="007F63C1" w:rsidRDefault="00000000">
            <w:r>
              <w:t>Phone number</w:t>
            </w:r>
          </w:p>
        </w:tc>
      </w:tr>
      <w:tr w:rsidR="007F63C1" w14:paraId="308E05A7" w14:textId="77777777">
        <w:tc>
          <w:tcPr>
            <w:tcW w:w="4320" w:type="dxa"/>
          </w:tcPr>
          <w:p w14:paraId="540C2FBF" w14:textId="77777777" w:rsidR="007F63C1" w:rsidRDefault="00000000">
            <w:proofErr w:type="spellStart"/>
            <w:r>
              <w:t>Почта</w:t>
            </w:r>
            <w:proofErr w:type="spellEnd"/>
          </w:p>
        </w:tc>
        <w:tc>
          <w:tcPr>
            <w:tcW w:w="4320" w:type="dxa"/>
          </w:tcPr>
          <w:p w14:paraId="72909AC2" w14:textId="77777777" w:rsidR="007F63C1" w:rsidRDefault="00000000">
            <w:r>
              <w:t>Mail</w:t>
            </w:r>
          </w:p>
        </w:tc>
      </w:tr>
      <w:tr w:rsidR="007F63C1" w14:paraId="6AE555A2" w14:textId="77777777">
        <w:tc>
          <w:tcPr>
            <w:tcW w:w="4320" w:type="dxa"/>
          </w:tcPr>
          <w:p w14:paraId="537BB733" w14:textId="77777777" w:rsidR="007F63C1" w:rsidRDefault="00000000">
            <w:proofErr w:type="spellStart"/>
            <w:r>
              <w:t>Сообщение</w:t>
            </w:r>
            <w:proofErr w:type="spellEnd"/>
          </w:p>
        </w:tc>
        <w:tc>
          <w:tcPr>
            <w:tcW w:w="4320" w:type="dxa"/>
          </w:tcPr>
          <w:p w14:paraId="4C301012" w14:textId="77777777" w:rsidR="007F63C1" w:rsidRDefault="00000000">
            <w:r>
              <w:t>Message</w:t>
            </w:r>
          </w:p>
        </w:tc>
      </w:tr>
      <w:tr w:rsidR="007F63C1" w14:paraId="23F29F53" w14:textId="77777777">
        <w:tc>
          <w:tcPr>
            <w:tcW w:w="4320" w:type="dxa"/>
          </w:tcPr>
          <w:p w14:paraId="7B13128C" w14:textId="77777777" w:rsidR="007F63C1" w:rsidRPr="003B01C9" w:rsidRDefault="00000000">
            <w:pPr>
              <w:rPr>
                <w:lang w:val="ru-RU"/>
              </w:rPr>
            </w:pPr>
            <w:r w:rsidRPr="003B01C9">
              <w:rPr>
                <w:lang w:val="ru-RU"/>
              </w:rPr>
              <w:t>Щелкните здесь или перетащите файлы, чтобы прикрепить файлы Вес файлов до 100 МБ, не более 10 файлов</w:t>
            </w:r>
          </w:p>
        </w:tc>
        <w:tc>
          <w:tcPr>
            <w:tcW w:w="4320" w:type="dxa"/>
          </w:tcPr>
          <w:p w14:paraId="25BB77E0" w14:textId="77777777" w:rsidR="007F63C1" w:rsidRDefault="00000000">
            <w:r>
              <w:t>Click here or drag files to attach files of file weight up to 100 MB, not more than 10 files</w:t>
            </w:r>
          </w:p>
        </w:tc>
      </w:tr>
      <w:tr w:rsidR="007F63C1" w14:paraId="7FADA004" w14:textId="77777777">
        <w:tc>
          <w:tcPr>
            <w:tcW w:w="4320" w:type="dxa"/>
          </w:tcPr>
          <w:p w14:paraId="2DD6E98D" w14:textId="77777777" w:rsidR="007F63C1" w:rsidRPr="003B01C9" w:rsidRDefault="00000000">
            <w:pPr>
              <w:rPr>
                <w:lang w:val="ru-RU"/>
              </w:rPr>
            </w:pPr>
            <w:r w:rsidRPr="003B01C9">
              <w:rPr>
                <w:lang w:val="ru-RU"/>
              </w:rPr>
              <w:lastRenderedPageBreak/>
              <w:t>Щелкните здесь или перетащите файлы, чтобы прикрепить файлы</w:t>
            </w:r>
          </w:p>
        </w:tc>
        <w:tc>
          <w:tcPr>
            <w:tcW w:w="4320" w:type="dxa"/>
          </w:tcPr>
          <w:p w14:paraId="28CA9B1E" w14:textId="77777777" w:rsidR="007F63C1" w:rsidRDefault="00000000">
            <w:r>
              <w:t>Click here or drag files to attach files</w:t>
            </w:r>
          </w:p>
        </w:tc>
      </w:tr>
      <w:tr w:rsidR="007F63C1" w14:paraId="48B2C547" w14:textId="77777777">
        <w:tc>
          <w:tcPr>
            <w:tcW w:w="4320" w:type="dxa"/>
          </w:tcPr>
          <w:p w14:paraId="42E0BCA7" w14:textId="77777777" w:rsidR="007F63C1" w:rsidRPr="003B01C9" w:rsidRDefault="00000000">
            <w:pPr>
              <w:rPr>
                <w:lang w:val="ru-RU"/>
              </w:rPr>
            </w:pPr>
            <w:r w:rsidRPr="003B01C9">
              <w:rPr>
                <w:lang w:val="ru-RU"/>
              </w:rPr>
              <w:t>Вес файлов до 100 МБ, не более 10 файлов</w:t>
            </w:r>
          </w:p>
        </w:tc>
        <w:tc>
          <w:tcPr>
            <w:tcW w:w="4320" w:type="dxa"/>
          </w:tcPr>
          <w:p w14:paraId="42B22E9B" w14:textId="77777777" w:rsidR="007F63C1" w:rsidRDefault="00000000">
            <w:r>
              <w:t>File weight up to 100 MB, not more than 10 files</w:t>
            </w:r>
          </w:p>
        </w:tc>
      </w:tr>
      <w:tr w:rsidR="007F63C1" w14:paraId="7E8A8129" w14:textId="77777777">
        <w:tc>
          <w:tcPr>
            <w:tcW w:w="4320" w:type="dxa"/>
          </w:tcPr>
          <w:p w14:paraId="0D470DE3" w14:textId="77777777" w:rsidR="007F63C1" w:rsidRDefault="00000000">
            <w:proofErr w:type="spellStart"/>
            <w:r>
              <w:t>Отправить</w:t>
            </w:r>
            <w:proofErr w:type="spellEnd"/>
            <w:r>
              <w:t xml:space="preserve"> </w:t>
            </w:r>
            <w:proofErr w:type="spellStart"/>
            <w:r>
              <w:t>заявку</w:t>
            </w:r>
            <w:proofErr w:type="spellEnd"/>
          </w:p>
        </w:tc>
        <w:tc>
          <w:tcPr>
            <w:tcW w:w="4320" w:type="dxa"/>
          </w:tcPr>
          <w:p w14:paraId="79EC6FD0" w14:textId="77777777" w:rsidR="007F63C1" w:rsidRDefault="00000000">
            <w:r>
              <w:t>Send an application</w:t>
            </w:r>
          </w:p>
        </w:tc>
      </w:tr>
      <w:tr w:rsidR="007F63C1" w14:paraId="054A25AF" w14:textId="77777777">
        <w:tc>
          <w:tcPr>
            <w:tcW w:w="4320" w:type="dxa"/>
          </w:tcPr>
          <w:p w14:paraId="2289F2D0" w14:textId="77777777" w:rsidR="007F63C1" w:rsidRDefault="00000000">
            <w:proofErr w:type="spellStart"/>
            <w:r>
              <w:t>Перетащите</w:t>
            </w:r>
            <w:proofErr w:type="spellEnd"/>
            <w:r>
              <w:t xml:space="preserve"> </w:t>
            </w:r>
            <w:proofErr w:type="spellStart"/>
            <w:r>
              <w:t>файлы</w:t>
            </w:r>
            <w:proofErr w:type="spellEnd"/>
            <w:r>
              <w:t xml:space="preserve"> </w:t>
            </w:r>
            <w:proofErr w:type="spellStart"/>
            <w:r>
              <w:t>сюда</w:t>
            </w:r>
            <w:proofErr w:type="spellEnd"/>
          </w:p>
        </w:tc>
        <w:tc>
          <w:tcPr>
            <w:tcW w:w="4320" w:type="dxa"/>
          </w:tcPr>
          <w:p w14:paraId="2134E537" w14:textId="77777777" w:rsidR="007F63C1" w:rsidRDefault="00000000">
            <w:r>
              <w:t>Drain the files here</w:t>
            </w:r>
          </w:p>
        </w:tc>
      </w:tr>
      <w:tr w:rsidR="007F63C1" w14:paraId="4BCBC89B" w14:textId="77777777">
        <w:tc>
          <w:tcPr>
            <w:tcW w:w="4320" w:type="dxa"/>
          </w:tcPr>
          <w:p w14:paraId="08944E9E"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3C98C509" w14:textId="77777777" w:rsidR="007F63C1" w:rsidRDefault="00000000">
            <w:r>
              <w:t>*By pressing the "Send application" button, you agree with the policy in the field of personal data</w:t>
            </w:r>
          </w:p>
        </w:tc>
      </w:tr>
      <w:tr w:rsidR="007F63C1" w14:paraId="3B54BC50" w14:textId="77777777">
        <w:tc>
          <w:tcPr>
            <w:tcW w:w="4320" w:type="dxa"/>
          </w:tcPr>
          <w:p w14:paraId="63DBB015"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7DFF044B" w14:textId="77777777" w:rsidR="007F63C1" w:rsidRDefault="00000000">
            <w:r>
              <w:t>Data processing</w:t>
            </w:r>
          </w:p>
        </w:tc>
      </w:tr>
      <w:tr w:rsidR="007F63C1" w14:paraId="2D78F840" w14:textId="77777777">
        <w:tc>
          <w:tcPr>
            <w:tcW w:w="4320" w:type="dxa"/>
          </w:tcPr>
          <w:p w14:paraId="3CC927B3"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0C04C151" w14:textId="77777777" w:rsidR="007F63C1" w:rsidRDefault="00000000">
            <w:r>
              <w:t>The application is sent ...</w:t>
            </w:r>
          </w:p>
        </w:tc>
      </w:tr>
      <w:tr w:rsidR="007F63C1" w14:paraId="52C5A2DF" w14:textId="77777777">
        <w:tc>
          <w:tcPr>
            <w:tcW w:w="4320" w:type="dxa"/>
          </w:tcPr>
          <w:p w14:paraId="14D86F18" w14:textId="77777777" w:rsidR="007F63C1" w:rsidRDefault="00000000">
            <w:proofErr w:type="spellStart"/>
            <w:r>
              <w:t>Отлично</w:t>
            </w:r>
            <w:proofErr w:type="spellEnd"/>
            <w:r>
              <w:t>!</w:t>
            </w:r>
          </w:p>
        </w:tc>
        <w:tc>
          <w:tcPr>
            <w:tcW w:w="4320" w:type="dxa"/>
          </w:tcPr>
          <w:p w14:paraId="4E2A95E7" w14:textId="77777777" w:rsidR="007F63C1" w:rsidRDefault="00000000">
            <w:r>
              <w:t>Great!</w:t>
            </w:r>
          </w:p>
        </w:tc>
      </w:tr>
      <w:tr w:rsidR="007F63C1" w14:paraId="108512C5" w14:textId="77777777">
        <w:tc>
          <w:tcPr>
            <w:tcW w:w="4320" w:type="dxa"/>
          </w:tcPr>
          <w:p w14:paraId="03062AB2"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1EA08E70"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6868E479" w14:textId="77777777">
        <w:tc>
          <w:tcPr>
            <w:tcW w:w="4320" w:type="dxa"/>
          </w:tcPr>
          <w:p w14:paraId="5C2DBCE6" w14:textId="77777777" w:rsidR="007F63C1" w:rsidRDefault="00000000">
            <w:proofErr w:type="spellStart"/>
            <w:r>
              <w:t>Хорошо</w:t>
            </w:r>
            <w:proofErr w:type="spellEnd"/>
          </w:p>
        </w:tc>
        <w:tc>
          <w:tcPr>
            <w:tcW w:w="4320" w:type="dxa"/>
          </w:tcPr>
          <w:p w14:paraId="61B49945" w14:textId="77777777" w:rsidR="007F63C1" w:rsidRDefault="00000000">
            <w:r>
              <w:t>Fine</w:t>
            </w:r>
          </w:p>
        </w:tc>
      </w:tr>
      <w:tr w:rsidR="007F63C1" w14:paraId="7AAE2BDB" w14:textId="77777777">
        <w:tc>
          <w:tcPr>
            <w:tcW w:w="4320" w:type="dxa"/>
          </w:tcPr>
          <w:p w14:paraId="1B11F231"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1A84FB6C" w14:textId="77777777" w:rsidR="007F63C1" w:rsidRDefault="00000000">
            <w:r>
              <w:t>An error has occurred</w:t>
            </w:r>
          </w:p>
        </w:tc>
      </w:tr>
      <w:tr w:rsidR="007F63C1" w14:paraId="5977FACA" w14:textId="77777777">
        <w:tc>
          <w:tcPr>
            <w:tcW w:w="4320" w:type="dxa"/>
          </w:tcPr>
          <w:p w14:paraId="06D577A8" w14:textId="77777777" w:rsidR="007F63C1" w:rsidRDefault="00000000">
            <w:proofErr w:type="spellStart"/>
            <w:r>
              <w:t>Вернуться</w:t>
            </w:r>
            <w:proofErr w:type="spellEnd"/>
          </w:p>
        </w:tc>
        <w:tc>
          <w:tcPr>
            <w:tcW w:w="4320" w:type="dxa"/>
          </w:tcPr>
          <w:p w14:paraId="465C2EB0" w14:textId="77777777" w:rsidR="007F63C1" w:rsidRDefault="00000000">
            <w:r>
              <w:t>Return</w:t>
            </w:r>
          </w:p>
        </w:tc>
      </w:tr>
    </w:tbl>
    <w:p w14:paraId="6ADD03F4"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portfolio</w:t>
      </w:r>
      <w:r w:rsidRPr="003B01C9">
        <w:rPr>
          <w:lang w:val="ru-RU"/>
        </w:rPr>
        <w:t>/%</w:t>
      </w:r>
      <w:r>
        <w:t>D</w:t>
      </w:r>
      <w:r w:rsidRPr="003B01C9">
        <w:rPr>
          <w:lang w:val="ru-RU"/>
        </w:rPr>
        <w:t>1%81%</w:t>
      </w:r>
      <w:r>
        <w:t>D</w:t>
      </w:r>
      <w:r w:rsidRPr="003B01C9">
        <w:rPr>
          <w:lang w:val="ru-RU"/>
        </w:rPr>
        <w:t>0%</w:t>
      </w:r>
      <w:r>
        <w:t>B</w:t>
      </w:r>
      <w:r w:rsidRPr="003B01C9">
        <w:rPr>
          <w:lang w:val="ru-RU"/>
        </w:rPr>
        <w:t>0%</w:t>
      </w:r>
      <w:r>
        <w:t>D</w:t>
      </w:r>
      <w:r w:rsidRPr="003B01C9">
        <w:rPr>
          <w:lang w:val="ru-RU"/>
        </w:rPr>
        <w:t>0%</w:t>
      </w:r>
      <w:r>
        <w:t>B</w:t>
      </w:r>
      <w:r w:rsidRPr="003B01C9">
        <w:rPr>
          <w:lang w:val="ru-RU"/>
        </w:rPr>
        <w:t>9%</w:t>
      </w:r>
      <w:r>
        <w:t>D</w:t>
      </w:r>
      <w:r w:rsidRPr="003B01C9">
        <w:rPr>
          <w:lang w:val="ru-RU"/>
        </w:rPr>
        <w:t>1%82</w:t>
      </w:r>
    </w:p>
    <w:tbl>
      <w:tblPr>
        <w:tblW w:w="0" w:type="auto"/>
        <w:tblLook w:val="04A0" w:firstRow="1" w:lastRow="0" w:firstColumn="1" w:lastColumn="0" w:noHBand="0" w:noVBand="1"/>
      </w:tblPr>
      <w:tblGrid>
        <w:gridCol w:w="4320"/>
        <w:gridCol w:w="4320"/>
      </w:tblGrid>
      <w:tr w:rsidR="007F63C1" w14:paraId="3F73CC68" w14:textId="77777777">
        <w:tc>
          <w:tcPr>
            <w:tcW w:w="4320" w:type="dxa"/>
          </w:tcPr>
          <w:p w14:paraId="3BED890C" w14:textId="77777777" w:rsidR="007F63C1" w:rsidRDefault="00000000">
            <w:proofErr w:type="spellStart"/>
            <w:r>
              <w:t>Русский</w:t>
            </w:r>
            <w:proofErr w:type="spellEnd"/>
          </w:p>
        </w:tc>
        <w:tc>
          <w:tcPr>
            <w:tcW w:w="4320" w:type="dxa"/>
          </w:tcPr>
          <w:p w14:paraId="22AF704C" w14:textId="77777777" w:rsidR="007F63C1" w:rsidRDefault="00000000">
            <w:proofErr w:type="spellStart"/>
            <w:r>
              <w:t>Английский</w:t>
            </w:r>
            <w:proofErr w:type="spellEnd"/>
          </w:p>
        </w:tc>
      </w:tr>
      <w:tr w:rsidR="007F63C1" w14:paraId="10458D6E" w14:textId="77777777">
        <w:tc>
          <w:tcPr>
            <w:tcW w:w="4320" w:type="dxa"/>
          </w:tcPr>
          <w:p w14:paraId="58757F7B" w14:textId="77777777" w:rsidR="007F63C1" w:rsidRDefault="00000000">
            <w:proofErr w:type="spellStart"/>
            <w:r>
              <w:t>Главная</w:t>
            </w:r>
            <w:proofErr w:type="spellEnd"/>
          </w:p>
        </w:tc>
        <w:tc>
          <w:tcPr>
            <w:tcW w:w="4320" w:type="dxa"/>
          </w:tcPr>
          <w:p w14:paraId="2EA87963" w14:textId="77777777" w:rsidR="007F63C1" w:rsidRDefault="00000000">
            <w:r>
              <w:t>home</w:t>
            </w:r>
          </w:p>
        </w:tc>
      </w:tr>
      <w:tr w:rsidR="007F63C1" w14:paraId="0912A45D" w14:textId="77777777">
        <w:tc>
          <w:tcPr>
            <w:tcW w:w="4320" w:type="dxa"/>
          </w:tcPr>
          <w:p w14:paraId="574F6CDB" w14:textId="77777777" w:rsidR="007F63C1" w:rsidRDefault="00000000">
            <w:proofErr w:type="spellStart"/>
            <w:r>
              <w:t>Портфолио</w:t>
            </w:r>
            <w:proofErr w:type="spellEnd"/>
          </w:p>
        </w:tc>
        <w:tc>
          <w:tcPr>
            <w:tcW w:w="4320" w:type="dxa"/>
          </w:tcPr>
          <w:p w14:paraId="1D0FFABB" w14:textId="77777777" w:rsidR="007F63C1" w:rsidRDefault="00000000">
            <w:r>
              <w:t>Portfolio</w:t>
            </w:r>
          </w:p>
        </w:tc>
      </w:tr>
      <w:tr w:rsidR="007F63C1" w14:paraId="1E43502D" w14:textId="77777777">
        <w:tc>
          <w:tcPr>
            <w:tcW w:w="4320" w:type="dxa"/>
          </w:tcPr>
          <w:p w14:paraId="2B3841C1" w14:textId="77777777" w:rsidR="007F63C1" w:rsidRDefault="00000000">
            <w:proofErr w:type="spellStart"/>
            <w:r>
              <w:t>Безопасные</w:t>
            </w:r>
            <w:proofErr w:type="spellEnd"/>
            <w:r>
              <w:t xml:space="preserve"> </w:t>
            </w:r>
            <w:proofErr w:type="spellStart"/>
            <w:r>
              <w:t>качественные</w:t>
            </w:r>
            <w:proofErr w:type="spellEnd"/>
            <w:r>
              <w:t xml:space="preserve"> </w:t>
            </w:r>
            <w:proofErr w:type="spellStart"/>
            <w:r>
              <w:t>дороги</w:t>
            </w:r>
            <w:proofErr w:type="spellEnd"/>
          </w:p>
        </w:tc>
        <w:tc>
          <w:tcPr>
            <w:tcW w:w="4320" w:type="dxa"/>
          </w:tcPr>
          <w:p w14:paraId="283F44E8" w14:textId="77777777" w:rsidR="007F63C1" w:rsidRDefault="00000000">
            <w:r>
              <w:t>Safe high -quality roads</w:t>
            </w:r>
          </w:p>
        </w:tc>
      </w:tr>
      <w:tr w:rsidR="007F63C1" w14:paraId="5372E8EF" w14:textId="77777777">
        <w:tc>
          <w:tcPr>
            <w:tcW w:w="4320" w:type="dxa"/>
          </w:tcPr>
          <w:p w14:paraId="1767844D" w14:textId="77777777" w:rsidR="007F63C1" w:rsidRDefault="00000000">
            <w:proofErr w:type="spellStart"/>
            <w:r>
              <w:t>Страница</w:t>
            </w:r>
            <w:proofErr w:type="spellEnd"/>
            <w:r>
              <w:t xml:space="preserve"> </w:t>
            </w:r>
            <w:proofErr w:type="spellStart"/>
            <w:r>
              <w:t>кейса</w:t>
            </w:r>
            <w:proofErr w:type="spellEnd"/>
          </w:p>
        </w:tc>
        <w:tc>
          <w:tcPr>
            <w:tcW w:w="4320" w:type="dxa"/>
          </w:tcPr>
          <w:p w14:paraId="794B290E" w14:textId="77777777" w:rsidR="007F63C1" w:rsidRDefault="00000000">
            <w:r>
              <w:t>Case page</w:t>
            </w:r>
          </w:p>
        </w:tc>
      </w:tr>
      <w:tr w:rsidR="007F63C1" w14:paraId="0DAB8D31" w14:textId="77777777">
        <w:tc>
          <w:tcPr>
            <w:tcW w:w="4320" w:type="dxa"/>
          </w:tcPr>
          <w:p w14:paraId="7A5EF38F" w14:textId="77777777" w:rsidR="007F63C1" w:rsidRPr="003B01C9" w:rsidRDefault="00000000">
            <w:pPr>
              <w:rPr>
                <w:lang w:val="ru-RU"/>
              </w:rPr>
            </w:pPr>
            <w:r w:rsidRPr="003B01C9">
              <w:rPr>
                <w:lang w:val="ru-RU"/>
              </w:rPr>
              <w:t>Веб-сайт Курской областной Думы</w:t>
            </w:r>
          </w:p>
        </w:tc>
        <w:tc>
          <w:tcPr>
            <w:tcW w:w="4320" w:type="dxa"/>
          </w:tcPr>
          <w:p w14:paraId="27B2B3E1" w14:textId="77777777" w:rsidR="007F63C1" w:rsidRDefault="00000000">
            <w:r>
              <w:t>Web site of the Kursk Regional Duma</w:t>
            </w:r>
          </w:p>
        </w:tc>
      </w:tr>
      <w:tr w:rsidR="007F63C1" w14:paraId="666737AB" w14:textId="77777777">
        <w:tc>
          <w:tcPr>
            <w:tcW w:w="4320" w:type="dxa"/>
          </w:tcPr>
          <w:p w14:paraId="09544B19" w14:textId="77777777" w:rsidR="007F63C1" w:rsidRPr="003B01C9" w:rsidRDefault="00000000">
            <w:pPr>
              <w:rPr>
                <w:lang w:val="ru-RU"/>
              </w:rPr>
            </w:pPr>
            <w:r w:rsidRPr="003B01C9">
              <w:rPr>
                <w:lang w:val="ru-RU"/>
              </w:rPr>
              <w:t>Сайт Губернатора и Правительства Курской области</w:t>
            </w:r>
          </w:p>
        </w:tc>
        <w:tc>
          <w:tcPr>
            <w:tcW w:w="4320" w:type="dxa"/>
          </w:tcPr>
          <w:p w14:paraId="01D1BDB3" w14:textId="77777777" w:rsidR="007F63C1" w:rsidRDefault="00000000">
            <w:r>
              <w:t>The website of the Governor and the Government of the Kursk Region</w:t>
            </w:r>
          </w:p>
        </w:tc>
      </w:tr>
      <w:tr w:rsidR="007F63C1" w14:paraId="11918F85" w14:textId="77777777">
        <w:tc>
          <w:tcPr>
            <w:tcW w:w="4320" w:type="dxa"/>
          </w:tcPr>
          <w:p w14:paraId="20CF8B71" w14:textId="77777777" w:rsidR="007F63C1" w:rsidRDefault="00000000">
            <w:proofErr w:type="spellStart"/>
            <w:r>
              <w:lastRenderedPageBreak/>
              <w:t>Обработка</w:t>
            </w:r>
            <w:proofErr w:type="spellEnd"/>
            <w:r>
              <w:t xml:space="preserve"> </w:t>
            </w:r>
            <w:proofErr w:type="spellStart"/>
            <w:r>
              <w:t>данных</w:t>
            </w:r>
            <w:proofErr w:type="spellEnd"/>
          </w:p>
        </w:tc>
        <w:tc>
          <w:tcPr>
            <w:tcW w:w="4320" w:type="dxa"/>
          </w:tcPr>
          <w:p w14:paraId="5525433E" w14:textId="77777777" w:rsidR="007F63C1" w:rsidRDefault="00000000">
            <w:r>
              <w:t>Data processing</w:t>
            </w:r>
          </w:p>
        </w:tc>
      </w:tr>
      <w:tr w:rsidR="007F63C1" w14:paraId="573C92F6" w14:textId="77777777">
        <w:tc>
          <w:tcPr>
            <w:tcW w:w="4320" w:type="dxa"/>
          </w:tcPr>
          <w:p w14:paraId="183BADAC"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4482567B" w14:textId="77777777" w:rsidR="007F63C1" w:rsidRDefault="00000000">
            <w:r>
              <w:t>The application is sent ...</w:t>
            </w:r>
          </w:p>
        </w:tc>
      </w:tr>
      <w:tr w:rsidR="007F63C1" w14:paraId="1F628DE1" w14:textId="77777777">
        <w:tc>
          <w:tcPr>
            <w:tcW w:w="4320" w:type="dxa"/>
          </w:tcPr>
          <w:p w14:paraId="49DEBEE2" w14:textId="77777777" w:rsidR="007F63C1" w:rsidRDefault="00000000">
            <w:proofErr w:type="spellStart"/>
            <w:r>
              <w:t>Отлично</w:t>
            </w:r>
            <w:proofErr w:type="spellEnd"/>
            <w:r>
              <w:t>!</w:t>
            </w:r>
          </w:p>
        </w:tc>
        <w:tc>
          <w:tcPr>
            <w:tcW w:w="4320" w:type="dxa"/>
          </w:tcPr>
          <w:p w14:paraId="014DC3F0" w14:textId="77777777" w:rsidR="007F63C1" w:rsidRDefault="00000000">
            <w:r>
              <w:t>Great!</w:t>
            </w:r>
          </w:p>
        </w:tc>
      </w:tr>
      <w:tr w:rsidR="007F63C1" w14:paraId="5AD4E11E" w14:textId="77777777">
        <w:tc>
          <w:tcPr>
            <w:tcW w:w="4320" w:type="dxa"/>
          </w:tcPr>
          <w:p w14:paraId="22E9B35A"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A925507"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182EED01" w14:textId="77777777">
        <w:tc>
          <w:tcPr>
            <w:tcW w:w="4320" w:type="dxa"/>
          </w:tcPr>
          <w:p w14:paraId="33CD2FF7" w14:textId="77777777" w:rsidR="007F63C1" w:rsidRDefault="00000000">
            <w:proofErr w:type="spellStart"/>
            <w:r>
              <w:t>Хорошо</w:t>
            </w:r>
            <w:proofErr w:type="spellEnd"/>
          </w:p>
        </w:tc>
        <w:tc>
          <w:tcPr>
            <w:tcW w:w="4320" w:type="dxa"/>
          </w:tcPr>
          <w:p w14:paraId="61B5D811" w14:textId="77777777" w:rsidR="007F63C1" w:rsidRDefault="00000000">
            <w:r>
              <w:t>Fine</w:t>
            </w:r>
          </w:p>
        </w:tc>
      </w:tr>
      <w:tr w:rsidR="007F63C1" w14:paraId="2D755A3C" w14:textId="77777777">
        <w:tc>
          <w:tcPr>
            <w:tcW w:w="4320" w:type="dxa"/>
          </w:tcPr>
          <w:p w14:paraId="5B46F742"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4C888C26" w14:textId="77777777" w:rsidR="007F63C1" w:rsidRDefault="00000000">
            <w:r>
              <w:t>An error has occurred</w:t>
            </w:r>
          </w:p>
        </w:tc>
      </w:tr>
      <w:tr w:rsidR="007F63C1" w14:paraId="4D141587" w14:textId="77777777">
        <w:tc>
          <w:tcPr>
            <w:tcW w:w="4320" w:type="dxa"/>
          </w:tcPr>
          <w:p w14:paraId="0A136DC4" w14:textId="77777777" w:rsidR="007F63C1" w:rsidRDefault="00000000">
            <w:proofErr w:type="spellStart"/>
            <w:r>
              <w:t>Вернуться</w:t>
            </w:r>
            <w:proofErr w:type="spellEnd"/>
          </w:p>
        </w:tc>
        <w:tc>
          <w:tcPr>
            <w:tcW w:w="4320" w:type="dxa"/>
          </w:tcPr>
          <w:p w14:paraId="2666B3FF" w14:textId="77777777" w:rsidR="007F63C1" w:rsidRDefault="00000000">
            <w:r>
              <w:t>Return</w:t>
            </w:r>
          </w:p>
        </w:tc>
      </w:tr>
    </w:tbl>
    <w:p w14:paraId="168AB85C"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portfolio</w:t>
      </w:r>
      <w:r w:rsidRPr="003B01C9">
        <w:rPr>
          <w:lang w:val="ru-RU"/>
        </w:rPr>
        <w:t>/</w:t>
      </w:r>
      <w:r>
        <w:t>detail</w:t>
      </w:r>
      <w:r w:rsidRPr="003B01C9">
        <w:rPr>
          <w:lang w:val="ru-RU"/>
        </w:rPr>
        <w:t>/</w:t>
      </w:r>
      <w:proofErr w:type="spellStart"/>
      <w:r>
        <w:t>volontery</w:t>
      </w:r>
      <w:proofErr w:type="spellEnd"/>
      <w:r w:rsidRPr="003B01C9">
        <w:rPr>
          <w:lang w:val="ru-RU"/>
        </w:rPr>
        <w:t>-</w:t>
      </w:r>
      <w:proofErr w:type="spellStart"/>
      <w:r>
        <w:t>urala</w:t>
      </w:r>
      <w:proofErr w:type="spellEnd"/>
    </w:p>
    <w:tbl>
      <w:tblPr>
        <w:tblW w:w="0" w:type="auto"/>
        <w:tblLook w:val="04A0" w:firstRow="1" w:lastRow="0" w:firstColumn="1" w:lastColumn="0" w:noHBand="0" w:noVBand="1"/>
      </w:tblPr>
      <w:tblGrid>
        <w:gridCol w:w="4320"/>
        <w:gridCol w:w="4320"/>
      </w:tblGrid>
      <w:tr w:rsidR="007F63C1" w14:paraId="1317AFB5" w14:textId="77777777">
        <w:tc>
          <w:tcPr>
            <w:tcW w:w="4320" w:type="dxa"/>
          </w:tcPr>
          <w:p w14:paraId="62CF4C81" w14:textId="77777777" w:rsidR="007F63C1" w:rsidRDefault="00000000">
            <w:proofErr w:type="spellStart"/>
            <w:r>
              <w:t>Русский</w:t>
            </w:r>
            <w:proofErr w:type="spellEnd"/>
          </w:p>
        </w:tc>
        <w:tc>
          <w:tcPr>
            <w:tcW w:w="4320" w:type="dxa"/>
          </w:tcPr>
          <w:p w14:paraId="45B6DBB6" w14:textId="77777777" w:rsidR="007F63C1" w:rsidRDefault="00000000">
            <w:proofErr w:type="spellStart"/>
            <w:r>
              <w:t>Английский</w:t>
            </w:r>
            <w:proofErr w:type="spellEnd"/>
          </w:p>
        </w:tc>
      </w:tr>
      <w:tr w:rsidR="007F63C1" w14:paraId="073D306B" w14:textId="77777777">
        <w:tc>
          <w:tcPr>
            <w:tcW w:w="4320" w:type="dxa"/>
          </w:tcPr>
          <w:p w14:paraId="0EBC7D63" w14:textId="77777777" w:rsidR="007F63C1" w:rsidRDefault="00000000">
            <w:proofErr w:type="spellStart"/>
            <w:r>
              <w:t>Главная</w:t>
            </w:r>
            <w:proofErr w:type="spellEnd"/>
          </w:p>
        </w:tc>
        <w:tc>
          <w:tcPr>
            <w:tcW w:w="4320" w:type="dxa"/>
          </w:tcPr>
          <w:p w14:paraId="7022EF24" w14:textId="77777777" w:rsidR="007F63C1" w:rsidRDefault="00000000">
            <w:r>
              <w:t>home</w:t>
            </w:r>
          </w:p>
        </w:tc>
      </w:tr>
      <w:tr w:rsidR="007F63C1" w14:paraId="13EF8380" w14:textId="77777777">
        <w:tc>
          <w:tcPr>
            <w:tcW w:w="4320" w:type="dxa"/>
          </w:tcPr>
          <w:p w14:paraId="5177218E" w14:textId="77777777" w:rsidR="007F63C1" w:rsidRDefault="00000000">
            <w:proofErr w:type="spellStart"/>
            <w:r>
              <w:t>Портфолио</w:t>
            </w:r>
            <w:proofErr w:type="spellEnd"/>
          </w:p>
        </w:tc>
        <w:tc>
          <w:tcPr>
            <w:tcW w:w="4320" w:type="dxa"/>
          </w:tcPr>
          <w:p w14:paraId="624F36A0" w14:textId="77777777" w:rsidR="007F63C1" w:rsidRDefault="00000000">
            <w:r>
              <w:t>Portfolio</w:t>
            </w:r>
          </w:p>
        </w:tc>
      </w:tr>
      <w:tr w:rsidR="007F63C1" w14:paraId="5139BCDF" w14:textId="77777777">
        <w:tc>
          <w:tcPr>
            <w:tcW w:w="4320" w:type="dxa"/>
          </w:tcPr>
          <w:p w14:paraId="66948423" w14:textId="77777777" w:rsidR="007F63C1" w:rsidRDefault="00000000">
            <w:proofErr w:type="spellStart"/>
            <w:r>
              <w:t>Волонтёры</w:t>
            </w:r>
            <w:proofErr w:type="spellEnd"/>
            <w:r>
              <w:t xml:space="preserve"> </w:t>
            </w:r>
            <w:proofErr w:type="spellStart"/>
            <w:r>
              <w:t>урала</w:t>
            </w:r>
            <w:proofErr w:type="spellEnd"/>
          </w:p>
        </w:tc>
        <w:tc>
          <w:tcPr>
            <w:tcW w:w="4320" w:type="dxa"/>
          </w:tcPr>
          <w:p w14:paraId="6A9E2D38" w14:textId="77777777" w:rsidR="007F63C1" w:rsidRDefault="00000000">
            <w:r>
              <w:t>Volunteers of the Urals</w:t>
            </w:r>
          </w:p>
        </w:tc>
      </w:tr>
      <w:tr w:rsidR="007F63C1" w14:paraId="35187D83" w14:textId="77777777">
        <w:tc>
          <w:tcPr>
            <w:tcW w:w="4320" w:type="dxa"/>
          </w:tcPr>
          <w:p w14:paraId="2F0F96B2" w14:textId="77777777" w:rsidR="007F63C1" w:rsidRDefault="00000000">
            <w:proofErr w:type="spellStart"/>
            <w:r>
              <w:t>Volural</w:t>
            </w:r>
            <w:proofErr w:type="spellEnd"/>
          </w:p>
        </w:tc>
        <w:tc>
          <w:tcPr>
            <w:tcW w:w="4320" w:type="dxa"/>
          </w:tcPr>
          <w:p w14:paraId="041502C9" w14:textId="77777777" w:rsidR="007F63C1" w:rsidRDefault="00000000">
            <w:proofErr w:type="spellStart"/>
            <w:r>
              <w:t>Volural</w:t>
            </w:r>
            <w:proofErr w:type="spellEnd"/>
          </w:p>
        </w:tc>
      </w:tr>
      <w:tr w:rsidR="007F63C1" w14:paraId="3A798987" w14:textId="77777777">
        <w:tc>
          <w:tcPr>
            <w:tcW w:w="4320" w:type="dxa"/>
          </w:tcPr>
          <w:p w14:paraId="0793CFAD" w14:textId="77777777" w:rsidR="007F63C1" w:rsidRPr="003B01C9" w:rsidRDefault="00000000">
            <w:pPr>
              <w:rPr>
                <w:lang w:val="ru-RU"/>
              </w:rPr>
            </w:pPr>
            <w:r w:rsidRPr="003B01C9">
              <w:rPr>
                <w:lang w:val="ru-RU"/>
              </w:rPr>
              <w:t>Уникальный интернет-портал, созданный специально для современной активной молодежи.</w:t>
            </w:r>
          </w:p>
        </w:tc>
        <w:tc>
          <w:tcPr>
            <w:tcW w:w="4320" w:type="dxa"/>
          </w:tcPr>
          <w:p w14:paraId="4C92E575" w14:textId="77777777" w:rsidR="007F63C1" w:rsidRDefault="00000000">
            <w:r>
              <w:t>A unique Internet portal created specifically for modern active youth.</w:t>
            </w:r>
          </w:p>
        </w:tc>
      </w:tr>
      <w:tr w:rsidR="007F63C1" w14:paraId="5724D1C1" w14:textId="77777777">
        <w:tc>
          <w:tcPr>
            <w:tcW w:w="4320" w:type="dxa"/>
          </w:tcPr>
          <w:p w14:paraId="639DD995" w14:textId="77777777" w:rsidR="007F63C1" w:rsidRDefault="00000000">
            <w:r>
              <w:t>01</w:t>
            </w:r>
          </w:p>
        </w:tc>
        <w:tc>
          <w:tcPr>
            <w:tcW w:w="4320" w:type="dxa"/>
          </w:tcPr>
          <w:p w14:paraId="39B1054B" w14:textId="77777777" w:rsidR="007F63C1" w:rsidRDefault="00000000">
            <w:r>
              <w:t>01</w:t>
            </w:r>
          </w:p>
        </w:tc>
      </w:tr>
      <w:tr w:rsidR="007F63C1" w14:paraId="5A83979B" w14:textId="77777777">
        <w:tc>
          <w:tcPr>
            <w:tcW w:w="4320" w:type="dxa"/>
          </w:tcPr>
          <w:p w14:paraId="3A8FCC34" w14:textId="77777777" w:rsidR="007F63C1" w:rsidRDefault="00000000">
            <w:proofErr w:type="spellStart"/>
            <w:r>
              <w:t>Цели</w:t>
            </w:r>
            <w:proofErr w:type="spellEnd"/>
          </w:p>
        </w:tc>
        <w:tc>
          <w:tcPr>
            <w:tcW w:w="4320" w:type="dxa"/>
          </w:tcPr>
          <w:p w14:paraId="3999C0BB" w14:textId="77777777" w:rsidR="007F63C1" w:rsidRDefault="00000000">
            <w:r>
              <w:t>Goals</w:t>
            </w:r>
          </w:p>
        </w:tc>
      </w:tr>
      <w:tr w:rsidR="007F63C1" w14:paraId="0045E45F" w14:textId="77777777">
        <w:tc>
          <w:tcPr>
            <w:tcW w:w="4320" w:type="dxa"/>
          </w:tcPr>
          <w:p w14:paraId="055BEEB4" w14:textId="77777777" w:rsidR="007F63C1" w:rsidRPr="003B01C9" w:rsidRDefault="00000000">
            <w:pPr>
              <w:rPr>
                <w:lang w:val="ru-RU"/>
              </w:rPr>
            </w:pPr>
            <w:r w:rsidRPr="003B01C9">
              <w:rPr>
                <w:lang w:val="ru-RU"/>
              </w:rPr>
              <w:t>Упрощение взаимодействия между организаторами мероприятий и волонтерами, участвующими в спортивно-массовых и культурных мероприятиях.</w:t>
            </w:r>
          </w:p>
        </w:tc>
        <w:tc>
          <w:tcPr>
            <w:tcW w:w="4320" w:type="dxa"/>
          </w:tcPr>
          <w:p w14:paraId="32E11741" w14:textId="77777777" w:rsidR="007F63C1" w:rsidRDefault="00000000">
            <w:r>
              <w:t>Simplification of interaction between events and volunteers participating in sports and cultural events.</w:t>
            </w:r>
          </w:p>
        </w:tc>
      </w:tr>
      <w:tr w:rsidR="007F63C1" w14:paraId="5686C01D" w14:textId="77777777">
        <w:tc>
          <w:tcPr>
            <w:tcW w:w="4320" w:type="dxa"/>
          </w:tcPr>
          <w:p w14:paraId="1456B621" w14:textId="77777777" w:rsidR="007F63C1" w:rsidRDefault="00000000">
            <w:proofErr w:type="spellStart"/>
            <w:r>
              <w:t>Задачи</w:t>
            </w:r>
            <w:proofErr w:type="spellEnd"/>
          </w:p>
        </w:tc>
        <w:tc>
          <w:tcPr>
            <w:tcW w:w="4320" w:type="dxa"/>
          </w:tcPr>
          <w:p w14:paraId="5D95CA82" w14:textId="77777777" w:rsidR="007F63C1" w:rsidRDefault="00000000">
            <w:r>
              <w:t>Tasks</w:t>
            </w:r>
          </w:p>
        </w:tc>
      </w:tr>
      <w:tr w:rsidR="007F63C1" w14:paraId="7EA785E3" w14:textId="77777777">
        <w:tc>
          <w:tcPr>
            <w:tcW w:w="4320" w:type="dxa"/>
          </w:tcPr>
          <w:p w14:paraId="0A84F141" w14:textId="77777777" w:rsidR="007F63C1" w:rsidRPr="003B01C9" w:rsidRDefault="00000000">
            <w:pPr>
              <w:rPr>
                <w:lang w:val="ru-RU"/>
              </w:rPr>
            </w:pPr>
            <w:r w:rsidRPr="003B01C9">
              <w:rPr>
                <w:lang w:val="ru-RU"/>
              </w:rPr>
              <w:t xml:space="preserve">01 Разработать площадку для продвижения волонтерского движения на Урале, а также для упрощения процесса подбора, координирования и </w:t>
            </w:r>
            <w:r w:rsidRPr="003B01C9">
              <w:rPr>
                <w:lang w:val="ru-RU"/>
              </w:rPr>
              <w:lastRenderedPageBreak/>
              <w:t>поощрения волонтеров</w:t>
            </w:r>
          </w:p>
        </w:tc>
        <w:tc>
          <w:tcPr>
            <w:tcW w:w="4320" w:type="dxa"/>
          </w:tcPr>
          <w:p w14:paraId="2928007D" w14:textId="77777777" w:rsidR="007F63C1" w:rsidRDefault="00000000">
            <w:r>
              <w:lastRenderedPageBreak/>
              <w:t xml:space="preserve">01 develop a platform for promoting the volunteer movement in the Urals, as well as to simplify the selection, </w:t>
            </w:r>
            <w:proofErr w:type="gramStart"/>
            <w:r>
              <w:t>coordination</w:t>
            </w:r>
            <w:proofErr w:type="gramEnd"/>
            <w:r>
              <w:t xml:space="preserve"> and encouragement of volunteers</w:t>
            </w:r>
          </w:p>
        </w:tc>
      </w:tr>
      <w:tr w:rsidR="007F63C1" w14:paraId="1BB3CC3B" w14:textId="77777777">
        <w:tc>
          <w:tcPr>
            <w:tcW w:w="4320" w:type="dxa"/>
          </w:tcPr>
          <w:p w14:paraId="7BC8446E" w14:textId="77777777" w:rsidR="007F63C1" w:rsidRPr="003B01C9" w:rsidRDefault="00000000">
            <w:pPr>
              <w:rPr>
                <w:lang w:val="ru-RU"/>
              </w:rPr>
            </w:pPr>
            <w:r w:rsidRPr="003B01C9">
              <w:rPr>
                <w:lang w:val="ru-RU"/>
              </w:rPr>
              <w:t>Разработать площадку для продвижения волонтерского движения на Урале, а также для упрощения процесса подбора, координирования и поощрения волонтеров</w:t>
            </w:r>
          </w:p>
        </w:tc>
        <w:tc>
          <w:tcPr>
            <w:tcW w:w="4320" w:type="dxa"/>
          </w:tcPr>
          <w:p w14:paraId="4CF6309D" w14:textId="77777777" w:rsidR="007F63C1" w:rsidRDefault="00000000">
            <w:r>
              <w:t>Develop a platform for promoting volunteer traffic in the Urals, as well as to simplify the process of selection, coordination and encourage volunteers</w:t>
            </w:r>
          </w:p>
        </w:tc>
      </w:tr>
      <w:tr w:rsidR="007F63C1" w14:paraId="3803E368" w14:textId="77777777">
        <w:tc>
          <w:tcPr>
            <w:tcW w:w="4320" w:type="dxa"/>
          </w:tcPr>
          <w:p w14:paraId="5BAEBB10" w14:textId="77777777" w:rsidR="007F63C1" w:rsidRDefault="00000000">
            <w:r>
              <w:t>Title</w:t>
            </w:r>
          </w:p>
        </w:tc>
        <w:tc>
          <w:tcPr>
            <w:tcW w:w="4320" w:type="dxa"/>
          </w:tcPr>
          <w:p w14:paraId="594B4787" w14:textId="77777777" w:rsidR="007F63C1" w:rsidRDefault="00000000">
            <w:r>
              <w:t>Title</w:t>
            </w:r>
          </w:p>
        </w:tc>
      </w:tr>
      <w:tr w:rsidR="007F63C1" w14:paraId="2F71E48C" w14:textId="77777777">
        <w:tc>
          <w:tcPr>
            <w:tcW w:w="4320" w:type="dxa"/>
          </w:tcPr>
          <w:p w14:paraId="0837CCB3" w14:textId="77777777" w:rsidR="007F63C1" w:rsidRPr="003B01C9" w:rsidRDefault="00000000">
            <w:pPr>
              <w:rPr>
                <w:lang w:val="ru-RU"/>
              </w:rPr>
            </w:pPr>
            <w:r w:rsidRPr="003B01C9">
              <w:rPr>
                <w:lang w:val="ru-RU"/>
              </w:rPr>
              <w:t>02 Создать современный, яркий информационный портал</w:t>
            </w:r>
          </w:p>
        </w:tc>
        <w:tc>
          <w:tcPr>
            <w:tcW w:w="4320" w:type="dxa"/>
          </w:tcPr>
          <w:p w14:paraId="5FB4A02E" w14:textId="77777777" w:rsidR="007F63C1" w:rsidRDefault="00000000">
            <w:r>
              <w:t>02 Create a modern, bright information portal</w:t>
            </w:r>
          </w:p>
        </w:tc>
      </w:tr>
      <w:tr w:rsidR="007F63C1" w14:paraId="4B54CC93" w14:textId="77777777">
        <w:tc>
          <w:tcPr>
            <w:tcW w:w="4320" w:type="dxa"/>
          </w:tcPr>
          <w:p w14:paraId="3F598E8C" w14:textId="77777777" w:rsidR="007F63C1" w:rsidRDefault="00000000">
            <w:r>
              <w:t>02</w:t>
            </w:r>
          </w:p>
        </w:tc>
        <w:tc>
          <w:tcPr>
            <w:tcW w:w="4320" w:type="dxa"/>
          </w:tcPr>
          <w:p w14:paraId="69BE79D5" w14:textId="77777777" w:rsidR="007F63C1" w:rsidRDefault="00000000">
            <w:r>
              <w:t>02</w:t>
            </w:r>
          </w:p>
        </w:tc>
      </w:tr>
      <w:tr w:rsidR="007F63C1" w14:paraId="4481605F" w14:textId="77777777">
        <w:tc>
          <w:tcPr>
            <w:tcW w:w="4320" w:type="dxa"/>
          </w:tcPr>
          <w:p w14:paraId="0F390856" w14:textId="77777777" w:rsidR="007F63C1" w:rsidRPr="003B01C9" w:rsidRDefault="00000000">
            <w:pPr>
              <w:rPr>
                <w:lang w:val="ru-RU"/>
              </w:rPr>
            </w:pPr>
            <w:r w:rsidRPr="003B01C9">
              <w:rPr>
                <w:lang w:val="ru-RU"/>
              </w:rPr>
              <w:t>Создать современный, яркий информационный портал</w:t>
            </w:r>
          </w:p>
        </w:tc>
        <w:tc>
          <w:tcPr>
            <w:tcW w:w="4320" w:type="dxa"/>
          </w:tcPr>
          <w:p w14:paraId="1A01720F" w14:textId="77777777" w:rsidR="007F63C1" w:rsidRDefault="00000000">
            <w:r>
              <w:t>Create a modern, bright information portal</w:t>
            </w:r>
          </w:p>
        </w:tc>
      </w:tr>
      <w:tr w:rsidR="007F63C1" w14:paraId="085A9D8F" w14:textId="77777777">
        <w:tc>
          <w:tcPr>
            <w:tcW w:w="4320" w:type="dxa"/>
          </w:tcPr>
          <w:p w14:paraId="325AFBD2" w14:textId="77777777" w:rsidR="007F63C1" w:rsidRDefault="00000000">
            <w:proofErr w:type="spellStart"/>
            <w:r>
              <w:t>Реализация</w:t>
            </w:r>
            <w:proofErr w:type="spellEnd"/>
          </w:p>
        </w:tc>
        <w:tc>
          <w:tcPr>
            <w:tcW w:w="4320" w:type="dxa"/>
          </w:tcPr>
          <w:p w14:paraId="677B82ED" w14:textId="77777777" w:rsidR="007F63C1" w:rsidRDefault="00000000">
            <w:r>
              <w:t>Implementation</w:t>
            </w:r>
          </w:p>
        </w:tc>
      </w:tr>
      <w:tr w:rsidR="007F63C1" w14:paraId="38D1327F" w14:textId="77777777">
        <w:tc>
          <w:tcPr>
            <w:tcW w:w="4320" w:type="dxa"/>
          </w:tcPr>
          <w:p w14:paraId="175B3A2A" w14:textId="77777777" w:rsidR="007F63C1" w:rsidRPr="003B01C9" w:rsidRDefault="00000000">
            <w:pPr>
              <w:rPr>
                <w:lang w:val="ru-RU"/>
              </w:rPr>
            </w:pPr>
            <w:r w:rsidRPr="003B01C9">
              <w:rPr>
                <w:lang w:val="ru-RU"/>
              </w:rPr>
              <w:t>Задача, стоящая перед нами, требовала создать стильный, красивый и современный молодежный дизайн. Вот как эскизные страницы стали выглядеть на этапе разработки дизайна.</w:t>
            </w:r>
          </w:p>
        </w:tc>
        <w:tc>
          <w:tcPr>
            <w:tcW w:w="4320" w:type="dxa"/>
          </w:tcPr>
          <w:p w14:paraId="21D30E1D" w14:textId="77777777" w:rsidR="007F63C1" w:rsidRDefault="00000000">
            <w:r>
              <w:t xml:space="preserve">The task facing us demanded to create a stylish, beautiful and modern youth </w:t>
            </w:r>
            <w:proofErr w:type="spellStart"/>
            <w:proofErr w:type="gramStart"/>
            <w:r>
              <w:t>design.Here's</w:t>
            </w:r>
            <w:proofErr w:type="spellEnd"/>
            <w:proofErr w:type="gramEnd"/>
            <w:r>
              <w:t xml:space="preserve"> how the sketch pages began to look at the design development stage.</w:t>
            </w:r>
          </w:p>
        </w:tc>
      </w:tr>
      <w:tr w:rsidR="007F63C1" w14:paraId="56E32A44" w14:textId="77777777">
        <w:tc>
          <w:tcPr>
            <w:tcW w:w="4320" w:type="dxa"/>
          </w:tcPr>
          <w:p w14:paraId="4C8B024F" w14:textId="77777777" w:rsidR="007F63C1" w:rsidRDefault="00000000">
            <w:r>
              <w:t>03</w:t>
            </w:r>
          </w:p>
        </w:tc>
        <w:tc>
          <w:tcPr>
            <w:tcW w:w="4320" w:type="dxa"/>
          </w:tcPr>
          <w:p w14:paraId="0BE4782E" w14:textId="77777777" w:rsidR="007F63C1" w:rsidRDefault="00000000">
            <w:r>
              <w:t>03</w:t>
            </w:r>
          </w:p>
        </w:tc>
      </w:tr>
      <w:tr w:rsidR="007F63C1" w14:paraId="7945EC84" w14:textId="77777777">
        <w:tc>
          <w:tcPr>
            <w:tcW w:w="4320" w:type="dxa"/>
          </w:tcPr>
          <w:p w14:paraId="63D95D53" w14:textId="77777777" w:rsidR="007F63C1" w:rsidRDefault="00000000">
            <w:r>
              <w:t xml:space="preserve">Возможности </w:t>
            </w:r>
            <w:proofErr w:type="spellStart"/>
            <w:r>
              <w:t>портала</w:t>
            </w:r>
            <w:proofErr w:type="spellEnd"/>
          </w:p>
        </w:tc>
        <w:tc>
          <w:tcPr>
            <w:tcW w:w="4320" w:type="dxa"/>
          </w:tcPr>
          <w:p w14:paraId="24DE2533" w14:textId="77777777" w:rsidR="007F63C1" w:rsidRDefault="00000000">
            <w:r>
              <w:t>Portal capabilities</w:t>
            </w:r>
          </w:p>
        </w:tc>
      </w:tr>
      <w:tr w:rsidR="007F63C1" w14:paraId="0CB270BC" w14:textId="77777777">
        <w:tc>
          <w:tcPr>
            <w:tcW w:w="4320" w:type="dxa"/>
          </w:tcPr>
          <w:p w14:paraId="0A8F7FBD" w14:textId="77777777" w:rsidR="007F63C1" w:rsidRPr="003B01C9" w:rsidRDefault="00000000">
            <w:pPr>
              <w:rPr>
                <w:lang w:val="ru-RU"/>
              </w:rPr>
            </w:pPr>
            <w:r w:rsidRPr="003B01C9">
              <w:rPr>
                <w:lang w:val="ru-RU"/>
              </w:rPr>
              <w:t>Регистрация/авторизация волонтеров и организаторов мероприятий</w:t>
            </w:r>
          </w:p>
        </w:tc>
        <w:tc>
          <w:tcPr>
            <w:tcW w:w="4320" w:type="dxa"/>
          </w:tcPr>
          <w:p w14:paraId="3E242BD5" w14:textId="77777777" w:rsidR="007F63C1" w:rsidRDefault="00000000">
            <w:r>
              <w:t>Registration/authorization of volunteers and organizers of events</w:t>
            </w:r>
          </w:p>
        </w:tc>
      </w:tr>
      <w:tr w:rsidR="007F63C1" w14:paraId="54E5428E" w14:textId="77777777">
        <w:tc>
          <w:tcPr>
            <w:tcW w:w="4320" w:type="dxa"/>
          </w:tcPr>
          <w:p w14:paraId="349B946B" w14:textId="77777777" w:rsidR="007F63C1" w:rsidRPr="003B01C9" w:rsidRDefault="00000000">
            <w:pPr>
              <w:rPr>
                <w:lang w:val="ru-RU"/>
              </w:rPr>
            </w:pPr>
            <w:r w:rsidRPr="003B01C9">
              <w:rPr>
                <w:lang w:val="ru-RU"/>
              </w:rPr>
              <w:t>Создание мероприятий для организаторов и управление администраторами</w:t>
            </w:r>
          </w:p>
        </w:tc>
        <w:tc>
          <w:tcPr>
            <w:tcW w:w="4320" w:type="dxa"/>
          </w:tcPr>
          <w:p w14:paraId="4F99A895" w14:textId="77777777" w:rsidR="007F63C1" w:rsidRDefault="00000000">
            <w:r>
              <w:t xml:space="preserve">Creation of events for organizers and </w:t>
            </w:r>
            <w:proofErr w:type="gramStart"/>
            <w:r>
              <w:t>administrators</w:t>
            </w:r>
            <w:proofErr w:type="gramEnd"/>
            <w:r>
              <w:t xml:space="preserve"> management</w:t>
            </w:r>
          </w:p>
        </w:tc>
      </w:tr>
      <w:tr w:rsidR="007F63C1" w14:paraId="564DAB95" w14:textId="77777777">
        <w:tc>
          <w:tcPr>
            <w:tcW w:w="4320" w:type="dxa"/>
          </w:tcPr>
          <w:p w14:paraId="7A372709" w14:textId="77777777" w:rsidR="007F63C1" w:rsidRPr="003B01C9" w:rsidRDefault="00000000">
            <w:pPr>
              <w:rPr>
                <w:lang w:val="ru-RU"/>
              </w:rPr>
            </w:pPr>
            <w:r w:rsidRPr="003B01C9">
              <w:rPr>
                <w:lang w:val="ru-RU"/>
              </w:rPr>
              <w:t>Подача волонтерами заявок на участие в мероприятиях</w:t>
            </w:r>
          </w:p>
        </w:tc>
        <w:tc>
          <w:tcPr>
            <w:tcW w:w="4320" w:type="dxa"/>
          </w:tcPr>
          <w:p w14:paraId="30E1823A" w14:textId="77777777" w:rsidR="007F63C1" w:rsidRDefault="00000000">
            <w:r>
              <w:t>Filing by volunteers of applications for participation in events</w:t>
            </w:r>
          </w:p>
        </w:tc>
      </w:tr>
      <w:tr w:rsidR="007F63C1" w14:paraId="24D137B1" w14:textId="77777777">
        <w:tc>
          <w:tcPr>
            <w:tcW w:w="4320" w:type="dxa"/>
          </w:tcPr>
          <w:p w14:paraId="7CBC5C06" w14:textId="77777777" w:rsidR="007F63C1" w:rsidRPr="003B01C9" w:rsidRDefault="00000000">
            <w:pPr>
              <w:rPr>
                <w:lang w:val="ru-RU"/>
              </w:rPr>
            </w:pPr>
            <w:r w:rsidRPr="003B01C9">
              <w:rPr>
                <w:lang w:val="ru-RU"/>
              </w:rPr>
              <w:t>Система стимулирования волонтеров (механизм начисления баллов за участие, награждение лучших волонтеров по итогам месяца)</w:t>
            </w:r>
          </w:p>
        </w:tc>
        <w:tc>
          <w:tcPr>
            <w:tcW w:w="4320" w:type="dxa"/>
          </w:tcPr>
          <w:p w14:paraId="61235DC5" w14:textId="77777777" w:rsidR="007F63C1" w:rsidRDefault="00000000">
            <w:r>
              <w:t>The system of stimulating volunteers (a mechanism for accruing points for participation, awarding the best volunteers for a month)</w:t>
            </w:r>
          </w:p>
        </w:tc>
      </w:tr>
      <w:tr w:rsidR="007F63C1" w14:paraId="445C2EFF" w14:textId="77777777">
        <w:tc>
          <w:tcPr>
            <w:tcW w:w="4320" w:type="dxa"/>
          </w:tcPr>
          <w:p w14:paraId="09525513" w14:textId="77777777" w:rsidR="007F63C1" w:rsidRPr="003B01C9" w:rsidRDefault="00000000">
            <w:pPr>
              <w:rPr>
                <w:lang w:val="ru-RU"/>
              </w:rPr>
            </w:pPr>
            <w:r w:rsidRPr="003B01C9">
              <w:rPr>
                <w:lang w:val="ru-RU"/>
              </w:rPr>
              <w:t>Публикация новостей портала и проводимых мероприятий</w:t>
            </w:r>
          </w:p>
        </w:tc>
        <w:tc>
          <w:tcPr>
            <w:tcW w:w="4320" w:type="dxa"/>
          </w:tcPr>
          <w:p w14:paraId="3696703A" w14:textId="77777777" w:rsidR="007F63C1" w:rsidRDefault="00000000">
            <w:r>
              <w:t>Publishing of the news of the portal and ongoing events</w:t>
            </w:r>
          </w:p>
        </w:tc>
      </w:tr>
      <w:tr w:rsidR="007F63C1" w14:paraId="27A599EA" w14:textId="77777777">
        <w:tc>
          <w:tcPr>
            <w:tcW w:w="4320" w:type="dxa"/>
          </w:tcPr>
          <w:p w14:paraId="1F83C2E2" w14:textId="77777777" w:rsidR="007F63C1" w:rsidRPr="003B01C9" w:rsidRDefault="00000000">
            <w:pPr>
              <w:rPr>
                <w:lang w:val="ru-RU"/>
              </w:rPr>
            </w:pPr>
            <w:r w:rsidRPr="003B01C9">
              <w:rPr>
                <w:lang w:val="ru-RU"/>
              </w:rPr>
              <w:lastRenderedPageBreak/>
              <w:t>Фотогалерея для отчетов с прошедших мероприятий и фотоальбомов, создавать которые могут сами волонтеры</w:t>
            </w:r>
          </w:p>
        </w:tc>
        <w:tc>
          <w:tcPr>
            <w:tcW w:w="4320" w:type="dxa"/>
          </w:tcPr>
          <w:p w14:paraId="1CD80E34" w14:textId="77777777" w:rsidR="007F63C1" w:rsidRDefault="00000000">
            <w:r>
              <w:t>Photo gallery for reports from past events and photo albums, which volunteers themselves can create</w:t>
            </w:r>
          </w:p>
        </w:tc>
      </w:tr>
      <w:tr w:rsidR="007F63C1" w14:paraId="1DDBC071" w14:textId="77777777">
        <w:tc>
          <w:tcPr>
            <w:tcW w:w="4320" w:type="dxa"/>
          </w:tcPr>
          <w:p w14:paraId="170E6241" w14:textId="77777777" w:rsidR="007F63C1" w:rsidRDefault="00000000">
            <w:r>
              <w:t>04</w:t>
            </w:r>
          </w:p>
        </w:tc>
        <w:tc>
          <w:tcPr>
            <w:tcW w:w="4320" w:type="dxa"/>
          </w:tcPr>
          <w:p w14:paraId="1DDC0C97" w14:textId="77777777" w:rsidR="007F63C1" w:rsidRDefault="00000000">
            <w:r>
              <w:t>04</w:t>
            </w:r>
          </w:p>
        </w:tc>
      </w:tr>
      <w:tr w:rsidR="007F63C1" w14:paraId="246070DB" w14:textId="77777777">
        <w:tc>
          <w:tcPr>
            <w:tcW w:w="4320" w:type="dxa"/>
          </w:tcPr>
          <w:p w14:paraId="127282C0" w14:textId="77777777" w:rsidR="007F63C1" w:rsidRDefault="00000000">
            <w:r>
              <w:t xml:space="preserve">Возможности </w:t>
            </w:r>
            <w:proofErr w:type="spellStart"/>
            <w:r>
              <w:t>администрирования</w:t>
            </w:r>
            <w:proofErr w:type="spellEnd"/>
            <w:r>
              <w:t xml:space="preserve"> </w:t>
            </w:r>
            <w:proofErr w:type="spellStart"/>
            <w:r>
              <w:t>портала</w:t>
            </w:r>
            <w:proofErr w:type="spellEnd"/>
          </w:p>
        </w:tc>
        <w:tc>
          <w:tcPr>
            <w:tcW w:w="4320" w:type="dxa"/>
          </w:tcPr>
          <w:p w14:paraId="4E0EAF1B" w14:textId="77777777" w:rsidR="007F63C1" w:rsidRDefault="00000000">
            <w:r>
              <w:t>Portal administration opportunities</w:t>
            </w:r>
          </w:p>
        </w:tc>
      </w:tr>
      <w:tr w:rsidR="007F63C1" w14:paraId="4C22B1C1" w14:textId="77777777">
        <w:tc>
          <w:tcPr>
            <w:tcW w:w="4320" w:type="dxa"/>
          </w:tcPr>
          <w:p w14:paraId="22D6576E" w14:textId="77777777" w:rsidR="007F63C1" w:rsidRPr="003B01C9" w:rsidRDefault="00000000">
            <w:pPr>
              <w:rPr>
                <w:lang w:val="ru-RU"/>
              </w:rPr>
            </w:pPr>
            <w:r w:rsidRPr="003B01C9">
              <w:rPr>
                <w:lang w:val="ru-RU"/>
              </w:rPr>
              <w:t>Управление шаблонами ролей участников для мероприятий</w:t>
            </w:r>
          </w:p>
        </w:tc>
        <w:tc>
          <w:tcPr>
            <w:tcW w:w="4320" w:type="dxa"/>
          </w:tcPr>
          <w:p w14:paraId="13E4D095" w14:textId="77777777" w:rsidR="007F63C1" w:rsidRDefault="00000000">
            <w:r>
              <w:t>Participants' Role templates for events</w:t>
            </w:r>
          </w:p>
        </w:tc>
      </w:tr>
      <w:tr w:rsidR="007F63C1" w14:paraId="1115A065" w14:textId="77777777">
        <w:tc>
          <w:tcPr>
            <w:tcW w:w="4320" w:type="dxa"/>
          </w:tcPr>
          <w:p w14:paraId="6A0A19D8" w14:textId="77777777" w:rsidR="007F63C1" w:rsidRPr="003B01C9" w:rsidRDefault="00000000">
            <w:pPr>
              <w:rPr>
                <w:lang w:val="ru-RU"/>
              </w:rPr>
            </w:pPr>
            <w:r w:rsidRPr="003B01C9">
              <w:rPr>
                <w:lang w:val="ru-RU"/>
              </w:rPr>
              <w:t>Управление наборами исходных данных, таких как учебные заведения участников, и собственными значениями, указанными волонтерами</w:t>
            </w:r>
          </w:p>
        </w:tc>
        <w:tc>
          <w:tcPr>
            <w:tcW w:w="4320" w:type="dxa"/>
          </w:tcPr>
          <w:p w14:paraId="208E606B" w14:textId="77777777" w:rsidR="007F63C1" w:rsidRDefault="00000000">
            <w:r>
              <w:t>Management of the initial data sets, such as participants' educational institutions, and their own values indicated by volunteers</w:t>
            </w:r>
          </w:p>
        </w:tc>
      </w:tr>
      <w:tr w:rsidR="007F63C1" w14:paraId="4932BC4A" w14:textId="77777777">
        <w:tc>
          <w:tcPr>
            <w:tcW w:w="4320" w:type="dxa"/>
          </w:tcPr>
          <w:p w14:paraId="05B70D06" w14:textId="77777777" w:rsidR="007F63C1" w:rsidRPr="003B01C9" w:rsidRDefault="00000000">
            <w:pPr>
              <w:rPr>
                <w:lang w:val="ru-RU"/>
              </w:rPr>
            </w:pPr>
            <w:r w:rsidRPr="003B01C9">
              <w:rPr>
                <w:lang w:val="ru-RU"/>
              </w:rPr>
              <w:t xml:space="preserve">Экспорт данных по волонтерам и отдельным мероприятиям в формат, совместимый с </w:t>
            </w:r>
            <w:r>
              <w:t>Excel</w:t>
            </w:r>
          </w:p>
        </w:tc>
        <w:tc>
          <w:tcPr>
            <w:tcW w:w="4320" w:type="dxa"/>
          </w:tcPr>
          <w:p w14:paraId="5A7B59D9" w14:textId="77777777" w:rsidR="007F63C1" w:rsidRDefault="00000000">
            <w:r>
              <w:t>Export data on volunteers and individual events in the format compatible with Excel</w:t>
            </w:r>
          </w:p>
        </w:tc>
      </w:tr>
      <w:tr w:rsidR="007F63C1" w14:paraId="02952548" w14:textId="77777777">
        <w:tc>
          <w:tcPr>
            <w:tcW w:w="4320" w:type="dxa"/>
          </w:tcPr>
          <w:p w14:paraId="3A6E3049" w14:textId="77777777" w:rsidR="007F63C1" w:rsidRPr="003B01C9" w:rsidRDefault="00000000">
            <w:pPr>
              <w:rPr>
                <w:lang w:val="ru-RU"/>
              </w:rPr>
            </w:pPr>
            <w:r w:rsidRPr="003B01C9">
              <w:rPr>
                <w:lang w:val="ru-RU"/>
              </w:rPr>
              <w:t>Контроль конфликтов среди заявок, связанных с пересечением по времени проведения этапов различных мероприятий, разделением по городам проведения этапов</w:t>
            </w:r>
          </w:p>
        </w:tc>
        <w:tc>
          <w:tcPr>
            <w:tcW w:w="4320" w:type="dxa"/>
          </w:tcPr>
          <w:p w14:paraId="303F2C59" w14:textId="77777777" w:rsidR="007F63C1" w:rsidRDefault="00000000">
            <w:r>
              <w:t>Conflict control among applications related to the intersection of the stages of various events, dividing by cities in the stages</w:t>
            </w:r>
          </w:p>
        </w:tc>
      </w:tr>
      <w:tr w:rsidR="007F63C1" w14:paraId="3670BCCF" w14:textId="77777777">
        <w:tc>
          <w:tcPr>
            <w:tcW w:w="4320" w:type="dxa"/>
          </w:tcPr>
          <w:p w14:paraId="2EC3F18E" w14:textId="77777777" w:rsidR="007F63C1" w:rsidRPr="003B01C9" w:rsidRDefault="00000000">
            <w:pPr>
              <w:rPr>
                <w:lang w:val="ru-RU"/>
              </w:rPr>
            </w:pPr>
            <w:r w:rsidRPr="003B01C9">
              <w:rPr>
                <w:lang w:val="ru-RU"/>
              </w:rPr>
              <w:t>Фильтрация отображаемых данных по статусам заявок участников</w:t>
            </w:r>
          </w:p>
        </w:tc>
        <w:tc>
          <w:tcPr>
            <w:tcW w:w="4320" w:type="dxa"/>
          </w:tcPr>
          <w:p w14:paraId="2E16A97C" w14:textId="77777777" w:rsidR="007F63C1" w:rsidRDefault="00000000">
            <w:r>
              <w:t>Filtering the displayed data on the status of applications for participants</w:t>
            </w:r>
          </w:p>
        </w:tc>
      </w:tr>
      <w:tr w:rsidR="007F63C1" w14:paraId="5C333895" w14:textId="77777777">
        <w:tc>
          <w:tcPr>
            <w:tcW w:w="4320" w:type="dxa"/>
          </w:tcPr>
          <w:p w14:paraId="1E0824F9" w14:textId="77777777" w:rsidR="007F63C1" w:rsidRDefault="00000000">
            <w:r>
              <w:t>05</w:t>
            </w:r>
          </w:p>
        </w:tc>
        <w:tc>
          <w:tcPr>
            <w:tcW w:w="4320" w:type="dxa"/>
          </w:tcPr>
          <w:p w14:paraId="397F1AC8" w14:textId="77777777" w:rsidR="007F63C1" w:rsidRDefault="00000000">
            <w:r>
              <w:t>05</w:t>
            </w:r>
          </w:p>
        </w:tc>
      </w:tr>
      <w:tr w:rsidR="007F63C1" w14:paraId="0CF7F9D8" w14:textId="77777777">
        <w:tc>
          <w:tcPr>
            <w:tcW w:w="4320" w:type="dxa"/>
          </w:tcPr>
          <w:p w14:paraId="340E825F" w14:textId="77777777" w:rsidR="007F63C1" w:rsidRDefault="00000000">
            <w:proofErr w:type="spellStart"/>
            <w:r>
              <w:t>Результат</w:t>
            </w:r>
            <w:proofErr w:type="spellEnd"/>
          </w:p>
        </w:tc>
        <w:tc>
          <w:tcPr>
            <w:tcW w:w="4320" w:type="dxa"/>
          </w:tcPr>
          <w:p w14:paraId="2BAC52FA" w14:textId="77777777" w:rsidR="007F63C1" w:rsidRDefault="00000000">
            <w:r>
              <w:t>Result</w:t>
            </w:r>
          </w:p>
        </w:tc>
      </w:tr>
      <w:tr w:rsidR="007F63C1" w14:paraId="2C939017" w14:textId="77777777">
        <w:tc>
          <w:tcPr>
            <w:tcW w:w="4320" w:type="dxa"/>
          </w:tcPr>
          <w:p w14:paraId="20388FB7" w14:textId="77777777" w:rsidR="007F63C1" w:rsidRPr="003B01C9" w:rsidRDefault="00000000">
            <w:pPr>
              <w:rPr>
                <w:lang w:val="ru-RU"/>
              </w:rPr>
            </w:pPr>
            <w:r w:rsidRPr="003B01C9">
              <w:rPr>
                <w:lang w:val="ru-RU"/>
              </w:rPr>
              <w:t xml:space="preserve">Заказчики проекта (руководители волонтерского движения на Урале) получили уникальную платформу для координирования волонтеров и взаимодействия с заказчиками мероприятий. Проект активно развивается, а количество зарегистрированных пользователей удваивается каждый месяц. Рунет получил качественную, красивую, а главное, удобную систему для активной </w:t>
            </w:r>
            <w:r w:rsidRPr="003B01C9">
              <w:rPr>
                <w:lang w:val="ru-RU"/>
              </w:rPr>
              <w:lastRenderedPageBreak/>
              <w:t>молодежи.</w:t>
            </w:r>
          </w:p>
        </w:tc>
        <w:tc>
          <w:tcPr>
            <w:tcW w:w="4320" w:type="dxa"/>
          </w:tcPr>
          <w:p w14:paraId="34EE1475" w14:textId="77777777" w:rsidR="007F63C1" w:rsidRDefault="00000000">
            <w:r>
              <w:lastRenderedPageBreak/>
              <w:t xml:space="preserve">Customers of the project (heads of the volunteer movement in the Urals) received a unique platform for coordinating volunteers and interaction with customers of </w:t>
            </w:r>
            <w:proofErr w:type="spellStart"/>
            <w:proofErr w:type="gramStart"/>
            <w:r>
              <w:t>events.The</w:t>
            </w:r>
            <w:proofErr w:type="spellEnd"/>
            <w:proofErr w:type="gramEnd"/>
            <w:r>
              <w:t xml:space="preserve"> project is actively developing, and the number of registered users doubles every </w:t>
            </w:r>
            <w:proofErr w:type="spellStart"/>
            <w:r>
              <w:t>month.Runet</w:t>
            </w:r>
            <w:proofErr w:type="spellEnd"/>
            <w:r>
              <w:t xml:space="preserve"> received a high -quality, beautiful, and most importantly, convenient system for active youth.</w:t>
            </w:r>
          </w:p>
        </w:tc>
      </w:tr>
      <w:tr w:rsidR="007F63C1" w14:paraId="76032F18" w14:textId="77777777">
        <w:tc>
          <w:tcPr>
            <w:tcW w:w="4320" w:type="dxa"/>
          </w:tcPr>
          <w:p w14:paraId="340B960D" w14:textId="77777777" w:rsidR="007F63C1" w:rsidRDefault="00000000">
            <w:proofErr w:type="spellStart"/>
            <w:r>
              <w:t>Хотите</w:t>
            </w:r>
            <w:proofErr w:type="spellEnd"/>
            <w:r>
              <w:t xml:space="preserve"> </w:t>
            </w:r>
            <w:proofErr w:type="spellStart"/>
            <w:r>
              <w:t>такой</w:t>
            </w:r>
            <w:proofErr w:type="spellEnd"/>
            <w:r>
              <w:t xml:space="preserve"> </w:t>
            </w:r>
            <w:proofErr w:type="spellStart"/>
            <w:r>
              <w:t>же</w:t>
            </w:r>
            <w:proofErr w:type="spellEnd"/>
            <w:r>
              <w:t xml:space="preserve"> </w:t>
            </w:r>
            <w:proofErr w:type="spellStart"/>
            <w:r>
              <w:t>проект</w:t>
            </w:r>
            <w:proofErr w:type="spellEnd"/>
            <w:r>
              <w:t>?</w:t>
            </w:r>
          </w:p>
        </w:tc>
        <w:tc>
          <w:tcPr>
            <w:tcW w:w="4320" w:type="dxa"/>
          </w:tcPr>
          <w:p w14:paraId="3B884671" w14:textId="77777777" w:rsidR="007F63C1" w:rsidRDefault="00000000">
            <w:r>
              <w:t>Want the same project?</w:t>
            </w:r>
          </w:p>
        </w:tc>
      </w:tr>
      <w:tr w:rsidR="007F63C1" w14:paraId="3E1098C8" w14:textId="77777777">
        <w:tc>
          <w:tcPr>
            <w:tcW w:w="4320" w:type="dxa"/>
          </w:tcPr>
          <w:p w14:paraId="7332A7F2" w14:textId="77777777" w:rsidR="007F63C1" w:rsidRPr="003B01C9" w:rsidRDefault="00000000">
            <w:pPr>
              <w:rPr>
                <w:lang w:val="ru-RU"/>
              </w:rPr>
            </w:pPr>
            <w:r w:rsidRPr="003B01C9">
              <w:rPr>
                <w:lang w:val="ru-RU"/>
              </w:rPr>
              <w:t>Бесплатная консультация по всем вопросам вашего проекта для поиска наиболее подходящего вам решения.</w:t>
            </w:r>
          </w:p>
        </w:tc>
        <w:tc>
          <w:tcPr>
            <w:tcW w:w="4320" w:type="dxa"/>
          </w:tcPr>
          <w:p w14:paraId="7961F568" w14:textId="77777777" w:rsidR="007F63C1" w:rsidRDefault="00000000">
            <w:r>
              <w:t>Free consultation on all issues of your project to search for the most suitable solution.</w:t>
            </w:r>
          </w:p>
        </w:tc>
      </w:tr>
      <w:tr w:rsidR="007F63C1" w14:paraId="0196FD49" w14:textId="77777777">
        <w:tc>
          <w:tcPr>
            <w:tcW w:w="4320" w:type="dxa"/>
          </w:tcPr>
          <w:p w14:paraId="1DC21031" w14:textId="77777777" w:rsidR="007F63C1" w:rsidRDefault="00000000">
            <w:proofErr w:type="spellStart"/>
            <w:r>
              <w:t>Отправить</w:t>
            </w:r>
            <w:proofErr w:type="spellEnd"/>
          </w:p>
        </w:tc>
        <w:tc>
          <w:tcPr>
            <w:tcW w:w="4320" w:type="dxa"/>
          </w:tcPr>
          <w:p w14:paraId="38F3F1FB" w14:textId="77777777" w:rsidR="007F63C1" w:rsidRDefault="00000000">
            <w:r>
              <w:t>Send</w:t>
            </w:r>
          </w:p>
        </w:tc>
      </w:tr>
      <w:tr w:rsidR="007F63C1" w14:paraId="4962D8F8" w14:textId="77777777">
        <w:tc>
          <w:tcPr>
            <w:tcW w:w="4320" w:type="dxa"/>
          </w:tcPr>
          <w:p w14:paraId="187F777E" w14:textId="77777777" w:rsidR="007F63C1" w:rsidRPr="003B01C9" w:rsidRDefault="00000000">
            <w:pPr>
              <w:rPr>
                <w:lang w:val="ru-RU"/>
              </w:rPr>
            </w:pPr>
            <w:r w:rsidRPr="003B01C9">
              <w:rPr>
                <w:lang w:val="ru-RU"/>
              </w:rPr>
              <w:t>*Нажимая кнопку "Отправить заявку", вы соглашаетесь с политикой в области персональных данных</w:t>
            </w:r>
          </w:p>
        </w:tc>
        <w:tc>
          <w:tcPr>
            <w:tcW w:w="4320" w:type="dxa"/>
          </w:tcPr>
          <w:p w14:paraId="6D17E96C" w14:textId="77777777" w:rsidR="007F63C1" w:rsidRDefault="00000000">
            <w:r>
              <w:t>*By pressing the "Send application" button, you agree with the policy in the field of personal data</w:t>
            </w:r>
          </w:p>
        </w:tc>
      </w:tr>
      <w:tr w:rsidR="007F63C1" w14:paraId="120F0B01" w14:textId="77777777">
        <w:tc>
          <w:tcPr>
            <w:tcW w:w="4320" w:type="dxa"/>
          </w:tcPr>
          <w:p w14:paraId="702A8692"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новости</w:t>
            </w:r>
            <w:proofErr w:type="spellEnd"/>
            <w:r>
              <w:t xml:space="preserve"> </w:t>
            </w:r>
            <w:proofErr w:type="spellStart"/>
            <w:r>
              <w:t>компании</w:t>
            </w:r>
            <w:proofErr w:type="spellEnd"/>
          </w:p>
        </w:tc>
        <w:tc>
          <w:tcPr>
            <w:tcW w:w="4320" w:type="dxa"/>
          </w:tcPr>
          <w:p w14:paraId="2A797F22" w14:textId="77777777" w:rsidR="007F63C1" w:rsidRDefault="00000000">
            <w:r>
              <w:t>Subscribe to the company's news</w:t>
            </w:r>
          </w:p>
        </w:tc>
      </w:tr>
      <w:tr w:rsidR="007F63C1" w14:paraId="7BDF51FA" w14:textId="77777777">
        <w:tc>
          <w:tcPr>
            <w:tcW w:w="4320" w:type="dxa"/>
          </w:tcPr>
          <w:p w14:paraId="6625DC0F" w14:textId="77777777" w:rsidR="007F63C1" w:rsidRDefault="00000000">
            <w:proofErr w:type="spellStart"/>
            <w:r>
              <w:t>Похожие</w:t>
            </w:r>
            <w:proofErr w:type="spellEnd"/>
            <w:r>
              <w:t xml:space="preserve"> </w:t>
            </w:r>
            <w:proofErr w:type="spellStart"/>
            <w:r>
              <w:t>работы</w:t>
            </w:r>
            <w:proofErr w:type="spellEnd"/>
          </w:p>
        </w:tc>
        <w:tc>
          <w:tcPr>
            <w:tcW w:w="4320" w:type="dxa"/>
          </w:tcPr>
          <w:p w14:paraId="55781C37" w14:textId="77777777" w:rsidR="007F63C1" w:rsidRDefault="00000000">
            <w:r>
              <w:t>Similar work</w:t>
            </w:r>
          </w:p>
        </w:tc>
      </w:tr>
      <w:tr w:rsidR="007F63C1" w14:paraId="5BF5B4E5" w14:textId="77777777">
        <w:tc>
          <w:tcPr>
            <w:tcW w:w="4320" w:type="dxa"/>
          </w:tcPr>
          <w:p w14:paraId="4158E885"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0ADD042C" w14:textId="77777777" w:rsidR="007F63C1" w:rsidRDefault="00000000">
            <w:r>
              <w:t>Data processing</w:t>
            </w:r>
          </w:p>
        </w:tc>
      </w:tr>
      <w:tr w:rsidR="007F63C1" w14:paraId="24C7FC51" w14:textId="77777777">
        <w:tc>
          <w:tcPr>
            <w:tcW w:w="4320" w:type="dxa"/>
          </w:tcPr>
          <w:p w14:paraId="7C2995C5"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6263ABF0" w14:textId="77777777" w:rsidR="007F63C1" w:rsidRDefault="00000000">
            <w:r>
              <w:t>The application is sent ...</w:t>
            </w:r>
          </w:p>
        </w:tc>
      </w:tr>
      <w:tr w:rsidR="007F63C1" w14:paraId="0842C4FF" w14:textId="77777777">
        <w:tc>
          <w:tcPr>
            <w:tcW w:w="4320" w:type="dxa"/>
          </w:tcPr>
          <w:p w14:paraId="27277902" w14:textId="77777777" w:rsidR="007F63C1" w:rsidRDefault="00000000">
            <w:proofErr w:type="spellStart"/>
            <w:r>
              <w:t>Отлично</w:t>
            </w:r>
            <w:proofErr w:type="spellEnd"/>
            <w:r>
              <w:t>!</w:t>
            </w:r>
          </w:p>
        </w:tc>
        <w:tc>
          <w:tcPr>
            <w:tcW w:w="4320" w:type="dxa"/>
          </w:tcPr>
          <w:p w14:paraId="305A0371" w14:textId="77777777" w:rsidR="007F63C1" w:rsidRDefault="00000000">
            <w:r>
              <w:t>Great!</w:t>
            </w:r>
          </w:p>
        </w:tc>
      </w:tr>
      <w:tr w:rsidR="007F63C1" w14:paraId="574D4242" w14:textId="77777777">
        <w:tc>
          <w:tcPr>
            <w:tcW w:w="4320" w:type="dxa"/>
          </w:tcPr>
          <w:p w14:paraId="048C0DEF"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0BFF2C25"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379EAE10" w14:textId="77777777">
        <w:tc>
          <w:tcPr>
            <w:tcW w:w="4320" w:type="dxa"/>
          </w:tcPr>
          <w:p w14:paraId="49F3CE5E" w14:textId="77777777" w:rsidR="007F63C1" w:rsidRDefault="00000000">
            <w:proofErr w:type="spellStart"/>
            <w:r>
              <w:t>Хорошо</w:t>
            </w:r>
            <w:proofErr w:type="spellEnd"/>
          </w:p>
        </w:tc>
        <w:tc>
          <w:tcPr>
            <w:tcW w:w="4320" w:type="dxa"/>
          </w:tcPr>
          <w:p w14:paraId="2940D7AC" w14:textId="77777777" w:rsidR="007F63C1" w:rsidRDefault="00000000">
            <w:r>
              <w:t>Fine</w:t>
            </w:r>
          </w:p>
        </w:tc>
      </w:tr>
      <w:tr w:rsidR="007F63C1" w14:paraId="70454854" w14:textId="77777777">
        <w:tc>
          <w:tcPr>
            <w:tcW w:w="4320" w:type="dxa"/>
          </w:tcPr>
          <w:p w14:paraId="5D8867B7"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54FFB165" w14:textId="77777777" w:rsidR="007F63C1" w:rsidRDefault="00000000">
            <w:r>
              <w:t>An error has occurred</w:t>
            </w:r>
          </w:p>
        </w:tc>
      </w:tr>
      <w:tr w:rsidR="007F63C1" w14:paraId="6F52A7C0" w14:textId="77777777">
        <w:tc>
          <w:tcPr>
            <w:tcW w:w="4320" w:type="dxa"/>
          </w:tcPr>
          <w:p w14:paraId="2CF4BA26" w14:textId="77777777" w:rsidR="007F63C1" w:rsidRDefault="00000000">
            <w:proofErr w:type="spellStart"/>
            <w:r>
              <w:t>Вернуться</w:t>
            </w:r>
            <w:proofErr w:type="spellEnd"/>
          </w:p>
        </w:tc>
        <w:tc>
          <w:tcPr>
            <w:tcW w:w="4320" w:type="dxa"/>
          </w:tcPr>
          <w:p w14:paraId="4396128E" w14:textId="77777777" w:rsidR="007F63C1" w:rsidRDefault="00000000">
            <w:r>
              <w:t>Return</w:t>
            </w:r>
          </w:p>
        </w:tc>
      </w:tr>
    </w:tbl>
    <w:p w14:paraId="50FA6C9B"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page</w:t>
      </w:r>
      <w:r w:rsidRPr="003B01C9">
        <w:rPr>
          <w:lang w:val="ru-RU"/>
        </w:rPr>
        <w:t>=2</w:t>
      </w:r>
    </w:p>
    <w:tbl>
      <w:tblPr>
        <w:tblW w:w="0" w:type="auto"/>
        <w:tblLook w:val="04A0" w:firstRow="1" w:lastRow="0" w:firstColumn="1" w:lastColumn="0" w:noHBand="0" w:noVBand="1"/>
      </w:tblPr>
      <w:tblGrid>
        <w:gridCol w:w="4320"/>
        <w:gridCol w:w="4320"/>
      </w:tblGrid>
      <w:tr w:rsidR="007F63C1" w14:paraId="4B684E7F" w14:textId="77777777">
        <w:tc>
          <w:tcPr>
            <w:tcW w:w="4320" w:type="dxa"/>
          </w:tcPr>
          <w:p w14:paraId="322559E4" w14:textId="77777777" w:rsidR="007F63C1" w:rsidRDefault="00000000">
            <w:proofErr w:type="spellStart"/>
            <w:r>
              <w:t>Русский</w:t>
            </w:r>
            <w:proofErr w:type="spellEnd"/>
          </w:p>
        </w:tc>
        <w:tc>
          <w:tcPr>
            <w:tcW w:w="4320" w:type="dxa"/>
          </w:tcPr>
          <w:p w14:paraId="5DF642AA" w14:textId="77777777" w:rsidR="007F63C1" w:rsidRDefault="00000000">
            <w:proofErr w:type="spellStart"/>
            <w:r>
              <w:t>Английский</w:t>
            </w:r>
            <w:proofErr w:type="spellEnd"/>
          </w:p>
        </w:tc>
      </w:tr>
      <w:tr w:rsidR="007F63C1" w14:paraId="14850A19" w14:textId="77777777">
        <w:tc>
          <w:tcPr>
            <w:tcW w:w="4320" w:type="dxa"/>
          </w:tcPr>
          <w:p w14:paraId="7B9836B3" w14:textId="77777777" w:rsidR="007F63C1" w:rsidRDefault="00000000">
            <w:proofErr w:type="spellStart"/>
            <w:r>
              <w:t>Подписаться</w:t>
            </w:r>
            <w:proofErr w:type="spellEnd"/>
            <w:r>
              <w:t xml:space="preserve"> </w:t>
            </w:r>
            <w:proofErr w:type="spellStart"/>
            <w:r>
              <w:t>на</w:t>
            </w:r>
            <w:proofErr w:type="spellEnd"/>
            <w:r>
              <w:t xml:space="preserve"> </w:t>
            </w:r>
            <w:proofErr w:type="spellStart"/>
            <w:r>
              <w:t>обновления</w:t>
            </w:r>
            <w:proofErr w:type="spellEnd"/>
          </w:p>
        </w:tc>
        <w:tc>
          <w:tcPr>
            <w:tcW w:w="4320" w:type="dxa"/>
          </w:tcPr>
          <w:p w14:paraId="197765B2" w14:textId="77777777" w:rsidR="007F63C1" w:rsidRDefault="00000000">
            <w:r>
              <w:t>Subscribe to updates</w:t>
            </w:r>
          </w:p>
        </w:tc>
      </w:tr>
      <w:tr w:rsidR="007F63C1" w14:paraId="4CD13E3E" w14:textId="77777777">
        <w:tc>
          <w:tcPr>
            <w:tcW w:w="4320" w:type="dxa"/>
          </w:tcPr>
          <w:p w14:paraId="4EE12FE8" w14:textId="77777777" w:rsidR="007F63C1" w:rsidRDefault="00000000">
            <w:r>
              <w:t>×</w:t>
            </w:r>
          </w:p>
        </w:tc>
        <w:tc>
          <w:tcPr>
            <w:tcW w:w="4320" w:type="dxa"/>
          </w:tcPr>
          <w:p w14:paraId="2FF7B46B" w14:textId="77777777" w:rsidR="007F63C1" w:rsidRDefault="00000000">
            <w:r>
              <w:t>×</w:t>
            </w:r>
          </w:p>
        </w:tc>
      </w:tr>
      <w:tr w:rsidR="007F63C1" w14:paraId="30D4663E" w14:textId="77777777">
        <w:tc>
          <w:tcPr>
            <w:tcW w:w="4320" w:type="dxa"/>
          </w:tcPr>
          <w:p w14:paraId="124DB468" w14:textId="77777777" w:rsidR="007F63C1" w:rsidRDefault="00000000">
            <w:proofErr w:type="spellStart"/>
            <w:r>
              <w:t>Почта</w:t>
            </w:r>
            <w:proofErr w:type="spellEnd"/>
          </w:p>
        </w:tc>
        <w:tc>
          <w:tcPr>
            <w:tcW w:w="4320" w:type="dxa"/>
          </w:tcPr>
          <w:p w14:paraId="4A0EB221" w14:textId="77777777" w:rsidR="007F63C1" w:rsidRDefault="00000000">
            <w:r>
              <w:t>Mail</w:t>
            </w:r>
          </w:p>
        </w:tc>
      </w:tr>
      <w:tr w:rsidR="007F63C1" w14:paraId="261BFE91" w14:textId="77777777">
        <w:tc>
          <w:tcPr>
            <w:tcW w:w="4320" w:type="dxa"/>
          </w:tcPr>
          <w:p w14:paraId="5F633296" w14:textId="77777777" w:rsidR="007F63C1" w:rsidRDefault="00000000">
            <w:proofErr w:type="spellStart"/>
            <w:r>
              <w:t>Закрыть</w:t>
            </w:r>
            <w:proofErr w:type="spellEnd"/>
          </w:p>
        </w:tc>
        <w:tc>
          <w:tcPr>
            <w:tcW w:w="4320" w:type="dxa"/>
          </w:tcPr>
          <w:p w14:paraId="7B988B11" w14:textId="77777777" w:rsidR="007F63C1" w:rsidRDefault="00000000">
            <w:r>
              <w:t>Close</w:t>
            </w:r>
          </w:p>
        </w:tc>
      </w:tr>
      <w:tr w:rsidR="007F63C1" w14:paraId="3696A9D3" w14:textId="77777777">
        <w:tc>
          <w:tcPr>
            <w:tcW w:w="4320" w:type="dxa"/>
          </w:tcPr>
          <w:p w14:paraId="1B01D007" w14:textId="77777777" w:rsidR="007F63C1" w:rsidRDefault="00000000">
            <w:proofErr w:type="spellStart"/>
            <w:r>
              <w:t>Подписаться</w:t>
            </w:r>
            <w:proofErr w:type="spellEnd"/>
          </w:p>
        </w:tc>
        <w:tc>
          <w:tcPr>
            <w:tcW w:w="4320" w:type="dxa"/>
          </w:tcPr>
          <w:p w14:paraId="2F965DBB" w14:textId="77777777" w:rsidR="007F63C1" w:rsidRDefault="00000000">
            <w:r>
              <w:t>Subscribe</w:t>
            </w:r>
          </w:p>
        </w:tc>
      </w:tr>
      <w:tr w:rsidR="007F63C1" w14:paraId="2C579A4F" w14:textId="77777777">
        <w:tc>
          <w:tcPr>
            <w:tcW w:w="4320" w:type="dxa"/>
          </w:tcPr>
          <w:p w14:paraId="4CFDC3CA" w14:textId="77777777" w:rsidR="007F63C1" w:rsidRDefault="00000000">
            <w:proofErr w:type="spellStart"/>
            <w:r>
              <w:t>Успешно</w:t>
            </w:r>
            <w:proofErr w:type="spellEnd"/>
          </w:p>
        </w:tc>
        <w:tc>
          <w:tcPr>
            <w:tcW w:w="4320" w:type="dxa"/>
          </w:tcPr>
          <w:p w14:paraId="3E4D08CE" w14:textId="77777777" w:rsidR="007F63C1" w:rsidRDefault="00000000">
            <w:r>
              <w:t>Successfully</w:t>
            </w:r>
          </w:p>
        </w:tc>
      </w:tr>
      <w:tr w:rsidR="007F63C1" w14:paraId="1BAAE5BF" w14:textId="77777777">
        <w:tc>
          <w:tcPr>
            <w:tcW w:w="4320" w:type="dxa"/>
          </w:tcPr>
          <w:p w14:paraId="37C78983" w14:textId="77777777" w:rsidR="007F63C1" w:rsidRPr="003B01C9" w:rsidRDefault="00000000">
            <w:pPr>
              <w:rPr>
                <w:lang w:val="ru-RU"/>
              </w:rPr>
            </w:pPr>
            <w:r w:rsidRPr="003B01C9">
              <w:rPr>
                <w:lang w:val="ru-RU"/>
              </w:rPr>
              <w:lastRenderedPageBreak/>
              <w:t>Вы подписались на обновления. Спасибо!</w:t>
            </w:r>
          </w:p>
        </w:tc>
        <w:tc>
          <w:tcPr>
            <w:tcW w:w="4320" w:type="dxa"/>
          </w:tcPr>
          <w:p w14:paraId="7CF344FF" w14:textId="77777777" w:rsidR="007F63C1" w:rsidRDefault="00000000">
            <w:r>
              <w:t xml:space="preserve">You subscribed to </w:t>
            </w:r>
            <w:proofErr w:type="spellStart"/>
            <w:proofErr w:type="gramStart"/>
            <w:r>
              <w:t>updates.Thank</w:t>
            </w:r>
            <w:proofErr w:type="spellEnd"/>
            <w:proofErr w:type="gramEnd"/>
            <w:r>
              <w:t xml:space="preserve"> you!</w:t>
            </w:r>
          </w:p>
        </w:tc>
      </w:tr>
      <w:tr w:rsidR="007F63C1" w14:paraId="1931E5E8" w14:textId="77777777">
        <w:tc>
          <w:tcPr>
            <w:tcW w:w="4320" w:type="dxa"/>
          </w:tcPr>
          <w:p w14:paraId="063C94A6" w14:textId="77777777" w:rsidR="007F63C1" w:rsidRDefault="00000000">
            <w:proofErr w:type="spellStart"/>
            <w:r>
              <w:t>Ошибка</w:t>
            </w:r>
            <w:proofErr w:type="spellEnd"/>
          </w:p>
        </w:tc>
        <w:tc>
          <w:tcPr>
            <w:tcW w:w="4320" w:type="dxa"/>
          </w:tcPr>
          <w:p w14:paraId="5D1F69FD" w14:textId="77777777" w:rsidR="007F63C1" w:rsidRDefault="00000000">
            <w:r>
              <w:t>Error</w:t>
            </w:r>
          </w:p>
        </w:tc>
      </w:tr>
      <w:tr w:rsidR="007F63C1" w14:paraId="2AE8DFA6" w14:textId="77777777">
        <w:tc>
          <w:tcPr>
            <w:tcW w:w="4320" w:type="dxa"/>
          </w:tcPr>
          <w:p w14:paraId="2A4DA456" w14:textId="77777777" w:rsidR="007F63C1" w:rsidRDefault="00000000">
            <w:proofErr w:type="spellStart"/>
            <w:r>
              <w:t>Главная</w:t>
            </w:r>
            <w:proofErr w:type="spellEnd"/>
          </w:p>
        </w:tc>
        <w:tc>
          <w:tcPr>
            <w:tcW w:w="4320" w:type="dxa"/>
          </w:tcPr>
          <w:p w14:paraId="7FA653C6" w14:textId="77777777" w:rsidR="007F63C1" w:rsidRDefault="00000000">
            <w:r>
              <w:t>home</w:t>
            </w:r>
          </w:p>
        </w:tc>
      </w:tr>
      <w:tr w:rsidR="007F63C1" w14:paraId="320710E9" w14:textId="77777777">
        <w:tc>
          <w:tcPr>
            <w:tcW w:w="4320" w:type="dxa"/>
          </w:tcPr>
          <w:p w14:paraId="42D89B93" w14:textId="77777777" w:rsidR="007F63C1" w:rsidRDefault="00000000">
            <w:proofErr w:type="spellStart"/>
            <w:r>
              <w:t>Блог</w:t>
            </w:r>
            <w:proofErr w:type="spellEnd"/>
          </w:p>
        </w:tc>
        <w:tc>
          <w:tcPr>
            <w:tcW w:w="4320" w:type="dxa"/>
          </w:tcPr>
          <w:p w14:paraId="0AD5400E" w14:textId="77777777" w:rsidR="007F63C1" w:rsidRDefault="00000000">
            <w:r>
              <w:t>Blog</w:t>
            </w:r>
          </w:p>
        </w:tc>
      </w:tr>
      <w:tr w:rsidR="007F63C1" w14:paraId="2C1B262D" w14:textId="77777777">
        <w:tc>
          <w:tcPr>
            <w:tcW w:w="4320" w:type="dxa"/>
          </w:tcPr>
          <w:p w14:paraId="54207A7C" w14:textId="77777777" w:rsidR="007F63C1" w:rsidRDefault="00000000">
            <w:r w:rsidRPr="003B01C9">
              <w:rPr>
                <w:lang w:val="ru-RU"/>
              </w:rPr>
              <w:t xml:space="preserve">Основной стек технологий компании и всё о нем. </w:t>
            </w:r>
            <w:proofErr w:type="spellStart"/>
            <w:r>
              <w:t>Часть</w:t>
            </w:r>
            <w:proofErr w:type="spellEnd"/>
            <w:r>
              <w:t xml:space="preserve"> 2</w:t>
            </w:r>
          </w:p>
        </w:tc>
        <w:tc>
          <w:tcPr>
            <w:tcW w:w="4320" w:type="dxa"/>
          </w:tcPr>
          <w:p w14:paraId="7D07B797" w14:textId="77777777" w:rsidR="007F63C1" w:rsidRDefault="00000000">
            <w:r>
              <w:t xml:space="preserve">The main glass of the company's technology and everything about </w:t>
            </w:r>
            <w:proofErr w:type="spellStart"/>
            <w:proofErr w:type="gramStart"/>
            <w:r>
              <w:t>it.Part</w:t>
            </w:r>
            <w:proofErr w:type="spellEnd"/>
            <w:proofErr w:type="gramEnd"/>
            <w:r>
              <w:t xml:space="preserve"> 2</w:t>
            </w:r>
          </w:p>
        </w:tc>
      </w:tr>
      <w:tr w:rsidR="007F63C1" w14:paraId="4EC89F0C" w14:textId="77777777">
        <w:tc>
          <w:tcPr>
            <w:tcW w:w="4320" w:type="dxa"/>
          </w:tcPr>
          <w:p w14:paraId="28944BD0" w14:textId="77777777" w:rsidR="007F63C1" w:rsidRDefault="00000000">
            <w:proofErr w:type="spellStart"/>
            <w:r>
              <w:t>Валерия</w:t>
            </w:r>
            <w:proofErr w:type="spellEnd"/>
            <w:r>
              <w:t xml:space="preserve"> </w:t>
            </w:r>
            <w:proofErr w:type="spellStart"/>
            <w:r>
              <w:t>Фоменко</w:t>
            </w:r>
            <w:proofErr w:type="spellEnd"/>
          </w:p>
        </w:tc>
        <w:tc>
          <w:tcPr>
            <w:tcW w:w="4320" w:type="dxa"/>
          </w:tcPr>
          <w:p w14:paraId="5C2D3EA1" w14:textId="77777777" w:rsidR="007F63C1" w:rsidRDefault="00000000">
            <w:r>
              <w:t>Valeria Fomenko</w:t>
            </w:r>
          </w:p>
        </w:tc>
      </w:tr>
      <w:tr w:rsidR="007F63C1" w14:paraId="01CDD061" w14:textId="77777777">
        <w:tc>
          <w:tcPr>
            <w:tcW w:w="4320" w:type="dxa"/>
          </w:tcPr>
          <w:p w14:paraId="018A732B" w14:textId="77777777" w:rsidR="007F63C1" w:rsidRDefault="00000000">
            <w:r>
              <w:t xml:space="preserve">13 </w:t>
            </w:r>
            <w:proofErr w:type="spellStart"/>
            <w:r>
              <w:t>марта</w:t>
            </w:r>
            <w:proofErr w:type="spellEnd"/>
            <w:r>
              <w:t xml:space="preserve"> 2023</w:t>
            </w:r>
          </w:p>
        </w:tc>
        <w:tc>
          <w:tcPr>
            <w:tcW w:w="4320" w:type="dxa"/>
          </w:tcPr>
          <w:p w14:paraId="3770EA00" w14:textId="77777777" w:rsidR="007F63C1" w:rsidRDefault="00000000">
            <w:r>
              <w:t>March 13, 2023</w:t>
            </w:r>
          </w:p>
        </w:tc>
      </w:tr>
      <w:tr w:rsidR="007F63C1" w14:paraId="68A0F00C" w14:textId="77777777">
        <w:tc>
          <w:tcPr>
            <w:tcW w:w="4320" w:type="dxa"/>
          </w:tcPr>
          <w:p w14:paraId="4FBFD807" w14:textId="77777777" w:rsidR="007F63C1" w:rsidRDefault="00000000">
            <w:r w:rsidRPr="003B01C9">
              <w:rPr>
                <w:lang w:val="ru-RU"/>
              </w:rPr>
              <w:t xml:space="preserve">Основной стек технологий компании и всё о нем. </w:t>
            </w:r>
            <w:proofErr w:type="spellStart"/>
            <w:r>
              <w:t>Часть</w:t>
            </w:r>
            <w:proofErr w:type="spellEnd"/>
            <w:r>
              <w:t xml:space="preserve"> 1</w:t>
            </w:r>
          </w:p>
        </w:tc>
        <w:tc>
          <w:tcPr>
            <w:tcW w:w="4320" w:type="dxa"/>
          </w:tcPr>
          <w:p w14:paraId="0DCF66A1" w14:textId="77777777" w:rsidR="007F63C1" w:rsidRDefault="00000000">
            <w:r>
              <w:t xml:space="preserve">The main glass of the company's technology and everything about </w:t>
            </w:r>
            <w:proofErr w:type="spellStart"/>
            <w:proofErr w:type="gramStart"/>
            <w:r>
              <w:t>it.Part</w:t>
            </w:r>
            <w:proofErr w:type="spellEnd"/>
            <w:proofErr w:type="gramEnd"/>
            <w:r>
              <w:t xml:space="preserve"> 1</w:t>
            </w:r>
          </w:p>
        </w:tc>
      </w:tr>
      <w:tr w:rsidR="007F63C1" w14:paraId="507A838C" w14:textId="77777777">
        <w:tc>
          <w:tcPr>
            <w:tcW w:w="4320" w:type="dxa"/>
          </w:tcPr>
          <w:p w14:paraId="0125FA18" w14:textId="77777777" w:rsidR="007F63C1" w:rsidRDefault="00000000">
            <w:r>
              <w:t xml:space="preserve">06 </w:t>
            </w:r>
            <w:proofErr w:type="spellStart"/>
            <w:r>
              <w:t>марта</w:t>
            </w:r>
            <w:proofErr w:type="spellEnd"/>
            <w:r>
              <w:t xml:space="preserve"> 2023</w:t>
            </w:r>
          </w:p>
        </w:tc>
        <w:tc>
          <w:tcPr>
            <w:tcW w:w="4320" w:type="dxa"/>
          </w:tcPr>
          <w:p w14:paraId="28F81641" w14:textId="77777777" w:rsidR="007F63C1" w:rsidRDefault="00000000">
            <w:r>
              <w:t>06 March 2023</w:t>
            </w:r>
          </w:p>
        </w:tc>
      </w:tr>
      <w:tr w:rsidR="007F63C1" w14:paraId="56EBD48E" w14:textId="77777777">
        <w:tc>
          <w:tcPr>
            <w:tcW w:w="4320" w:type="dxa"/>
          </w:tcPr>
          <w:p w14:paraId="07155F3A" w14:textId="77777777" w:rsidR="007F63C1" w:rsidRPr="003B01C9" w:rsidRDefault="00000000">
            <w:pPr>
              <w:rPr>
                <w:lang w:val="ru-RU"/>
              </w:rPr>
            </w:pPr>
            <w:r w:rsidRPr="003B01C9">
              <w:rPr>
                <w:lang w:val="ru-RU"/>
              </w:rPr>
              <w:t xml:space="preserve">Бизнес-игра для студентов </w:t>
            </w:r>
            <w:r>
              <w:t>IT</w:t>
            </w:r>
            <w:r w:rsidRPr="003B01C9">
              <w:rPr>
                <w:lang w:val="ru-RU"/>
              </w:rPr>
              <w:t>-направлений Уральского федерального университета</w:t>
            </w:r>
          </w:p>
        </w:tc>
        <w:tc>
          <w:tcPr>
            <w:tcW w:w="4320" w:type="dxa"/>
          </w:tcPr>
          <w:p w14:paraId="59F2E945" w14:textId="77777777" w:rsidR="007F63C1" w:rsidRDefault="00000000">
            <w:r>
              <w:t>Business game for students of IT controls of the Ural Federal University</w:t>
            </w:r>
          </w:p>
        </w:tc>
      </w:tr>
      <w:tr w:rsidR="007F63C1" w14:paraId="3AC0057B" w14:textId="77777777">
        <w:tc>
          <w:tcPr>
            <w:tcW w:w="4320" w:type="dxa"/>
          </w:tcPr>
          <w:p w14:paraId="30463948" w14:textId="77777777" w:rsidR="007F63C1" w:rsidRDefault="00000000">
            <w:proofErr w:type="spellStart"/>
            <w:r>
              <w:t>Анна</w:t>
            </w:r>
            <w:proofErr w:type="spellEnd"/>
            <w:r>
              <w:t xml:space="preserve"> </w:t>
            </w:r>
            <w:proofErr w:type="spellStart"/>
            <w:r>
              <w:t>Бетева</w:t>
            </w:r>
            <w:proofErr w:type="spellEnd"/>
          </w:p>
        </w:tc>
        <w:tc>
          <w:tcPr>
            <w:tcW w:w="4320" w:type="dxa"/>
          </w:tcPr>
          <w:p w14:paraId="11105600" w14:textId="77777777" w:rsidR="007F63C1" w:rsidRDefault="00000000">
            <w:r>
              <w:t xml:space="preserve">Anna </w:t>
            </w:r>
            <w:proofErr w:type="spellStart"/>
            <w:r>
              <w:t>Beteva</w:t>
            </w:r>
            <w:proofErr w:type="spellEnd"/>
          </w:p>
        </w:tc>
      </w:tr>
      <w:tr w:rsidR="007F63C1" w14:paraId="20B9E920" w14:textId="77777777">
        <w:tc>
          <w:tcPr>
            <w:tcW w:w="4320" w:type="dxa"/>
          </w:tcPr>
          <w:p w14:paraId="739F2476" w14:textId="77777777" w:rsidR="007F63C1" w:rsidRDefault="00000000">
            <w:r>
              <w:t xml:space="preserve">30 </w:t>
            </w:r>
            <w:proofErr w:type="spellStart"/>
            <w:r>
              <w:t>августа</w:t>
            </w:r>
            <w:proofErr w:type="spellEnd"/>
            <w:r>
              <w:t xml:space="preserve"> 2021</w:t>
            </w:r>
          </w:p>
        </w:tc>
        <w:tc>
          <w:tcPr>
            <w:tcW w:w="4320" w:type="dxa"/>
          </w:tcPr>
          <w:p w14:paraId="3B46A878" w14:textId="77777777" w:rsidR="007F63C1" w:rsidRDefault="00000000">
            <w:r>
              <w:t>August 30, 2021</w:t>
            </w:r>
          </w:p>
        </w:tc>
      </w:tr>
      <w:tr w:rsidR="007F63C1" w14:paraId="67CB2666" w14:textId="77777777">
        <w:tc>
          <w:tcPr>
            <w:tcW w:w="4320" w:type="dxa"/>
          </w:tcPr>
          <w:p w14:paraId="173128D3" w14:textId="77777777" w:rsidR="007F63C1" w:rsidRDefault="00000000">
            <w:r w:rsidRPr="003B01C9">
              <w:rPr>
                <w:lang w:val="ru-RU"/>
              </w:rPr>
              <w:t xml:space="preserve">Победа в корпоративной игре 60 секунд. </w:t>
            </w:r>
            <w:proofErr w:type="spellStart"/>
            <w:r>
              <w:t>Номинация</w:t>
            </w:r>
            <w:proofErr w:type="spellEnd"/>
            <w:r>
              <w:t xml:space="preserve"> «</w:t>
            </w:r>
            <w:proofErr w:type="spellStart"/>
            <w:r>
              <w:t>Матрица</w:t>
            </w:r>
            <w:proofErr w:type="spellEnd"/>
            <w:r>
              <w:t>».</w:t>
            </w:r>
          </w:p>
        </w:tc>
        <w:tc>
          <w:tcPr>
            <w:tcW w:w="4320" w:type="dxa"/>
          </w:tcPr>
          <w:p w14:paraId="53F7E2F8" w14:textId="77777777" w:rsidR="007F63C1" w:rsidRDefault="00000000">
            <w:r>
              <w:t xml:space="preserve">Victory in the corporate game 60 </w:t>
            </w:r>
            <w:proofErr w:type="spellStart"/>
            <w:proofErr w:type="gramStart"/>
            <w:r>
              <w:t>seconds.Nomination</w:t>
            </w:r>
            <w:proofErr w:type="spellEnd"/>
            <w:proofErr w:type="gramEnd"/>
            <w:r>
              <w:t xml:space="preserve"> "Matrix".</w:t>
            </w:r>
          </w:p>
        </w:tc>
      </w:tr>
      <w:tr w:rsidR="007F63C1" w14:paraId="6133F054" w14:textId="77777777">
        <w:tc>
          <w:tcPr>
            <w:tcW w:w="4320" w:type="dxa"/>
          </w:tcPr>
          <w:p w14:paraId="778CFCE1" w14:textId="77777777" w:rsidR="007F63C1" w:rsidRDefault="00000000">
            <w:proofErr w:type="spellStart"/>
            <w:r>
              <w:t>Валентин</w:t>
            </w:r>
            <w:proofErr w:type="spellEnd"/>
            <w:r>
              <w:t xml:space="preserve"> </w:t>
            </w:r>
            <w:proofErr w:type="spellStart"/>
            <w:r>
              <w:t>Корнилов</w:t>
            </w:r>
            <w:proofErr w:type="spellEnd"/>
          </w:p>
        </w:tc>
        <w:tc>
          <w:tcPr>
            <w:tcW w:w="4320" w:type="dxa"/>
          </w:tcPr>
          <w:p w14:paraId="76CE3E2B" w14:textId="77777777" w:rsidR="007F63C1" w:rsidRDefault="00000000">
            <w:r>
              <w:t>Valentin Kornilov</w:t>
            </w:r>
          </w:p>
        </w:tc>
      </w:tr>
      <w:tr w:rsidR="007F63C1" w14:paraId="212E0056" w14:textId="77777777">
        <w:tc>
          <w:tcPr>
            <w:tcW w:w="4320" w:type="dxa"/>
          </w:tcPr>
          <w:p w14:paraId="2097B855" w14:textId="77777777" w:rsidR="007F63C1" w:rsidRDefault="00000000">
            <w:r>
              <w:t xml:space="preserve">05 </w:t>
            </w:r>
            <w:proofErr w:type="spellStart"/>
            <w:r>
              <w:t>июля</w:t>
            </w:r>
            <w:proofErr w:type="spellEnd"/>
            <w:r>
              <w:t xml:space="preserve"> 2018</w:t>
            </w:r>
          </w:p>
        </w:tc>
        <w:tc>
          <w:tcPr>
            <w:tcW w:w="4320" w:type="dxa"/>
          </w:tcPr>
          <w:p w14:paraId="77876B58" w14:textId="77777777" w:rsidR="007F63C1" w:rsidRDefault="00000000">
            <w:r>
              <w:t>July 05, 2018</w:t>
            </w:r>
          </w:p>
        </w:tc>
      </w:tr>
      <w:tr w:rsidR="007F63C1" w14:paraId="6A724933" w14:textId="77777777">
        <w:tc>
          <w:tcPr>
            <w:tcW w:w="4320" w:type="dxa"/>
          </w:tcPr>
          <w:p w14:paraId="7CCFB656" w14:textId="77777777" w:rsidR="007F63C1" w:rsidRDefault="00000000">
            <w:r>
              <w:t xml:space="preserve">Social </w:t>
            </w:r>
            <w:proofErr w:type="spellStart"/>
            <w:r>
              <w:t>WiFi</w:t>
            </w:r>
            <w:proofErr w:type="spellEnd"/>
          </w:p>
        </w:tc>
        <w:tc>
          <w:tcPr>
            <w:tcW w:w="4320" w:type="dxa"/>
          </w:tcPr>
          <w:p w14:paraId="4792EBF1" w14:textId="77777777" w:rsidR="007F63C1" w:rsidRDefault="00000000">
            <w:r>
              <w:t xml:space="preserve">Social </w:t>
            </w:r>
            <w:proofErr w:type="spellStart"/>
            <w:r>
              <w:t>WiFi</w:t>
            </w:r>
            <w:proofErr w:type="spellEnd"/>
          </w:p>
        </w:tc>
      </w:tr>
      <w:tr w:rsidR="007F63C1" w14:paraId="5DDBE7DD" w14:textId="77777777">
        <w:tc>
          <w:tcPr>
            <w:tcW w:w="4320" w:type="dxa"/>
          </w:tcPr>
          <w:p w14:paraId="3D6F22C3" w14:textId="77777777" w:rsidR="007F63C1" w:rsidRDefault="00000000">
            <w:proofErr w:type="spellStart"/>
            <w:r>
              <w:t>Алексей</w:t>
            </w:r>
            <w:proofErr w:type="spellEnd"/>
            <w:r>
              <w:t xml:space="preserve"> </w:t>
            </w:r>
            <w:proofErr w:type="spellStart"/>
            <w:r>
              <w:t>Скурыдин</w:t>
            </w:r>
            <w:proofErr w:type="spellEnd"/>
          </w:p>
        </w:tc>
        <w:tc>
          <w:tcPr>
            <w:tcW w:w="4320" w:type="dxa"/>
          </w:tcPr>
          <w:p w14:paraId="6B9568A1" w14:textId="77777777" w:rsidR="007F63C1" w:rsidRDefault="00000000">
            <w:r>
              <w:t xml:space="preserve">Alexey </w:t>
            </w:r>
            <w:proofErr w:type="spellStart"/>
            <w:r>
              <w:t>Skurydin</w:t>
            </w:r>
            <w:proofErr w:type="spellEnd"/>
          </w:p>
        </w:tc>
      </w:tr>
      <w:tr w:rsidR="007F63C1" w14:paraId="6ADE9CD3" w14:textId="77777777">
        <w:tc>
          <w:tcPr>
            <w:tcW w:w="4320" w:type="dxa"/>
          </w:tcPr>
          <w:p w14:paraId="585B0165" w14:textId="77777777" w:rsidR="007F63C1" w:rsidRDefault="00000000">
            <w:r>
              <w:t xml:space="preserve">07 </w:t>
            </w:r>
            <w:proofErr w:type="spellStart"/>
            <w:r>
              <w:t>октября</w:t>
            </w:r>
            <w:proofErr w:type="spellEnd"/>
            <w:r>
              <w:t xml:space="preserve"> 2015</w:t>
            </w:r>
          </w:p>
        </w:tc>
        <w:tc>
          <w:tcPr>
            <w:tcW w:w="4320" w:type="dxa"/>
          </w:tcPr>
          <w:p w14:paraId="3651600D" w14:textId="77777777" w:rsidR="007F63C1" w:rsidRDefault="00000000">
            <w:r>
              <w:t>07 October 2015</w:t>
            </w:r>
          </w:p>
        </w:tc>
      </w:tr>
      <w:tr w:rsidR="007F63C1" w14:paraId="296D4FE9" w14:textId="77777777">
        <w:tc>
          <w:tcPr>
            <w:tcW w:w="4320" w:type="dxa"/>
          </w:tcPr>
          <w:p w14:paraId="79333D24" w14:textId="77777777" w:rsidR="007F63C1" w:rsidRPr="003B01C9" w:rsidRDefault="00000000">
            <w:pPr>
              <w:rPr>
                <w:lang w:val="ru-RU"/>
              </w:rPr>
            </w:pPr>
            <w:r w:rsidRPr="003B01C9">
              <w:rPr>
                <w:lang w:val="ru-RU"/>
              </w:rPr>
              <w:t>Конкурс молодежных проектов в Уральской Компьютерной Школе 2015</w:t>
            </w:r>
          </w:p>
        </w:tc>
        <w:tc>
          <w:tcPr>
            <w:tcW w:w="4320" w:type="dxa"/>
          </w:tcPr>
          <w:p w14:paraId="3DBD7CE6" w14:textId="77777777" w:rsidR="007F63C1" w:rsidRDefault="00000000">
            <w:r>
              <w:t>Competition of youth projects in the Ural Computer School 2015</w:t>
            </w:r>
          </w:p>
        </w:tc>
      </w:tr>
      <w:tr w:rsidR="007F63C1" w14:paraId="7ADD9212" w14:textId="77777777">
        <w:tc>
          <w:tcPr>
            <w:tcW w:w="4320" w:type="dxa"/>
          </w:tcPr>
          <w:p w14:paraId="619F54A4" w14:textId="77777777" w:rsidR="007F63C1" w:rsidRDefault="00000000">
            <w:r>
              <w:t xml:space="preserve">20 </w:t>
            </w:r>
            <w:proofErr w:type="spellStart"/>
            <w:r>
              <w:t>мая</w:t>
            </w:r>
            <w:proofErr w:type="spellEnd"/>
            <w:r>
              <w:t xml:space="preserve"> 2015</w:t>
            </w:r>
          </w:p>
        </w:tc>
        <w:tc>
          <w:tcPr>
            <w:tcW w:w="4320" w:type="dxa"/>
          </w:tcPr>
          <w:p w14:paraId="387EFDDB" w14:textId="77777777" w:rsidR="007F63C1" w:rsidRDefault="00000000">
            <w:r>
              <w:t>May 20, 2015</w:t>
            </w:r>
          </w:p>
        </w:tc>
      </w:tr>
      <w:tr w:rsidR="007F63C1" w14:paraId="0A47FB2E" w14:textId="77777777">
        <w:tc>
          <w:tcPr>
            <w:tcW w:w="4320" w:type="dxa"/>
          </w:tcPr>
          <w:p w14:paraId="2139C2BD" w14:textId="77777777" w:rsidR="007F63C1" w:rsidRDefault="00000000">
            <w:r>
              <w:t xml:space="preserve">3D </w:t>
            </w:r>
            <w:proofErr w:type="spellStart"/>
            <w:r>
              <w:t>Рендер-ферма</w:t>
            </w:r>
            <w:proofErr w:type="spellEnd"/>
          </w:p>
        </w:tc>
        <w:tc>
          <w:tcPr>
            <w:tcW w:w="4320" w:type="dxa"/>
          </w:tcPr>
          <w:p w14:paraId="3FF08C6D" w14:textId="77777777" w:rsidR="007F63C1" w:rsidRDefault="00000000">
            <w:r>
              <w:t>3D Render Ferma</w:t>
            </w:r>
          </w:p>
        </w:tc>
      </w:tr>
      <w:tr w:rsidR="007F63C1" w14:paraId="3424F8CA" w14:textId="77777777">
        <w:tc>
          <w:tcPr>
            <w:tcW w:w="4320" w:type="dxa"/>
          </w:tcPr>
          <w:p w14:paraId="067BD56D" w14:textId="77777777" w:rsidR="007F63C1" w:rsidRDefault="00000000">
            <w:r>
              <w:lastRenderedPageBreak/>
              <w:t xml:space="preserve">15 </w:t>
            </w:r>
            <w:proofErr w:type="spellStart"/>
            <w:r>
              <w:t>сентября</w:t>
            </w:r>
            <w:proofErr w:type="spellEnd"/>
            <w:r>
              <w:t xml:space="preserve"> 2014</w:t>
            </w:r>
          </w:p>
        </w:tc>
        <w:tc>
          <w:tcPr>
            <w:tcW w:w="4320" w:type="dxa"/>
          </w:tcPr>
          <w:p w14:paraId="57B77589" w14:textId="77777777" w:rsidR="007F63C1" w:rsidRDefault="00000000">
            <w:r>
              <w:t>September 15, 2014</w:t>
            </w:r>
          </w:p>
        </w:tc>
      </w:tr>
      <w:tr w:rsidR="007F63C1" w14:paraId="12C044AB" w14:textId="77777777">
        <w:tc>
          <w:tcPr>
            <w:tcW w:w="4320" w:type="dxa"/>
          </w:tcPr>
          <w:p w14:paraId="09692611" w14:textId="77777777" w:rsidR="007F63C1" w:rsidRDefault="00000000">
            <w:proofErr w:type="spellStart"/>
            <w:r>
              <w:t>Miorama</w:t>
            </w:r>
            <w:proofErr w:type="spellEnd"/>
            <w:r>
              <w:t xml:space="preserve"> Team</w:t>
            </w:r>
          </w:p>
        </w:tc>
        <w:tc>
          <w:tcPr>
            <w:tcW w:w="4320" w:type="dxa"/>
          </w:tcPr>
          <w:p w14:paraId="21E614FF" w14:textId="77777777" w:rsidR="007F63C1" w:rsidRDefault="00000000">
            <w:proofErr w:type="spellStart"/>
            <w:r>
              <w:t>Miorama</w:t>
            </w:r>
            <w:proofErr w:type="spellEnd"/>
            <w:r>
              <w:t xml:space="preserve"> Team</w:t>
            </w:r>
          </w:p>
        </w:tc>
      </w:tr>
      <w:tr w:rsidR="007F63C1" w14:paraId="1696175A" w14:textId="77777777">
        <w:tc>
          <w:tcPr>
            <w:tcW w:w="4320" w:type="dxa"/>
          </w:tcPr>
          <w:p w14:paraId="75171947" w14:textId="77777777" w:rsidR="007F63C1" w:rsidRDefault="00000000">
            <w:r>
              <w:t xml:space="preserve">30 </w:t>
            </w:r>
            <w:proofErr w:type="spellStart"/>
            <w:r>
              <w:t>августа</w:t>
            </w:r>
            <w:proofErr w:type="spellEnd"/>
            <w:r>
              <w:t xml:space="preserve"> 2014</w:t>
            </w:r>
          </w:p>
        </w:tc>
        <w:tc>
          <w:tcPr>
            <w:tcW w:w="4320" w:type="dxa"/>
          </w:tcPr>
          <w:p w14:paraId="1231ABBC" w14:textId="77777777" w:rsidR="007F63C1" w:rsidRDefault="00000000">
            <w:r>
              <w:t>August 30, 2014</w:t>
            </w:r>
          </w:p>
        </w:tc>
      </w:tr>
      <w:tr w:rsidR="007F63C1" w14:paraId="751EA7F9" w14:textId="77777777">
        <w:tc>
          <w:tcPr>
            <w:tcW w:w="4320" w:type="dxa"/>
          </w:tcPr>
          <w:p w14:paraId="170A992F" w14:textId="77777777" w:rsidR="007F63C1" w:rsidRPr="003B01C9" w:rsidRDefault="00000000">
            <w:pPr>
              <w:rPr>
                <w:lang w:val="ru-RU"/>
              </w:rPr>
            </w:pPr>
            <w:r w:rsidRPr="003B01C9">
              <w:rPr>
                <w:lang w:val="ru-RU"/>
              </w:rPr>
              <w:t>Благодарственное письмо от министерства физической культуры, спорта и молодёжной политики Свердловск</w:t>
            </w:r>
          </w:p>
        </w:tc>
        <w:tc>
          <w:tcPr>
            <w:tcW w:w="4320" w:type="dxa"/>
          </w:tcPr>
          <w:p w14:paraId="0CA3707A" w14:textId="77777777" w:rsidR="007F63C1" w:rsidRDefault="00000000">
            <w:r>
              <w:t xml:space="preserve">A letter of thanks from the Ministry of Physical Culture, </w:t>
            </w:r>
            <w:proofErr w:type="gramStart"/>
            <w:r>
              <w:t>Sports</w:t>
            </w:r>
            <w:proofErr w:type="gramEnd"/>
            <w:r>
              <w:t xml:space="preserve"> and Youth Policy Sverdlovsk</w:t>
            </w:r>
          </w:p>
        </w:tc>
      </w:tr>
      <w:tr w:rsidR="007F63C1" w14:paraId="16F0DC1E" w14:textId="77777777">
        <w:tc>
          <w:tcPr>
            <w:tcW w:w="4320" w:type="dxa"/>
          </w:tcPr>
          <w:p w14:paraId="341EE961" w14:textId="77777777" w:rsidR="007F63C1" w:rsidRDefault="00000000">
            <w:proofErr w:type="spellStart"/>
            <w:r>
              <w:t>Василина</w:t>
            </w:r>
            <w:proofErr w:type="spellEnd"/>
            <w:r>
              <w:t xml:space="preserve"> </w:t>
            </w:r>
            <w:proofErr w:type="spellStart"/>
            <w:r>
              <w:t>Денисюк</w:t>
            </w:r>
            <w:proofErr w:type="spellEnd"/>
          </w:p>
        </w:tc>
        <w:tc>
          <w:tcPr>
            <w:tcW w:w="4320" w:type="dxa"/>
          </w:tcPr>
          <w:p w14:paraId="20EBF3B3" w14:textId="77777777" w:rsidR="007F63C1" w:rsidRDefault="00000000">
            <w:proofErr w:type="spellStart"/>
            <w:r>
              <w:t>Vasilina</w:t>
            </w:r>
            <w:proofErr w:type="spellEnd"/>
            <w:r>
              <w:t xml:space="preserve"> Denisyuk</w:t>
            </w:r>
          </w:p>
        </w:tc>
      </w:tr>
      <w:tr w:rsidR="007F63C1" w14:paraId="59E21EA8" w14:textId="77777777">
        <w:tc>
          <w:tcPr>
            <w:tcW w:w="4320" w:type="dxa"/>
          </w:tcPr>
          <w:p w14:paraId="31392651" w14:textId="77777777" w:rsidR="007F63C1" w:rsidRDefault="00000000">
            <w:r>
              <w:t xml:space="preserve">16 </w:t>
            </w:r>
            <w:proofErr w:type="spellStart"/>
            <w:r>
              <w:t>июня</w:t>
            </w:r>
            <w:proofErr w:type="spellEnd"/>
            <w:r>
              <w:t xml:space="preserve"> 2014</w:t>
            </w:r>
          </w:p>
        </w:tc>
        <w:tc>
          <w:tcPr>
            <w:tcW w:w="4320" w:type="dxa"/>
          </w:tcPr>
          <w:p w14:paraId="787FCCD6" w14:textId="77777777" w:rsidR="007F63C1" w:rsidRDefault="00000000">
            <w:r>
              <w:t>June 16, 2014</w:t>
            </w:r>
          </w:p>
        </w:tc>
      </w:tr>
      <w:tr w:rsidR="007F63C1" w14:paraId="4F69B1DA" w14:textId="77777777">
        <w:tc>
          <w:tcPr>
            <w:tcW w:w="4320" w:type="dxa"/>
          </w:tcPr>
          <w:p w14:paraId="52BF090B" w14:textId="77777777" w:rsidR="007F63C1" w:rsidRPr="003B01C9" w:rsidRDefault="00000000">
            <w:pPr>
              <w:rPr>
                <w:lang w:val="ru-RU"/>
              </w:rPr>
            </w:pPr>
            <w:r w:rsidRPr="003B01C9">
              <w:rPr>
                <w:lang w:val="ru-RU"/>
              </w:rPr>
              <w:t>Конкурс молодежных проектов в Уральской Компьютерной Школе 2014</w:t>
            </w:r>
          </w:p>
        </w:tc>
        <w:tc>
          <w:tcPr>
            <w:tcW w:w="4320" w:type="dxa"/>
          </w:tcPr>
          <w:p w14:paraId="05CAC810" w14:textId="77777777" w:rsidR="007F63C1" w:rsidRDefault="00000000">
            <w:r>
              <w:t>Competition of youth projects in the Ural Computer School 2014</w:t>
            </w:r>
          </w:p>
        </w:tc>
      </w:tr>
      <w:tr w:rsidR="007F63C1" w14:paraId="22D54847" w14:textId="77777777">
        <w:tc>
          <w:tcPr>
            <w:tcW w:w="4320" w:type="dxa"/>
          </w:tcPr>
          <w:p w14:paraId="24D8E033" w14:textId="77777777" w:rsidR="007F63C1" w:rsidRDefault="00000000">
            <w:r>
              <w:t xml:space="preserve">27 </w:t>
            </w:r>
            <w:proofErr w:type="spellStart"/>
            <w:r>
              <w:t>мая</w:t>
            </w:r>
            <w:proofErr w:type="spellEnd"/>
            <w:r>
              <w:t xml:space="preserve"> 2014</w:t>
            </w:r>
          </w:p>
        </w:tc>
        <w:tc>
          <w:tcPr>
            <w:tcW w:w="4320" w:type="dxa"/>
          </w:tcPr>
          <w:p w14:paraId="2F1DBC80" w14:textId="77777777" w:rsidR="007F63C1" w:rsidRDefault="00000000">
            <w:r>
              <w:t>May 27, 2014</w:t>
            </w:r>
          </w:p>
        </w:tc>
      </w:tr>
      <w:tr w:rsidR="007F63C1" w14:paraId="32F268A8" w14:textId="77777777">
        <w:tc>
          <w:tcPr>
            <w:tcW w:w="4320" w:type="dxa"/>
          </w:tcPr>
          <w:p w14:paraId="6B429419" w14:textId="77777777" w:rsidR="007F63C1" w:rsidRDefault="00000000">
            <w:r>
              <w:t>HARVEST</w:t>
            </w:r>
          </w:p>
        </w:tc>
        <w:tc>
          <w:tcPr>
            <w:tcW w:w="4320" w:type="dxa"/>
          </w:tcPr>
          <w:p w14:paraId="743867C8" w14:textId="77777777" w:rsidR="007F63C1" w:rsidRDefault="00000000">
            <w:r>
              <w:t>Harvest</w:t>
            </w:r>
          </w:p>
        </w:tc>
      </w:tr>
      <w:tr w:rsidR="007F63C1" w14:paraId="129B85C5" w14:textId="77777777">
        <w:tc>
          <w:tcPr>
            <w:tcW w:w="4320" w:type="dxa"/>
          </w:tcPr>
          <w:p w14:paraId="18A5B865" w14:textId="77777777" w:rsidR="007F63C1" w:rsidRDefault="00000000">
            <w:r>
              <w:t xml:space="preserve">18 </w:t>
            </w:r>
            <w:proofErr w:type="spellStart"/>
            <w:r>
              <w:t>апреля</w:t>
            </w:r>
            <w:proofErr w:type="spellEnd"/>
            <w:r>
              <w:t xml:space="preserve"> 2014</w:t>
            </w:r>
          </w:p>
        </w:tc>
        <w:tc>
          <w:tcPr>
            <w:tcW w:w="4320" w:type="dxa"/>
          </w:tcPr>
          <w:p w14:paraId="289FB97C" w14:textId="77777777" w:rsidR="007F63C1" w:rsidRDefault="00000000">
            <w:r>
              <w:t>April 18, 2014</w:t>
            </w:r>
          </w:p>
        </w:tc>
      </w:tr>
      <w:tr w:rsidR="007F63C1" w14:paraId="5583D598" w14:textId="77777777">
        <w:tc>
          <w:tcPr>
            <w:tcW w:w="4320" w:type="dxa"/>
          </w:tcPr>
          <w:p w14:paraId="7367811F" w14:textId="77777777" w:rsidR="007F63C1" w:rsidRDefault="00000000">
            <w:proofErr w:type="spellStart"/>
            <w:r>
              <w:t>Три</w:t>
            </w:r>
            <w:proofErr w:type="spellEnd"/>
            <w:r>
              <w:t xml:space="preserve"> </w:t>
            </w:r>
            <w:proofErr w:type="spellStart"/>
            <w:r>
              <w:t>дня</w:t>
            </w:r>
            <w:proofErr w:type="spellEnd"/>
            <w:r>
              <w:t xml:space="preserve"> </w:t>
            </w:r>
            <w:proofErr w:type="spellStart"/>
            <w:r>
              <w:t>до</w:t>
            </w:r>
            <w:proofErr w:type="spellEnd"/>
            <w:r>
              <w:t xml:space="preserve"> </w:t>
            </w:r>
            <w:proofErr w:type="spellStart"/>
            <w:r>
              <w:t>релиза</w:t>
            </w:r>
            <w:proofErr w:type="spellEnd"/>
          </w:p>
        </w:tc>
        <w:tc>
          <w:tcPr>
            <w:tcW w:w="4320" w:type="dxa"/>
          </w:tcPr>
          <w:p w14:paraId="64D1890E" w14:textId="77777777" w:rsidR="007F63C1" w:rsidRDefault="00000000">
            <w:r>
              <w:t>Three days before the release</w:t>
            </w:r>
          </w:p>
        </w:tc>
      </w:tr>
      <w:tr w:rsidR="007F63C1" w14:paraId="37D40B86" w14:textId="77777777">
        <w:tc>
          <w:tcPr>
            <w:tcW w:w="4320" w:type="dxa"/>
          </w:tcPr>
          <w:p w14:paraId="3DA61D8F" w14:textId="77777777" w:rsidR="007F63C1" w:rsidRDefault="00000000">
            <w:r>
              <w:t xml:space="preserve">12 </w:t>
            </w:r>
            <w:proofErr w:type="spellStart"/>
            <w:r>
              <w:t>февраля</w:t>
            </w:r>
            <w:proofErr w:type="spellEnd"/>
            <w:r>
              <w:t xml:space="preserve"> 2014</w:t>
            </w:r>
          </w:p>
        </w:tc>
        <w:tc>
          <w:tcPr>
            <w:tcW w:w="4320" w:type="dxa"/>
          </w:tcPr>
          <w:p w14:paraId="28C8BBA9" w14:textId="77777777" w:rsidR="007F63C1" w:rsidRDefault="00000000">
            <w:r>
              <w:t>February 12, 2014</w:t>
            </w:r>
          </w:p>
        </w:tc>
      </w:tr>
      <w:tr w:rsidR="007F63C1" w14:paraId="595ACB8E" w14:textId="77777777">
        <w:tc>
          <w:tcPr>
            <w:tcW w:w="4320" w:type="dxa"/>
          </w:tcPr>
          <w:p w14:paraId="5CCAF84F" w14:textId="77777777" w:rsidR="007F63C1" w:rsidRDefault="00000000">
            <w:proofErr w:type="spellStart"/>
            <w:r>
              <w:t>Обработка</w:t>
            </w:r>
            <w:proofErr w:type="spellEnd"/>
            <w:r>
              <w:t xml:space="preserve"> </w:t>
            </w:r>
            <w:proofErr w:type="spellStart"/>
            <w:r>
              <w:t>данных</w:t>
            </w:r>
            <w:proofErr w:type="spellEnd"/>
          </w:p>
        </w:tc>
        <w:tc>
          <w:tcPr>
            <w:tcW w:w="4320" w:type="dxa"/>
          </w:tcPr>
          <w:p w14:paraId="71A4C65D" w14:textId="77777777" w:rsidR="007F63C1" w:rsidRDefault="00000000">
            <w:r>
              <w:t>Data processing</w:t>
            </w:r>
          </w:p>
        </w:tc>
      </w:tr>
      <w:tr w:rsidR="007F63C1" w14:paraId="28D9918E" w14:textId="77777777">
        <w:tc>
          <w:tcPr>
            <w:tcW w:w="4320" w:type="dxa"/>
          </w:tcPr>
          <w:p w14:paraId="0B3FE47A" w14:textId="77777777" w:rsidR="007F63C1" w:rsidRDefault="00000000">
            <w:proofErr w:type="spellStart"/>
            <w:r>
              <w:t>Заявка</w:t>
            </w:r>
            <w:proofErr w:type="spellEnd"/>
            <w:r>
              <w:t xml:space="preserve"> </w:t>
            </w:r>
            <w:proofErr w:type="spellStart"/>
            <w:r>
              <w:t>отправляется</w:t>
            </w:r>
            <w:proofErr w:type="spellEnd"/>
            <w:r>
              <w:t>...</w:t>
            </w:r>
          </w:p>
        </w:tc>
        <w:tc>
          <w:tcPr>
            <w:tcW w:w="4320" w:type="dxa"/>
          </w:tcPr>
          <w:p w14:paraId="2D2CC04A" w14:textId="77777777" w:rsidR="007F63C1" w:rsidRDefault="00000000">
            <w:r>
              <w:t>The application is sent ...</w:t>
            </w:r>
          </w:p>
        </w:tc>
      </w:tr>
      <w:tr w:rsidR="007F63C1" w14:paraId="2CF6E2DD" w14:textId="77777777">
        <w:tc>
          <w:tcPr>
            <w:tcW w:w="4320" w:type="dxa"/>
          </w:tcPr>
          <w:p w14:paraId="3DB1B0AE" w14:textId="77777777" w:rsidR="007F63C1" w:rsidRDefault="00000000">
            <w:proofErr w:type="spellStart"/>
            <w:r>
              <w:t>Отлично</w:t>
            </w:r>
            <w:proofErr w:type="spellEnd"/>
            <w:r>
              <w:t>!</w:t>
            </w:r>
          </w:p>
        </w:tc>
        <w:tc>
          <w:tcPr>
            <w:tcW w:w="4320" w:type="dxa"/>
          </w:tcPr>
          <w:p w14:paraId="64D3D09C" w14:textId="77777777" w:rsidR="007F63C1" w:rsidRDefault="00000000">
            <w:r>
              <w:t>Great!</w:t>
            </w:r>
          </w:p>
        </w:tc>
      </w:tr>
      <w:tr w:rsidR="007F63C1" w14:paraId="43105A0F" w14:textId="77777777">
        <w:tc>
          <w:tcPr>
            <w:tcW w:w="4320" w:type="dxa"/>
          </w:tcPr>
          <w:p w14:paraId="166A0B3C" w14:textId="77777777" w:rsidR="007F63C1" w:rsidRPr="003B01C9" w:rsidRDefault="00000000">
            <w:pPr>
              <w:rPr>
                <w:lang w:val="ru-RU"/>
              </w:rPr>
            </w:pPr>
            <w:r w:rsidRPr="003B01C9">
              <w:rPr>
                <w:lang w:val="ru-RU"/>
              </w:rPr>
              <w:t>Сообщение отправлено! В ближайшее время с вами свяжется менеджер</w:t>
            </w:r>
          </w:p>
        </w:tc>
        <w:tc>
          <w:tcPr>
            <w:tcW w:w="4320" w:type="dxa"/>
          </w:tcPr>
          <w:p w14:paraId="7D3DB331" w14:textId="77777777" w:rsidR="007F63C1" w:rsidRDefault="00000000">
            <w:r>
              <w:t xml:space="preserve">Message </w:t>
            </w:r>
            <w:proofErr w:type="spellStart"/>
            <w:proofErr w:type="gramStart"/>
            <w:r>
              <w:t>sent!In</w:t>
            </w:r>
            <w:proofErr w:type="spellEnd"/>
            <w:proofErr w:type="gramEnd"/>
            <w:r>
              <w:t xml:space="preserve"> the near future, the manager will contact you</w:t>
            </w:r>
          </w:p>
        </w:tc>
      </w:tr>
      <w:tr w:rsidR="007F63C1" w14:paraId="5E249B20" w14:textId="77777777">
        <w:tc>
          <w:tcPr>
            <w:tcW w:w="4320" w:type="dxa"/>
          </w:tcPr>
          <w:p w14:paraId="655BC3A5" w14:textId="77777777" w:rsidR="007F63C1" w:rsidRDefault="00000000">
            <w:proofErr w:type="spellStart"/>
            <w:r>
              <w:t>Хорошо</w:t>
            </w:r>
            <w:proofErr w:type="spellEnd"/>
          </w:p>
        </w:tc>
        <w:tc>
          <w:tcPr>
            <w:tcW w:w="4320" w:type="dxa"/>
          </w:tcPr>
          <w:p w14:paraId="0C6D74C0" w14:textId="77777777" w:rsidR="007F63C1" w:rsidRDefault="00000000">
            <w:r>
              <w:t>Fine</w:t>
            </w:r>
          </w:p>
        </w:tc>
      </w:tr>
      <w:tr w:rsidR="007F63C1" w14:paraId="3A2ED80E" w14:textId="77777777">
        <w:tc>
          <w:tcPr>
            <w:tcW w:w="4320" w:type="dxa"/>
          </w:tcPr>
          <w:p w14:paraId="3D600F5D" w14:textId="77777777" w:rsidR="007F63C1" w:rsidRDefault="00000000">
            <w:proofErr w:type="spellStart"/>
            <w:r>
              <w:t>Произошла</w:t>
            </w:r>
            <w:proofErr w:type="spellEnd"/>
            <w:r>
              <w:t xml:space="preserve"> </w:t>
            </w:r>
            <w:proofErr w:type="spellStart"/>
            <w:r>
              <w:t>ошибка</w:t>
            </w:r>
            <w:proofErr w:type="spellEnd"/>
          </w:p>
        </w:tc>
        <w:tc>
          <w:tcPr>
            <w:tcW w:w="4320" w:type="dxa"/>
          </w:tcPr>
          <w:p w14:paraId="293A3C7A" w14:textId="77777777" w:rsidR="007F63C1" w:rsidRDefault="00000000">
            <w:r>
              <w:t>An error has occurred</w:t>
            </w:r>
          </w:p>
        </w:tc>
      </w:tr>
      <w:tr w:rsidR="007F63C1" w14:paraId="0E027E97" w14:textId="77777777">
        <w:tc>
          <w:tcPr>
            <w:tcW w:w="4320" w:type="dxa"/>
          </w:tcPr>
          <w:p w14:paraId="322372B8" w14:textId="77777777" w:rsidR="007F63C1" w:rsidRDefault="00000000">
            <w:proofErr w:type="spellStart"/>
            <w:r>
              <w:t>Вернуться</w:t>
            </w:r>
            <w:proofErr w:type="spellEnd"/>
          </w:p>
        </w:tc>
        <w:tc>
          <w:tcPr>
            <w:tcW w:w="4320" w:type="dxa"/>
          </w:tcPr>
          <w:p w14:paraId="14F4CA53" w14:textId="77777777" w:rsidR="007F63C1" w:rsidRDefault="00000000">
            <w:r>
              <w:t>Return</w:t>
            </w:r>
          </w:p>
        </w:tc>
      </w:tr>
    </w:tbl>
    <w:p w14:paraId="10BF0F52" w14:textId="77777777" w:rsidR="007F63C1" w:rsidRPr="003B01C9" w:rsidRDefault="00000000">
      <w:pPr>
        <w:pStyle w:val="1"/>
        <w:rPr>
          <w:lang w:val="ru-RU"/>
        </w:rPr>
      </w:pPr>
      <w:r w:rsidRPr="003B01C9">
        <w:rPr>
          <w:lang w:val="ru-RU"/>
        </w:rPr>
        <w:t xml:space="preserve">Страница </w:t>
      </w:r>
      <w:r>
        <w:t>https</w:t>
      </w:r>
      <w:r w:rsidRPr="003B01C9">
        <w:rPr>
          <w:lang w:val="ru-RU"/>
        </w:rPr>
        <w:t>://</w:t>
      </w:r>
      <w:r>
        <w:t>new</w:t>
      </w:r>
      <w:r w:rsidRPr="003B01C9">
        <w:rPr>
          <w:lang w:val="ru-RU"/>
        </w:rPr>
        <w:t>.66</w:t>
      </w:r>
      <w:r>
        <w:t>bit</w:t>
      </w:r>
      <w:r w:rsidRPr="003B01C9">
        <w:rPr>
          <w:lang w:val="ru-RU"/>
        </w:rPr>
        <w:t>.</w:t>
      </w:r>
      <w:proofErr w:type="spellStart"/>
      <w:r>
        <w:t>ru</w:t>
      </w:r>
      <w:proofErr w:type="spellEnd"/>
      <w:r w:rsidRPr="003B01C9">
        <w:rPr>
          <w:lang w:val="ru-RU"/>
        </w:rPr>
        <w:t>/</w:t>
      </w:r>
      <w:r>
        <w:t>blog</w:t>
      </w:r>
      <w:r w:rsidRPr="003B01C9">
        <w:rPr>
          <w:lang w:val="ru-RU"/>
        </w:rPr>
        <w:t>/</w:t>
      </w:r>
      <w:r>
        <w:t>detail</w:t>
      </w:r>
      <w:r w:rsidRPr="003B01C9">
        <w:rPr>
          <w:lang w:val="ru-RU"/>
        </w:rPr>
        <w:t>/</w:t>
      </w:r>
      <w:proofErr w:type="spellStart"/>
      <w:r>
        <w:t>kakie</w:t>
      </w:r>
      <w:proofErr w:type="spellEnd"/>
      <w:r w:rsidRPr="003B01C9">
        <w:rPr>
          <w:lang w:val="ru-RU"/>
        </w:rPr>
        <w:t>-</w:t>
      </w:r>
      <w:proofErr w:type="spellStart"/>
      <w:r>
        <w:t>yazyki</w:t>
      </w:r>
      <w:proofErr w:type="spellEnd"/>
      <w:r w:rsidRPr="003B01C9">
        <w:rPr>
          <w:lang w:val="ru-RU"/>
        </w:rPr>
        <w:t>-</w:t>
      </w:r>
      <w:proofErr w:type="spellStart"/>
      <w:r>
        <w:t>programmirovaniya</w:t>
      </w:r>
      <w:proofErr w:type="spellEnd"/>
      <w:r w:rsidRPr="003B01C9">
        <w:rPr>
          <w:lang w:val="ru-RU"/>
        </w:rPr>
        <w:t>-</w:t>
      </w:r>
      <w:proofErr w:type="spellStart"/>
      <w:r>
        <w:t>byvayut</w:t>
      </w:r>
      <w:proofErr w:type="spellEnd"/>
      <w:r w:rsidRPr="003B01C9">
        <w:rPr>
          <w:lang w:val="ru-RU"/>
        </w:rPr>
        <w:t>-</w:t>
      </w:r>
      <w:proofErr w:type="spellStart"/>
      <w:r>
        <w:t>i</w:t>
      </w:r>
      <w:proofErr w:type="spellEnd"/>
      <w:r w:rsidRPr="003B01C9">
        <w:rPr>
          <w:lang w:val="ru-RU"/>
        </w:rPr>
        <w:t>-</w:t>
      </w:r>
      <w:proofErr w:type="spellStart"/>
      <w:r>
        <w:t>gde</w:t>
      </w:r>
      <w:proofErr w:type="spellEnd"/>
      <w:r w:rsidRPr="003B01C9">
        <w:rPr>
          <w:lang w:val="ru-RU"/>
        </w:rPr>
        <w:t>-</w:t>
      </w:r>
      <w:proofErr w:type="spellStart"/>
      <w:r>
        <w:t>ih</w:t>
      </w:r>
      <w:proofErr w:type="spellEnd"/>
      <w:r w:rsidRPr="003B01C9">
        <w:rPr>
          <w:lang w:val="ru-RU"/>
        </w:rPr>
        <w:t>-</w:t>
      </w:r>
      <w:proofErr w:type="spellStart"/>
      <w:r>
        <w:t>primenyayut</w:t>
      </w:r>
      <w:proofErr w:type="spellEnd"/>
    </w:p>
    <w:tbl>
      <w:tblPr>
        <w:tblW w:w="0" w:type="auto"/>
        <w:tblLook w:val="04A0" w:firstRow="1" w:lastRow="0" w:firstColumn="1" w:lastColumn="0" w:noHBand="0" w:noVBand="1"/>
      </w:tblPr>
      <w:tblGrid>
        <w:gridCol w:w="4320"/>
        <w:gridCol w:w="4320"/>
      </w:tblGrid>
      <w:tr w:rsidR="007F63C1" w14:paraId="41B81974" w14:textId="77777777" w:rsidTr="003B01C9">
        <w:tc>
          <w:tcPr>
            <w:tcW w:w="4320" w:type="dxa"/>
          </w:tcPr>
          <w:p w14:paraId="0CBB7391" w14:textId="77777777" w:rsidR="007F63C1" w:rsidRDefault="00000000">
            <w:proofErr w:type="spellStart"/>
            <w:r>
              <w:t>Русский</w:t>
            </w:r>
            <w:proofErr w:type="spellEnd"/>
          </w:p>
        </w:tc>
        <w:tc>
          <w:tcPr>
            <w:tcW w:w="4320" w:type="dxa"/>
          </w:tcPr>
          <w:p w14:paraId="0E4D2CB0" w14:textId="77777777" w:rsidR="007F63C1" w:rsidRDefault="00000000">
            <w:proofErr w:type="spellStart"/>
            <w:r>
              <w:t>Английский</w:t>
            </w:r>
            <w:proofErr w:type="spellEnd"/>
          </w:p>
        </w:tc>
      </w:tr>
      <w:tr w:rsidR="007F63C1" w14:paraId="512053D7" w14:textId="77777777" w:rsidTr="003B01C9">
        <w:tc>
          <w:tcPr>
            <w:tcW w:w="4320" w:type="dxa"/>
          </w:tcPr>
          <w:p w14:paraId="4EB555D9" w14:textId="77777777" w:rsidR="007F63C1" w:rsidRDefault="00000000">
            <w:proofErr w:type="spellStart"/>
            <w:r>
              <w:lastRenderedPageBreak/>
              <w:t>Главная</w:t>
            </w:r>
            <w:proofErr w:type="spellEnd"/>
          </w:p>
        </w:tc>
        <w:tc>
          <w:tcPr>
            <w:tcW w:w="4320" w:type="dxa"/>
          </w:tcPr>
          <w:p w14:paraId="1DAB5674" w14:textId="77777777" w:rsidR="007F63C1" w:rsidRDefault="00000000">
            <w:r>
              <w:t>home</w:t>
            </w:r>
          </w:p>
        </w:tc>
      </w:tr>
      <w:tr w:rsidR="007F63C1" w14:paraId="0A413E4C" w14:textId="77777777" w:rsidTr="003B01C9">
        <w:tc>
          <w:tcPr>
            <w:tcW w:w="4320" w:type="dxa"/>
          </w:tcPr>
          <w:p w14:paraId="603D45AE" w14:textId="77777777" w:rsidR="007F63C1" w:rsidRDefault="00000000">
            <w:proofErr w:type="spellStart"/>
            <w:r>
              <w:t>Блог</w:t>
            </w:r>
            <w:proofErr w:type="spellEnd"/>
          </w:p>
        </w:tc>
        <w:tc>
          <w:tcPr>
            <w:tcW w:w="4320" w:type="dxa"/>
          </w:tcPr>
          <w:p w14:paraId="29A7179A" w14:textId="77777777" w:rsidR="007F63C1" w:rsidRDefault="00000000">
            <w:r>
              <w:t>Blog</w:t>
            </w:r>
          </w:p>
        </w:tc>
      </w:tr>
      <w:tr w:rsidR="007F63C1" w14:paraId="263FD324" w14:textId="77777777" w:rsidTr="003B01C9">
        <w:trPr>
          <w:trHeight w:val="993"/>
        </w:trPr>
        <w:tc>
          <w:tcPr>
            <w:tcW w:w="4320" w:type="dxa"/>
          </w:tcPr>
          <w:p w14:paraId="03FFAACD" w14:textId="77777777" w:rsidR="007F63C1" w:rsidRPr="003B01C9" w:rsidRDefault="00000000">
            <w:pPr>
              <w:rPr>
                <w:lang w:val="ru-RU"/>
              </w:rPr>
            </w:pPr>
            <w:r w:rsidRPr="003B01C9">
              <w:rPr>
                <w:lang w:val="ru-RU"/>
              </w:rPr>
              <w:t>Какие языки программирования бывают и где их применяют</w:t>
            </w:r>
          </w:p>
        </w:tc>
        <w:tc>
          <w:tcPr>
            <w:tcW w:w="4320" w:type="dxa"/>
          </w:tcPr>
          <w:p w14:paraId="02482F00" w14:textId="77777777" w:rsidR="007F63C1" w:rsidRDefault="00000000">
            <w:r>
              <w:t>What programming languages are and where they are applied</w:t>
            </w:r>
          </w:p>
        </w:tc>
      </w:tr>
      <w:tr w:rsidR="003B01C9" w14:paraId="67DCD69F" w14:textId="77777777" w:rsidTr="003B01C9">
        <w:tc>
          <w:tcPr>
            <w:tcW w:w="4320" w:type="dxa"/>
          </w:tcPr>
          <w:p w14:paraId="7993D223" w14:textId="2A64455C" w:rsidR="003B01C9" w:rsidRDefault="003B01C9">
            <w:proofErr w:type="spellStart"/>
            <w:r>
              <w:t>Элина</w:t>
            </w:r>
            <w:proofErr w:type="spellEnd"/>
            <w:r>
              <w:t xml:space="preserve"> </w:t>
            </w:r>
            <w:proofErr w:type="spellStart"/>
            <w:r>
              <w:t>Садардинова</w:t>
            </w:r>
            <w:proofErr w:type="spellEnd"/>
          </w:p>
        </w:tc>
        <w:tc>
          <w:tcPr>
            <w:tcW w:w="4320" w:type="dxa"/>
          </w:tcPr>
          <w:p w14:paraId="36F17330" w14:textId="316ACDFB" w:rsidR="003B01C9" w:rsidRDefault="003B01C9">
            <w:r>
              <w:t xml:space="preserve">Elina </w:t>
            </w:r>
            <w:proofErr w:type="spellStart"/>
            <w:r>
              <w:t>Sadardinova</w:t>
            </w:r>
            <w:proofErr w:type="spellEnd"/>
          </w:p>
        </w:tc>
      </w:tr>
      <w:tr w:rsidR="003B01C9" w14:paraId="4593FABF" w14:textId="77777777" w:rsidTr="003B01C9">
        <w:tc>
          <w:tcPr>
            <w:tcW w:w="4320" w:type="dxa"/>
          </w:tcPr>
          <w:p w14:paraId="1E2277F7" w14:textId="10E54303" w:rsidR="003B01C9" w:rsidRPr="003B01C9" w:rsidRDefault="003B01C9">
            <w:pPr>
              <w:rPr>
                <w:lang w:val="ru-RU"/>
              </w:rPr>
            </w:pPr>
            <w:r w:rsidRPr="003B01C9">
              <w:rPr>
                <w:lang w:val="ru-RU"/>
              </w:rPr>
              <w:t>Если ты интересуешься разработкой, то знание различных языков программирования может стать твоим сильным преимуществом ⚡</w:t>
            </w:r>
            <w:r>
              <w:t>️</w:t>
            </w:r>
            <w:r w:rsidRPr="003B01C9">
              <w:rPr>
                <w:lang w:val="ru-RU"/>
              </w:rPr>
              <w:t xml:space="preserve"> ✅ Сегодня мы подобрали для тебя материалы, с помощью которых ты сможешь узнать: какие языки программирования бывают, в чём их главные различия между собой и где применяется каждый из них Ниже делимся ссылками</w:t>
            </w:r>
            <w:r>
              <w:t>👇🏻</w:t>
            </w:r>
            <w:r w:rsidRPr="003B01C9">
              <w:rPr>
                <w:lang w:val="ru-RU"/>
              </w:rPr>
              <w:t xml:space="preserve"> </w:t>
            </w:r>
            <w:r>
              <w:t>🔹</w:t>
            </w:r>
            <w:r w:rsidRPr="003B01C9">
              <w:rPr>
                <w:lang w:val="ru-RU"/>
              </w:rPr>
              <w:t xml:space="preserve"> Лекция от Яндекса на </w:t>
            </w:r>
            <w:proofErr w:type="spellStart"/>
            <w:r w:rsidRPr="003B01C9">
              <w:rPr>
                <w:lang w:val="ru-RU"/>
              </w:rPr>
              <w:t>Хабре</w:t>
            </w:r>
            <w:proofErr w:type="spellEnd"/>
            <w:r w:rsidRPr="003B01C9">
              <w:rPr>
                <w:lang w:val="ru-RU"/>
              </w:rPr>
              <w:t xml:space="preserve"> </w:t>
            </w:r>
            <w:r>
              <w:t>🔹</w:t>
            </w:r>
            <w:r w:rsidRPr="003B01C9">
              <w:rPr>
                <w:lang w:val="ru-RU"/>
              </w:rPr>
              <w:t xml:space="preserve"> Статья на портале </w:t>
            </w:r>
            <w:r>
              <w:t>OTUS</w:t>
            </w:r>
            <w:r w:rsidRPr="003B01C9">
              <w:rPr>
                <w:lang w:val="ru-RU"/>
              </w:rPr>
              <w:t xml:space="preserve"> </w:t>
            </w:r>
            <w:r>
              <w:t>JOURNAL</w:t>
            </w:r>
            <w:r w:rsidRPr="003B01C9">
              <w:rPr>
                <w:lang w:val="ru-RU"/>
              </w:rPr>
              <w:t xml:space="preserve"> </w:t>
            </w:r>
            <w:r>
              <w:t>🔹</w:t>
            </w:r>
            <w:r w:rsidRPr="003B01C9">
              <w:rPr>
                <w:lang w:val="ru-RU"/>
              </w:rPr>
              <w:t xml:space="preserve"> Видеоролик на канале </w:t>
            </w:r>
            <w:r>
              <w:t>Merion</w:t>
            </w:r>
            <w:r w:rsidRPr="003B01C9">
              <w:rPr>
                <w:lang w:val="ru-RU"/>
              </w:rPr>
              <w:t xml:space="preserve"> </w:t>
            </w:r>
            <w:r>
              <w:t>Academy</w:t>
            </w:r>
            <w:r w:rsidRPr="003B01C9">
              <w:rPr>
                <w:lang w:val="ru-RU"/>
              </w:rPr>
              <w:t xml:space="preserve"> </w:t>
            </w:r>
            <w:r>
              <w:t>🔹</w:t>
            </w:r>
            <w:r w:rsidRPr="003B01C9">
              <w:rPr>
                <w:lang w:val="ru-RU"/>
              </w:rPr>
              <w:t xml:space="preserve"> Видеоролик на канале </w:t>
            </w:r>
            <w:r>
              <w:t>Alek</w:t>
            </w:r>
            <w:r w:rsidRPr="003B01C9">
              <w:rPr>
                <w:lang w:val="ru-RU"/>
              </w:rPr>
              <w:t xml:space="preserve"> </w:t>
            </w:r>
            <w:r>
              <w:t>OS</w:t>
            </w:r>
          </w:p>
        </w:tc>
        <w:tc>
          <w:tcPr>
            <w:tcW w:w="4320" w:type="dxa"/>
          </w:tcPr>
          <w:p w14:paraId="2B610F48" w14:textId="692AD122" w:rsidR="003B01C9" w:rsidRDefault="003B01C9">
            <w:r>
              <w:t xml:space="preserve">If you are interested in development, then knowledge of various programming languages can be your strong advantage ⚡️ ✅ Today we have selected materials for you with which you can find out: what programming languages are, what are their main differences with each other and where each of them is used </w:t>
            </w:r>
            <w:proofErr w:type="spellStart"/>
            <w:r>
              <w:t>belowWe</w:t>
            </w:r>
            <w:proofErr w:type="spellEnd"/>
            <w:r>
              <w:t xml:space="preserve"> share links👇🏻 🔹 Lecture from Yandex on </w:t>
            </w:r>
            <w:proofErr w:type="spellStart"/>
            <w:r>
              <w:t>Habre</w:t>
            </w:r>
            <w:proofErr w:type="spellEnd"/>
            <w:r>
              <w:t xml:space="preserve"> 🔹 Article on the portal Otus Journal 🔹 Video on the Merion Academy channel 🔹 Video on the ALEK OS channel</w:t>
            </w:r>
          </w:p>
        </w:tc>
      </w:tr>
      <w:tr w:rsidR="003B01C9" w14:paraId="70D3CA23" w14:textId="77777777" w:rsidTr="003B01C9">
        <w:tc>
          <w:tcPr>
            <w:tcW w:w="4320" w:type="dxa"/>
          </w:tcPr>
          <w:p w14:paraId="59075710" w14:textId="3DABB035" w:rsidR="003B01C9" w:rsidRPr="003B01C9" w:rsidRDefault="003B01C9">
            <w:pPr>
              <w:rPr>
                <w:lang w:val="ru-RU"/>
              </w:rPr>
            </w:pPr>
            <w:r w:rsidRPr="003B01C9">
              <w:rPr>
                <w:lang w:val="ru-RU"/>
              </w:rPr>
              <w:t>Если ты интересуешься разработкой, то знание различных языков программирования может стать твоим сильным преимуществом ⚡</w:t>
            </w:r>
            <w:r>
              <w:t>️</w:t>
            </w:r>
          </w:p>
        </w:tc>
        <w:tc>
          <w:tcPr>
            <w:tcW w:w="4320" w:type="dxa"/>
          </w:tcPr>
          <w:p w14:paraId="09A3ED50" w14:textId="0415DE0D" w:rsidR="003B01C9" w:rsidRDefault="003B01C9">
            <w:r>
              <w:t>If you are interested in development, then knowledge of various programming languages can be your strong advantage ⚡️</w:t>
            </w:r>
          </w:p>
        </w:tc>
      </w:tr>
      <w:tr w:rsidR="003B01C9" w14:paraId="2EEA3CA9" w14:textId="77777777" w:rsidTr="003B01C9">
        <w:tc>
          <w:tcPr>
            <w:tcW w:w="4320" w:type="dxa"/>
          </w:tcPr>
          <w:p w14:paraId="07FE83C6" w14:textId="174D1B83" w:rsidR="003B01C9" w:rsidRPr="003B01C9" w:rsidRDefault="003B01C9">
            <w:pPr>
              <w:rPr>
                <w:lang w:val="ru-RU"/>
              </w:rPr>
            </w:pPr>
            <w:r w:rsidRPr="003B01C9">
              <w:rPr>
                <w:lang w:val="ru-RU"/>
              </w:rPr>
              <w:t>✅ Сегодня мы подобрали для тебя материалы, с помощью которых ты сможешь узнать: какие языки программирования бывают, в чём их главные различия между собой и где применяется каждый из них</w:t>
            </w:r>
          </w:p>
        </w:tc>
        <w:tc>
          <w:tcPr>
            <w:tcW w:w="4320" w:type="dxa"/>
          </w:tcPr>
          <w:p w14:paraId="4A11FB80" w14:textId="240D0200" w:rsidR="003B01C9" w:rsidRDefault="003B01C9">
            <w:r>
              <w:t>✅ Today we have selected for you materials with which you can find out: what programming languages are, what are their main differences among themselves and where each of them is used</w:t>
            </w:r>
          </w:p>
        </w:tc>
      </w:tr>
      <w:tr w:rsidR="003B01C9" w14:paraId="56DB86B2" w14:textId="77777777" w:rsidTr="003B01C9">
        <w:tc>
          <w:tcPr>
            <w:tcW w:w="4320" w:type="dxa"/>
          </w:tcPr>
          <w:p w14:paraId="6B25ED18" w14:textId="396322F5" w:rsidR="003B01C9" w:rsidRPr="003B01C9" w:rsidRDefault="003B01C9">
            <w:pPr>
              <w:rPr>
                <w:lang w:val="ru-RU"/>
              </w:rPr>
            </w:pPr>
            <w:proofErr w:type="spellStart"/>
            <w:r>
              <w:t>Ниже</w:t>
            </w:r>
            <w:proofErr w:type="spellEnd"/>
            <w:r>
              <w:t xml:space="preserve"> </w:t>
            </w:r>
            <w:proofErr w:type="spellStart"/>
            <w:r>
              <w:t>делимся</w:t>
            </w:r>
            <w:proofErr w:type="spellEnd"/>
            <w:r>
              <w:t xml:space="preserve"> </w:t>
            </w:r>
            <w:proofErr w:type="spellStart"/>
            <w:r>
              <w:t>ссылками</w:t>
            </w:r>
            <w:proofErr w:type="spellEnd"/>
            <w:r>
              <w:t>👇🏻</w:t>
            </w:r>
          </w:p>
        </w:tc>
        <w:tc>
          <w:tcPr>
            <w:tcW w:w="4320" w:type="dxa"/>
          </w:tcPr>
          <w:p w14:paraId="2905996C" w14:textId="72958820" w:rsidR="003B01C9" w:rsidRDefault="003B01C9">
            <w:r>
              <w:t>We share links below👇🏻</w:t>
            </w:r>
          </w:p>
        </w:tc>
      </w:tr>
      <w:tr w:rsidR="003B01C9" w14:paraId="449D6AB5" w14:textId="77777777" w:rsidTr="003B01C9">
        <w:tc>
          <w:tcPr>
            <w:tcW w:w="4320" w:type="dxa"/>
          </w:tcPr>
          <w:p w14:paraId="3ECB38ED" w14:textId="65454F6C" w:rsidR="003B01C9" w:rsidRPr="003B01C9" w:rsidRDefault="003B01C9">
            <w:pPr>
              <w:rPr>
                <w:lang w:val="ru-RU"/>
              </w:rPr>
            </w:pPr>
            <w:proofErr w:type="spellStart"/>
            <w:r>
              <w:t>Поделиться</w:t>
            </w:r>
            <w:proofErr w:type="spellEnd"/>
            <w:r>
              <w:t xml:space="preserve"> в </w:t>
            </w:r>
            <w:proofErr w:type="spellStart"/>
            <w:r>
              <w:t>соцсетях</w:t>
            </w:r>
            <w:proofErr w:type="spellEnd"/>
            <w:r>
              <w:t>:</w:t>
            </w:r>
          </w:p>
        </w:tc>
        <w:tc>
          <w:tcPr>
            <w:tcW w:w="4320" w:type="dxa"/>
          </w:tcPr>
          <w:p w14:paraId="1553A2E8" w14:textId="661CDAA3" w:rsidR="003B01C9" w:rsidRDefault="003B01C9">
            <w:r>
              <w:t>Share in social networks:</w:t>
            </w:r>
          </w:p>
        </w:tc>
      </w:tr>
      <w:tr w:rsidR="003B01C9" w14:paraId="5A49B7E9" w14:textId="77777777" w:rsidTr="003B01C9">
        <w:tc>
          <w:tcPr>
            <w:tcW w:w="4320" w:type="dxa"/>
          </w:tcPr>
          <w:p w14:paraId="66138615" w14:textId="24406BC5" w:rsidR="003B01C9" w:rsidRPr="003B01C9" w:rsidRDefault="003B01C9">
            <w:pPr>
              <w:rPr>
                <w:lang w:val="ru-RU"/>
              </w:rPr>
            </w:pPr>
            <w:proofErr w:type="spellStart"/>
            <w:r>
              <w:t>Интервью</w:t>
            </w:r>
            <w:proofErr w:type="spellEnd"/>
            <w:r>
              <w:t xml:space="preserve"> с </w:t>
            </w:r>
            <w:proofErr w:type="spellStart"/>
            <w:r>
              <w:t>дизайнером</w:t>
            </w:r>
            <w:proofErr w:type="spellEnd"/>
            <w:r>
              <w:t xml:space="preserve"> </w:t>
            </w:r>
            <w:proofErr w:type="spellStart"/>
            <w:r>
              <w:t>компании</w:t>
            </w:r>
            <w:proofErr w:type="spellEnd"/>
          </w:p>
        </w:tc>
        <w:tc>
          <w:tcPr>
            <w:tcW w:w="4320" w:type="dxa"/>
          </w:tcPr>
          <w:p w14:paraId="160BB5CA" w14:textId="1D0E7A63" w:rsidR="003B01C9" w:rsidRDefault="003B01C9">
            <w:r>
              <w:t>Interview with a company designer</w:t>
            </w:r>
          </w:p>
        </w:tc>
      </w:tr>
      <w:tr w:rsidR="003B01C9" w14:paraId="5D6597A0" w14:textId="77777777" w:rsidTr="003B01C9">
        <w:tc>
          <w:tcPr>
            <w:tcW w:w="4320" w:type="dxa"/>
          </w:tcPr>
          <w:p w14:paraId="592141F4" w14:textId="15175F5C" w:rsidR="003B01C9" w:rsidRPr="003B01C9" w:rsidRDefault="003B01C9">
            <w:pPr>
              <w:rPr>
                <w:lang w:val="ru-RU"/>
              </w:rPr>
            </w:pPr>
            <w:r w:rsidRPr="003B01C9">
              <w:rPr>
                <w:lang w:val="ru-RU"/>
              </w:rPr>
              <w:t>Что? Где? Когда? - в компании 66 Бит</w:t>
            </w:r>
          </w:p>
        </w:tc>
        <w:tc>
          <w:tcPr>
            <w:tcW w:w="4320" w:type="dxa"/>
          </w:tcPr>
          <w:p w14:paraId="6BEC2573" w14:textId="129EF8A5" w:rsidR="003B01C9" w:rsidRDefault="003B01C9">
            <w:proofErr w:type="spellStart"/>
            <w:proofErr w:type="gramStart"/>
            <w:r>
              <w:t>What?Where</w:t>
            </w:r>
            <w:proofErr w:type="gramEnd"/>
            <w:r>
              <w:t>?When</w:t>
            </w:r>
            <w:proofErr w:type="spellEnd"/>
            <w:r>
              <w:t xml:space="preserve">?- In the company 66 </w:t>
            </w:r>
            <w:r>
              <w:lastRenderedPageBreak/>
              <w:t>bits</w:t>
            </w:r>
          </w:p>
        </w:tc>
      </w:tr>
      <w:tr w:rsidR="003B01C9" w14:paraId="1FC63E7F" w14:textId="77777777" w:rsidTr="003B01C9">
        <w:tc>
          <w:tcPr>
            <w:tcW w:w="4320" w:type="dxa"/>
          </w:tcPr>
          <w:p w14:paraId="1D76AFDE" w14:textId="0B86D7A1" w:rsidR="003B01C9" w:rsidRDefault="003B01C9">
            <w:proofErr w:type="spellStart"/>
            <w:r>
              <w:lastRenderedPageBreak/>
              <w:t>Обработка</w:t>
            </w:r>
            <w:proofErr w:type="spellEnd"/>
            <w:r>
              <w:t xml:space="preserve"> </w:t>
            </w:r>
            <w:proofErr w:type="spellStart"/>
            <w:r>
              <w:t>данных</w:t>
            </w:r>
            <w:proofErr w:type="spellEnd"/>
          </w:p>
        </w:tc>
        <w:tc>
          <w:tcPr>
            <w:tcW w:w="4320" w:type="dxa"/>
          </w:tcPr>
          <w:p w14:paraId="6D4589D9" w14:textId="740DADEA" w:rsidR="003B01C9" w:rsidRDefault="003B01C9">
            <w:r>
              <w:t>Data processing</w:t>
            </w:r>
          </w:p>
        </w:tc>
      </w:tr>
      <w:tr w:rsidR="003B01C9" w14:paraId="42ACE071" w14:textId="77777777" w:rsidTr="003B01C9">
        <w:tc>
          <w:tcPr>
            <w:tcW w:w="4320" w:type="dxa"/>
          </w:tcPr>
          <w:p w14:paraId="135860EF" w14:textId="65A14CBA" w:rsidR="003B01C9" w:rsidRDefault="003B01C9">
            <w:proofErr w:type="spellStart"/>
            <w:r>
              <w:t>Заявка</w:t>
            </w:r>
            <w:proofErr w:type="spellEnd"/>
            <w:r>
              <w:t xml:space="preserve"> </w:t>
            </w:r>
            <w:proofErr w:type="spellStart"/>
            <w:r>
              <w:t>отправляется</w:t>
            </w:r>
            <w:proofErr w:type="spellEnd"/>
            <w:r>
              <w:t>...</w:t>
            </w:r>
          </w:p>
        </w:tc>
        <w:tc>
          <w:tcPr>
            <w:tcW w:w="4320" w:type="dxa"/>
          </w:tcPr>
          <w:p w14:paraId="408B7FA6" w14:textId="1E34943C" w:rsidR="003B01C9" w:rsidRDefault="003B01C9">
            <w:r>
              <w:t>The application is sent ...</w:t>
            </w:r>
          </w:p>
        </w:tc>
      </w:tr>
      <w:tr w:rsidR="003B01C9" w14:paraId="42EF3E52" w14:textId="77777777" w:rsidTr="003B01C9">
        <w:tc>
          <w:tcPr>
            <w:tcW w:w="4320" w:type="dxa"/>
          </w:tcPr>
          <w:p w14:paraId="7D2B206B" w14:textId="20ADBA61" w:rsidR="003B01C9" w:rsidRDefault="003B01C9">
            <w:proofErr w:type="spellStart"/>
            <w:r>
              <w:t>Отлично</w:t>
            </w:r>
            <w:proofErr w:type="spellEnd"/>
            <w:r>
              <w:t>!</w:t>
            </w:r>
          </w:p>
        </w:tc>
        <w:tc>
          <w:tcPr>
            <w:tcW w:w="4320" w:type="dxa"/>
          </w:tcPr>
          <w:p w14:paraId="7A87B31C" w14:textId="2F57D809" w:rsidR="003B01C9" w:rsidRDefault="003B01C9">
            <w:r>
              <w:t>Great!</w:t>
            </w:r>
          </w:p>
        </w:tc>
      </w:tr>
      <w:tr w:rsidR="003B01C9" w14:paraId="1BBF71C0" w14:textId="77777777" w:rsidTr="003B01C9">
        <w:tc>
          <w:tcPr>
            <w:tcW w:w="4320" w:type="dxa"/>
          </w:tcPr>
          <w:p w14:paraId="6F36A115" w14:textId="34B2D718" w:rsidR="003B01C9" w:rsidRPr="003B01C9" w:rsidRDefault="003B01C9">
            <w:pPr>
              <w:rPr>
                <w:lang w:val="ru-RU"/>
              </w:rPr>
            </w:pPr>
            <w:r w:rsidRPr="003B01C9">
              <w:rPr>
                <w:lang w:val="ru-RU"/>
              </w:rPr>
              <w:t>Сообщение отправлено! В ближайшее время с вами свяжется менеджер</w:t>
            </w:r>
          </w:p>
        </w:tc>
        <w:tc>
          <w:tcPr>
            <w:tcW w:w="4320" w:type="dxa"/>
          </w:tcPr>
          <w:p w14:paraId="1DCEA5E8" w14:textId="2FA6E13B" w:rsidR="003B01C9" w:rsidRDefault="003B01C9">
            <w:r>
              <w:t xml:space="preserve">Message </w:t>
            </w:r>
            <w:proofErr w:type="spellStart"/>
            <w:proofErr w:type="gramStart"/>
            <w:r>
              <w:t>sent!In</w:t>
            </w:r>
            <w:proofErr w:type="spellEnd"/>
            <w:proofErr w:type="gramEnd"/>
            <w:r>
              <w:t xml:space="preserve"> the near future, the manager will contact you</w:t>
            </w:r>
          </w:p>
        </w:tc>
      </w:tr>
      <w:tr w:rsidR="003B01C9" w14:paraId="666D6FB8" w14:textId="77777777" w:rsidTr="003B01C9">
        <w:tc>
          <w:tcPr>
            <w:tcW w:w="4320" w:type="dxa"/>
          </w:tcPr>
          <w:p w14:paraId="1A7B9CA2" w14:textId="25C457BA" w:rsidR="003B01C9" w:rsidRDefault="003B01C9">
            <w:proofErr w:type="spellStart"/>
            <w:r>
              <w:t>Хорошо</w:t>
            </w:r>
            <w:proofErr w:type="spellEnd"/>
          </w:p>
        </w:tc>
        <w:tc>
          <w:tcPr>
            <w:tcW w:w="4320" w:type="dxa"/>
          </w:tcPr>
          <w:p w14:paraId="1334AA14" w14:textId="05A1F5C6" w:rsidR="003B01C9" w:rsidRDefault="003B01C9">
            <w:r>
              <w:t>Fine</w:t>
            </w:r>
          </w:p>
        </w:tc>
      </w:tr>
      <w:tr w:rsidR="003B01C9" w14:paraId="1D25F5BA" w14:textId="77777777" w:rsidTr="003B01C9">
        <w:tc>
          <w:tcPr>
            <w:tcW w:w="4320" w:type="dxa"/>
          </w:tcPr>
          <w:p w14:paraId="0F63D75D" w14:textId="0BCAD149" w:rsidR="003B01C9" w:rsidRDefault="003B01C9">
            <w:proofErr w:type="spellStart"/>
            <w:r>
              <w:t>Произошла</w:t>
            </w:r>
            <w:proofErr w:type="spellEnd"/>
            <w:r>
              <w:t xml:space="preserve"> </w:t>
            </w:r>
            <w:proofErr w:type="spellStart"/>
            <w:r>
              <w:t>ошибка</w:t>
            </w:r>
            <w:proofErr w:type="spellEnd"/>
          </w:p>
        </w:tc>
        <w:tc>
          <w:tcPr>
            <w:tcW w:w="4320" w:type="dxa"/>
          </w:tcPr>
          <w:p w14:paraId="0449C562" w14:textId="63668E38" w:rsidR="003B01C9" w:rsidRDefault="003B01C9">
            <w:r>
              <w:t>An error has occurred</w:t>
            </w:r>
          </w:p>
        </w:tc>
      </w:tr>
      <w:tr w:rsidR="003B01C9" w14:paraId="73A58473" w14:textId="77777777" w:rsidTr="003B01C9">
        <w:tc>
          <w:tcPr>
            <w:tcW w:w="4320" w:type="dxa"/>
          </w:tcPr>
          <w:p w14:paraId="5450B217" w14:textId="706AEB8F" w:rsidR="003B01C9" w:rsidRDefault="003B01C9"/>
        </w:tc>
        <w:tc>
          <w:tcPr>
            <w:tcW w:w="4320" w:type="dxa"/>
          </w:tcPr>
          <w:p w14:paraId="36CD0E2C" w14:textId="50DBB865" w:rsidR="003B01C9" w:rsidRDefault="003B01C9"/>
        </w:tc>
      </w:tr>
      <w:tr w:rsidR="003B01C9" w14:paraId="2D078178" w14:textId="77777777" w:rsidTr="003B01C9">
        <w:tc>
          <w:tcPr>
            <w:tcW w:w="4320" w:type="dxa"/>
          </w:tcPr>
          <w:p w14:paraId="2FD72125" w14:textId="26A12EF2" w:rsidR="003B01C9" w:rsidRPr="003B01C9" w:rsidRDefault="003B01C9">
            <w:pPr>
              <w:rPr>
                <w:lang w:val="ru-RU"/>
              </w:rPr>
            </w:pPr>
          </w:p>
        </w:tc>
        <w:tc>
          <w:tcPr>
            <w:tcW w:w="4320" w:type="dxa"/>
          </w:tcPr>
          <w:p w14:paraId="6B1F5B89" w14:textId="1092C824" w:rsidR="003B01C9" w:rsidRDefault="003B01C9"/>
        </w:tc>
      </w:tr>
      <w:tr w:rsidR="003B01C9" w14:paraId="0DF2CC46" w14:textId="77777777" w:rsidTr="003B01C9">
        <w:tc>
          <w:tcPr>
            <w:tcW w:w="4320" w:type="dxa"/>
          </w:tcPr>
          <w:p w14:paraId="13FEA540" w14:textId="2DA97784" w:rsidR="003B01C9" w:rsidRDefault="003B01C9"/>
        </w:tc>
        <w:tc>
          <w:tcPr>
            <w:tcW w:w="4320" w:type="dxa"/>
          </w:tcPr>
          <w:p w14:paraId="2B1634C2" w14:textId="3E1102E9" w:rsidR="003B01C9" w:rsidRDefault="003B01C9"/>
        </w:tc>
      </w:tr>
      <w:tr w:rsidR="003B01C9" w14:paraId="1B54AA3C" w14:textId="77777777" w:rsidTr="003B01C9">
        <w:tc>
          <w:tcPr>
            <w:tcW w:w="4320" w:type="dxa"/>
          </w:tcPr>
          <w:p w14:paraId="36934C15" w14:textId="0D39F068" w:rsidR="003B01C9" w:rsidRDefault="003B01C9"/>
        </w:tc>
        <w:tc>
          <w:tcPr>
            <w:tcW w:w="4320" w:type="dxa"/>
          </w:tcPr>
          <w:p w14:paraId="4BDA9360" w14:textId="595AD8BF" w:rsidR="003B01C9" w:rsidRDefault="003B01C9"/>
        </w:tc>
      </w:tr>
      <w:tr w:rsidR="003B01C9" w14:paraId="217FA7D1" w14:textId="77777777" w:rsidTr="003B01C9">
        <w:tc>
          <w:tcPr>
            <w:tcW w:w="4320" w:type="dxa"/>
          </w:tcPr>
          <w:p w14:paraId="1A1389E7" w14:textId="6103CBC7" w:rsidR="003B01C9" w:rsidRDefault="003B01C9"/>
        </w:tc>
        <w:tc>
          <w:tcPr>
            <w:tcW w:w="4320" w:type="dxa"/>
          </w:tcPr>
          <w:p w14:paraId="7A9E2F0B" w14:textId="1D765E13" w:rsidR="003B01C9" w:rsidRDefault="003B01C9"/>
        </w:tc>
      </w:tr>
    </w:tbl>
    <w:p w14:paraId="3955C947" w14:textId="77777777" w:rsidR="00483260" w:rsidRDefault="00483260"/>
    <w:sectPr w:rsidR="004832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7945907">
    <w:abstractNumId w:val="8"/>
  </w:num>
  <w:num w:numId="2" w16cid:durableId="1244950863">
    <w:abstractNumId w:val="6"/>
  </w:num>
  <w:num w:numId="3" w16cid:durableId="447551240">
    <w:abstractNumId w:val="5"/>
  </w:num>
  <w:num w:numId="4" w16cid:durableId="1297757475">
    <w:abstractNumId w:val="4"/>
  </w:num>
  <w:num w:numId="5" w16cid:durableId="2063674503">
    <w:abstractNumId w:val="7"/>
  </w:num>
  <w:num w:numId="6" w16cid:durableId="1010713707">
    <w:abstractNumId w:val="3"/>
  </w:num>
  <w:num w:numId="7" w16cid:durableId="613829126">
    <w:abstractNumId w:val="2"/>
  </w:num>
  <w:num w:numId="8" w16cid:durableId="738289045">
    <w:abstractNumId w:val="1"/>
  </w:num>
  <w:num w:numId="9" w16cid:durableId="54421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69D"/>
    <w:rsid w:val="0029639D"/>
    <w:rsid w:val="00326F90"/>
    <w:rsid w:val="003B01C9"/>
    <w:rsid w:val="00483260"/>
    <w:rsid w:val="007F63C1"/>
    <w:rsid w:val="00AA1D8D"/>
    <w:rsid w:val="00B47730"/>
    <w:rsid w:val="00CB0664"/>
    <w:rsid w:val="00DE4D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26C72"/>
  <w14:defaultImageDpi w14:val="300"/>
  <w15:docId w15:val="{4A876258-5EB6-43E9-BBA2-30FAC57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8">
    <w:name w:val="Hyperlink"/>
    <w:basedOn w:val="a2"/>
    <w:uiPriority w:val="99"/>
    <w:unhideWhenUsed/>
    <w:rsid w:val="0026069D"/>
    <w:rPr>
      <w:color w:val="0000FF" w:themeColor="hyperlink"/>
      <w:u w:val="single"/>
    </w:rPr>
  </w:style>
  <w:style w:type="character" w:styleId="aff9">
    <w:name w:val="Unresolved Mention"/>
    <w:basedOn w:val="a2"/>
    <w:uiPriority w:val="99"/>
    <w:semiHidden/>
    <w:unhideWhenUsed/>
    <w:rsid w:val="00260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8245">
      <w:bodyDiv w:val="1"/>
      <w:marLeft w:val="0"/>
      <w:marRight w:val="0"/>
      <w:marTop w:val="0"/>
      <w:marBottom w:val="0"/>
      <w:divBdr>
        <w:top w:val="none" w:sz="0" w:space="0" w:color="auto"/>
        <w:left w:val="none" w:sz="0" w:space="0" w:color="auto"/>
        <w:bottom w:val="none" w:sz="0" w:space="0" w:color="auto"/>
        <w:right w:val="none" w:sz="0" w:space="0" w:color="auto"/>
      </w:divBdr>
    </w:div>
    <w:div w:id="799036017">
      <w:bodyDiv w:val="1"/>
      <w:marLeft w:val="0"/>
      <w:marRight w:val="0"/>
      <w:marTop w:val="0"/>
      <w:marBottom w:val="0"/>
      <w:divBdr>
        <w:top w:val="none" w:sz="0" w:space="0" w:color="auto"/>
        <w:left w:val="none" w:sz="0" w:space="0" w:color="auto"/>
        <w:bottom w:val="none" w:sz="0" w:space="0" w:color="auto"/>
        <w:right w:val="none" w:sz="0" w:space="0" w:color="auto"/>
      </w:divBdr>
    </w:div>
    <w:div w:id="1247810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217</Pages>
  <Words>51450</Words>
  <Characters>293271</Characters>
  <Application>Microsoft Office Word</Application>
  <DocSecurity>0</DocSecurity>
  <Lines>2443</Lines>
  <Paragraphs>688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Renat Zubakin</cp:lastModifiedBy>
  <cp:revision>5</cp:revision>
  <dcterms:created xsi:type="dcterms:W3CDTF">2013-12-23T23:15:00Z</dcterms:created>
  <dcterms:modified xsi:type="dcterms:W3CDTF">2023-07-30T18:46:00Z</dcterms:modified>
  <cp:category/>
</cp:coreProperties>
</file>